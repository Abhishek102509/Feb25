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1AD09F">
      <w:pPr>
        <w:pStyle w:val="5"/>
        <w:rPr>
          <w:rFonts w:ascii="Times New Roman"/>
        </w:rPr>
      </w:pPr>
    </w:p>
    <w:p w14:paraId="6821ED66">
      <w:pPr>
        <w:pStyle w:val="5"/>
        <w:rPr>
          <w:rFonts w:ascii="Times New Roman"/>
        </w:rPr>
      </w:pPr>
    </w:p>
    <w:p w14:paraId="513451F4">
      <w:pPr>
        <w:pStyle w:val="5"/>
        <w:rPr>
          <w:rFonts w:ascii="Times New Roman"/>
        </w:rPr>
      </w:pPr>
    </w:p>
    <w:p w14:paraId="2AA0424E">
      <w:pPr>
        <w:pStyle w:val="5"/>
        <w:spacing w:before="194"/>
        <w:rPr>
          <w:rFonts w:ascii="Times New Roman"/>
        </w:rPr>
      </w:pPr>
    </w:p>
    <w:p w14:paraId="35C09736">
      <w:pPr>
        <w:spacing w:before="0"/>
        <w:ind w:left="705" w:right="38" w:firstLine="0"/>
        <w:jc w:val="left"/>
        <w:rPr>
          <w:b/>
          <w:sz w:val="21"/>
        </w:rPr>
      </w:pPr>
      <w:r>
        <w:rPr>
          <w:b/>
          <w:sz w:val="21"/>
        </w:rPr>
        <w:t>Database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 xml:space="preserve">Concepts </w:t>
      </w:r>
      <w:r>
        <w:rPr>
          <w:b/>
          <w:w w:val="90"/>
          <w:sz w:val="21"/>
        </w:rPr>
        <w:t>MySQL v5.7 (RDBMS)</w:t>
      </w:r>
    </w:p>
    <w:p w14:paraId="220520F0">
      <w:pPr>
        <w:spacing w:before="88"/>
        <w:ind w:left="705" w:right="0" w:firstLine="0"/>
        <w:jc w:val="left"/>
        <w:rPr>
          <w:sz w:val="32"/>
        </w:rPr>
      </w:pPr>
      <w:r>
        <w:br w:type="column"/>
      </w:r>
      <w:r>
        <w:rPr>
          <w:sz w:val="32"/>
        </w:rPr>
        <w:t>DBT</w:t>
      </w:r>
      <w:r>
        <w:rPr>
          <w:spacing w:val="-19"/>
          <w:sz w:val="32"/>
        </w:rPr>
        <w:t xml:space="preserve"> </w:t>
      </w:r>
      <w:r>
        <w:rPr>
          <w:sz w:val="32"/>
        </w:rPr>
        <w:t>(Database</w:t>
      </w:r>
      <w:r>
        <w:rPr>
          <w:spacing w:val="-18"/>
          <w:sz w:val="32"/>
        </w:rPr>
        <w:t xml:space="preserve"> </w:t>
      </w:r>
      <w:r>
        <w:rPr>
          <w:spacing w:val="-2"/>
          <w:sz w:val="32"/>
        </w:rPr>
        <w:t>Technologies)</w:t>
      </w:r>
    </w:p>
    <w:p w14:paraId="1223C1D8">
      <w:pPr>
        <w:spacing w:before="288"/>
        <w:ind w:left="2141" w:right="0" w:firstLine="0"/>
        <w:jc w:val="left"/>
        <w:rPr>
          <w:sz w:val="32"/>
        </w:rPr>
      </w:pPr>
      <w:r>
        <w:rPr>
          <w:sz w:val="32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2289175</wp:posOffset>
            </wp:positionH>
            <wp:positionV relativeFrom="paragraph">
              <wp:posOffset>-24765</wp:posOffset>
            </wp:positionV>
            <wp:extent cx="2581275" cy="19050"/>
            <wp:effectExtent l="0" t="0" r="0" b="0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274" cy="19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w w:val="105"/>
          <w:sz w:val="32"/>
        </w:rPr>
        <w:t>DAY1</w:t>
      </w:r>
    </w:p>
    <w:p w14:paraId="787B5827">
      <w:pPr>
        <w:spacing w:after="0"/>
        <w:jc w:val="left"/>
        <w:rPr>
          <w:sz w:val="32"/>
        </w:rPr>
        <w:sectPr>
          <w:footerReference r:id="rId5" w:type="default"/>
          <w:type w:val="continuous"/>
          <w:pgSz w:w="12240" w:h="15840"/>
          <w:pgMar w:top="840" w:right="0" w:bottom="980" w:left="0" w:header="0" w:footer="798" w:gutter="0"/>
          <w:pgNumType w:start="1"/>
          <w:cols w:equalWidth="0" w:num="2">
            <w:col w:w="2833" w:space="67"/>
            <w:col w:w="9340"/>
          </w:cols>
        </w:sectPr>
      </w:pPr>
    </w:p>
    <w:p w14:paraId="14CF70CF">
      <w:pPr>
        <w:spacing w:before="7"/>
        <w:ind w:left="705" w:right="3916" w:firstLine="49"/>
        <w:jc w:val="left"/>
        <w:rPr>
          <w:b/>
          <w:sz w:val="21"/>
        </w:rPr>
      </w:pPr>
      <w:r>
        <w:rPr>
          <w:b/>
          <w:w w:val="90"/>
          <w:sz w:val="21"/>
        </w:rPr>
        <w:t xml:space="preserve">Intro to Oracle v11g (ORDBMS) (Object Relational DBMS) (RDBMS +OODBMS) </w:t>
      </w:r>
      <w:r>
        <w:rPr>
          <w:b/>
          <w:spacing w:val="-8"/>
          <w:sz w:val="21"/>
        </w:rPr>
        <w:t>Intro</w:t>
      </w:r>
      <w:r>
        <w:rPr>
          <w:b/>
          <w:spacing w:val="-11"/>
          <w:sz w:val="21"/>
        </w:rPr>
        <w:t xml:space="preserve"> </w:t>
      </w:r>
      <w:r>
        <w:rPr>
          <w:b/>
          <w:spacing w:val="-8"/>
          <w:sz w:val="21"/>
        </w:rPr>
        <w:t>to</w:t>
      </w:r>
      <w:r>
        <w:rPr>
          <w:b/>
          <w:spacing w:val="-11"/>
          <w:sz w:val="21"/>
        </w:rPr>
        <w:t xml:space="preserve"> </w:t>
      </w:r>
      <w:r>
        <w:rPr>
          <w:b/>
          <w:spacing w:val="-8"/>
          <w:sz w:val="21"/>
        </w:rPr>
        <w:t>MongoDB</w:t>
      </w:r>
      <w:r>
        <w:rPr>
          <w:b/>
          <w:spacing w:val="-11"/>
          <w:sz w:val="21"/>
        </w:rPr>
        <w:t xml:space="preserve"> </w:t>
      </w:r>
      <w:r>
        <w:rPr>
          <w:b/>
          <w:spacing w:val="-8"/>
          <w:sz w:val="21"/>
        </w:rPr>
        <w:t>v3.2</w:t>
      </w:r>
      <w:r>
        <w:rPr>
          <w:b/>
          <w:spacing w:val="-11"/>
          <w:sz w:val="21"/>
        </w:rPr>
        <w:t xml:space="preserve"> </w:t>
      </w:r>
      <w:r>
        <w:rPr>
          <w:b/>
          <w:spacing w:val="-8"/>
          <w:sz w:val="21"/>
        </w:rPr>
        <w:t>(NoSQL</w:t>
      </w:r>
      <w:r>
        <w:rPr>
          <w:b/>
          <w:spacing w:val="-11"/>
          <w:sz w:val="21"/>
        </w:rPr>
        <w:t xml:space="preserve"> </w:t>
      </w:r>
      <w:r>
        <w:rPr>
          <w:b/>
          <w:spacing w:val="-8"/>
          <w:sz w:val="21"/>
        </w:rPr>
        <w:t>DBMS)</w:t>
      </w:r>
      <w:r>
        <w:rPr>
          <w:b/>
          <w:spacing w:val="-11"/>
          <w:sz w:val="21"/>
        </w:rPr>
        <w:t xml:space="preserve"> </w:t>
      </w:r>
      <w:r>
        <w:rPr>
          <w:b/>
          <w:spacing w:val="-8"/>
          <w:sz w:val="21"/>
        </w:rPr>
        <w:t>(Not</w:t>
      </w:r>
      <w:r>
        <w:rPr>
          <w:b/>
          <w:spacing w:val="-11"/>
          <w:sz w:val="21"/>
        </w:rPr>
        <w:t xml:space="preserve"> </w:t>
      </w:r>
      <w:r>
        <w:rPr>
          <w:b/>
          <w:spacing w:val="-8"/>
          <w:sz w:val="21"/>
        </w:rPr>
        <w:t>Only</w:t>
      </w:r>
      <w:r>
        <w:rPr>
          <w:b/>
          <w:spacing w:val="-11"/>
          <w:sz w:val="21"/>
        </w:rPr>
        <w:t xml:space="preserve"> </w:t>
      </w:r>
      <w:r>
        <w:rPr>
          <w:b/>
          <w:spacing w:val="-8"/>
          <w:sz w:val="21"/>
        </w:rPr>
        <w:t>SQL)</w:t>
      </w:r>
      <w:r>
        <w:rPr>
          <w:b/>
          <w:spacing w:val="-11"/>
          <w:sz w:val="21"/>
        </w:rPr>
        <w:t xml:space="preserve"> </w:t>
      </w:r>
      <w:r>
        <w:rPr>
          <w:b/>
          <w:spacing w:val="-8"/>
          <w:sz w:val="21"/>
        </w:rPr>
        <w:t>(type</w:t>
      </w:r>
      <w:r>
        <w:rPr>
          <w:b/>
          <w:spacing w:val="-11"/>
          <w:sz w:val="21"/>
        </w:rPr>
        <w:t xml:space="preserve"> </w:t>
      </w:r>
      <w:r>
        <w:rPr>
          <w:b/>
          <w:spacing w:val="-8"/>
          <w:sz w:val="21"/>
        </w:rPr>
        <w:t>of</w:t>
      </w:r>
      <w:r>
        <w:rPr>
          <w:b/>
          <w:spacing w:val="-11"/>
          <w:sz w:val="21"/>
        </w:rPr>
        <w:t xml:space="preserve"> </w:t>
      </w:r>
      <w:r>
        <w:rPr>
          <w:b/>
          <w:spacing w:val="-8"/>
          <w:sz w:val="21"/>
        </w:rPr>
        <w:t>DBMS)</w:t>
      </w:r>
    </w:p>
    <w:p w14:paraId="0486984E">
      <w:pPr>
        <w:pStyle w:val="5"/>
        <w:rPr>
          <w:b/>
        </w:rPr>
      </w:pPr>
    </w:p>
    <w:p w14:paraId="0D6FA592">
      <w:pPr>
        <w:pStyle w:val="5"/>
        <w:spacing w:before="76"/>
        <w:rPr>
          <w:b/>
        </w:rPr>
      </w:pPr>
    </w:p>
    <w:p w14:paraId="1D1BBB6D">
      <w:pPr>
        <w:pStyle w:val="5"/>
        <w:spacing w:before="1"/>
        <w:ind w:left="705"/>
      </w:pPr>
      <w:r>
        <w:rPr>
          <w:spacing w:val="-2"/>
        </w:rPr>
        <w:t>MySQL</w:t>
      </w:r>
    </w:p>
    <w:p w14:paraId="03909037">
      <w:pPr>
        <w:pStyle w:val="5"/>
        <w:tabs>
          <w:tab w:val="left" w:pos="4138"/>
          <w:tab w:val="left" w:pos="7515"/>
        </w:tabs>
        <w:spacing w:before="11"/>
        <w:ind w:left="705"/>
      </w:pPr>
      <w:r>
        <w:t>Origin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Computer</w:t>
      </w:r>
      <w:r>
        <w:rPr>
          <w:spacing w:val="33"/>
        </w:rPr>
        <w:t xml:space="preserve"> </w:t>
      </w:r>
      <w:r>
        <w:t>-</w:t>
      </w:r>
      <w:r>
        <w:rPr>
          <w:spacing w:val="-10"/>
        </w:rPr>
        <w:t>&gt;</w:t>
      </w:r>
      <w:r>
        <w:tab/>
      </w:r>
      <w:r>
        <w:t>Computaire</w:t>
      </w:r>
      <w:r>
        <w:rPr>
          <w:spacing w:val="-8"/>
        </w:rPr>
        <w:t xml:space="preserve"> </w:t>
      </w:r>
      <w:r>
        <w:t>(French</w:t>
      </w:r>
      <w:r>
        <w:rPr>
          <w:spacing w:val="-8"/>
        </w:rPr>
        <w:t xml:space="preserve"> </w:t>
      </w:r>
      <w:r>
        <w:t>word)</w:t>
      </w:r>
      <w:r>
        <w:rPr>
          <w:spacing w:val="39"/>
        </w:rPr>
        <w:t xml:space="preserve">  </w:t>
      </w:r>
      <w:r>
        <w:t>-</w:t>
      </w:r>
      <w:r>
        <w:rPr>
          <w:spacing w:val="-10"/>
        </w:rPr>
        <w:t>&gt;</w:t>
      </w:r>
      <w:r>
        <w:tab/>
      </w:r>
      <w:r>
        <w:t>to</w:t>
      </w:r>
      <w:r>
        <w:rPr>
          <w:spacing w:val="-12"/>
        </w:rPr>
        <w:t xml:space="preserve"> </w:t>
      </w:r>
      <w:r>
        <w:rPr>
          <w:spacing w:val="-2"/>
        </w:rPr>
        <w:t>compute/calculate</w:t>
      </w:r>
    </w:p>
    <w:p w14:paraId="092387FE">
      <w:pPr>
        <w:pStyle w:val="5"/>
        <w:spacing w:before="11"/>
        <w:rPr>
          <w:sz w:val="13"/>
        </w:rPr>
      </w:pPr>
    </w:p>
    <w:p w14:paraId="4039B0FB">
      <w:pPr>
        <w:pStyle w:val="5"/>
        <w:spacing w:after="0"/>
        <w:rPr>
          <w:sz w:val="13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1226720D">
      <w:pPr>
        <w:pStyle w:val="5"/>
        <w:spacing w:before="106"/>
        <w:ind w:left="705"/>
      </w:pPr>
      <w:r>
        <w:rPr>
          <w:spacing w:val="-2"/>
        </w:rPr>
        <w:t>(input)</w:t>
      </w:r>
    </w:p>
    <w:p w14:paraId="2EFA8AF8">
      <w:pPr>
        <w:pStyle w:val="5"/>
        <w:spacing w:before="62"/>
        <w:ind w:left="705"/>
      </w:pPr>
      <w:r>
        <w:rPr>
          <w:spacing w:val="-4"/>
        </w:rPr>
        <w:t>Data</w:t>
      </w:r>
    </w:p>
    <w:p w14:paraId="6F315369">
      <w:pPr>
        <w:pStyle w:val="5"/>
        <w:ind w:left="705"/>
      </w:pPr>
      <w:r>
        <w:t>(raw</w:t>
      </w:r>
      <w:r>
        <w:rPr>
          <w:spacing w:val="-17"/>
        </w:rPr>
        <w:t xml:space="preserve"> </w:t>
      </w:r>
      <w:r>
        <w:t xml:space="preserve">facts) </w:t>
      </w:r>
      <w:r>
        <w:rPr>
          <w:spacing w:val="-2"/>
          <w:w w:val="105"/>
        </w:rPr>
        <w:t>22021984</w:t>
      </w:r>
    </w:p>
    <w:p w14:paraId="0E6B836D">
      <w:pPr>
        <w:pStyle w:val="5"/>
        <w:spacing w:before="106"/>
        <w:ind w:left="1209"/>
      </w:pPr>
      <w:r>
        <w:br w:type="column"/>
      </w:r>
      <w:r>
        <w:rPr>
          <w:spacing w:val="-2"/>
        </w:rPr>
        <w:t>(processing)</w:t>
      </w:r>
    </w:p>
    <w:p w14:paraId="53900E55">
      <w:pPr>
        <w:pStyle w:val="5"/>
        <w:tabs>
          <w:tab w:val="left" w:pos="1271"/>
          <w:tab w:val="left" w:pos="2990"/>
        </w:tabs>
        <w:spacing w:before="12"/>
        <w:ind w:left="705"/>
        <w:rPr>
          <w:position w:val="5"/>
        </w:rPr>
      </w:pPr>
      <w:r>
        <w:rPr>
          <w:position w:val="5"/>
        </w:rPr>
        <w:t>-</w:t>
      </w:r>
      <w:r>
        <w:rPr>
          <w:spacing w:val="-10"/>
          <w:position w:val="5"/>
        </w:rPr>
        <w:t>&gt;</w:t>
      </w:r>
      <w:r>
        <w:rPr>
          <w:position w:val="5"/>
        </w:rPr>
        <w:tab/>
      </w:r>
      <w:r>
        <w:rPr>
          <w:spacing w:val="-2"/>
        </w:rPr>
        <w:t>Computer</w:t>
      </w:r>
      <w:r>
        <w:tab/>
      </w:r>
      <w:r>
        <w:rPr>
          <w:position w:val="5"/>
        </w:rPr>
        <w:t>-</w:t>
      </w:r>
      <w:r>
        <w:rPr>
          <w:spacing w:val="-10"/>
          <w:position w:val="5"/>
        </w:rPr>
        <w:t>&gt;</w:t>
      </w:r>
    </w:p>
    <w:p w14:paraId="74786991">
      <w:pPr>
        <w:pStyle w:val="5"/>
        <w:spacing w:before="106" w:line="276" w:lineRule="auto"/>
        <w:ind w:left="705" w:right="2523"/>
      </w:pPr>
      <w:r>
        <w:br w:type="column"/>
      </w:r>
      <w:r>
        <w:rPr>
          <w:spacing w:val="-2"/>
        </w:rPr>
        <w:t xml:space="preserve">(output) Information </w:t>
      </w:r>
      <w:r>
        <w:t>(meaningful</w:t>
      </w:r>
      <w:r>
        <w:rPr>
          <w:spacing w:val="-17"/>
        </w:rPr>
        <w:t xml:space="preserve"> </w:t>
      </w:r>
      <w:r>
        <w:t>data)</w:t>
      </w:r>
    </w:p>
    <w:p w14:paraId="7F7164AC">
      <w:pPr>
        <w:pStyle w:val="5"/>
        <w:spacing w:line="193" w:lineRule="exact"/>
        <w:ind w:left="705"/>
      </w:pPr>
      <w:r>
        <w:t>(processed</w:t>
      </w:r>
      <w:r>
        <w:rPr>
          <w:spacing w:val="15"/>
        </w:rPr>
        <w:t xml:space="preserve"> </w:t>
      </w:r>
      <w:r>
        <w:rPr>
          <w:spacing w:val="-4"/>
        </w:rPr>
        <w:t>data)</w:t>
      </w:r>
    </w:p>
    <w:p w14:paraId="428B58EC">
      <w:pPr>
        <w:pStyle w:val="5"/>
        <w:spacing w:after="0" w:line="193" w:lineRule="exact"/>
        <w:sectPr>
          <w:type w:val="continuous"/>
          <w:pgSz w:w="12240" w:h="15840"/>
          <w:pgMar w:top="840" w:right="0" w:bottom="980" w:left="0" w:header="0" w:footer="798" w:gutter="0"/>
          <w:cols w:equalWidth="0" w:num="3">
            <w:col w:w="1757" w:space="1294"/>
            <w:col w:w="3242" w:space="923"/>
            <w:col w:w="5024"/>
          </w:cols>
        </w:sectPr>
      </w:pPr>
    </w:p>
    <w:p w14:paraId="2CC6F146">
      <w:pPr>
        <w:pStyle w:val="5"/>
        <w:ind w:left="6135"/>
      </w:pPr>
      <w:r>
        <w:t>(Data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whose</w:t>
      </w:r>
      <w:r>
        <w:rPr>
          <w:spacing w:val="-6"/>
        </w:rPr>
        <w:t xml:space="preserve"> </w:t>
      </w:r>
      <w:r>
        <w:t>basis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action;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 xml:space="preserve">the </w:t>
      </w:r>
      <w:r>
        <w:rPr>
          <w:w w:val="105"/>
        </w:rPr>
        <w:t>management can make some decision)</w:t>
      </w:r>
    </w:p>
    <w:p w14:paraId="05B96897">
      <w:pPr>
        <w:pStyle w:val="5"/>
        <w:spacing w:before="32"/>
      </w:pPr>
    </w:p>
    <w:p w14:paraId="52FF3AD7">
      <w:pPr>
        <w:pStyle w:val="5"/>
        <w:spacing w:line="499" w:lineRule="auto"/>
        <w:ind w:left="705" w:right="3916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447675</wp:posOffset>
            </wp:positionH>
            <wp:positionV relativeFrom="paragraph">
              <wp:posOffset>151130</wp:posOffset>
            </wp:positionV>
            <wp:extent cx="638175" cy="9525"/>
            <wp:effectExtent l="0" t="0" r="0" b="0"/>
            <wp:wrapNone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4" cy="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Processing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 xml:space="preserve">information </w:t>
      </w:r>
      <w:r>
        <w:rPr>
          <w:w w:val="105"/>
        </w:rPr>
        <w:t>Database</w:t>
      </w:r>
      <w:r>
        <w:rPr>
          <w:spacing w:val="-9"/>
          <w:w w:val="105"/>
        </w:rPr>
        <w:t xml:space="preserve"> </w:t>
      </w:r>
      <w:r>
        <w:rPr>
          <w:w w:val="105"/>
        </w:rPr>
        <w:t>-&gt;</w:t>
      </w:r>
      <w:r>
        <w:rPr>
          <w:spacing w:val="-9"/>
          <w:w w:val="105"/>
        </w:rPr>
        <w:t xml:space="preserve"> </w:t>
      </w:r>
      <w:r>
        <w:rPr>
          <w:w w:val="105"/>
        </w:rPr>
        <w:t>collection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LARGE</w:t>
      </w:r>
      <w:r>
        <w:rPr>
          <w:spacing w:val="-9"/>
          <w:w w:val="105"/>
        </w:rPr>
        <w:t xml:space="preserve"> </w:t>
      </w:r>
      <w:r>
        <w:rPr>
          <w:w w:val="105"/>
        </w:rPr>
        <w:t>amounts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data</w:t>
      </w:r>
    </w:p>
    <w:p w14:paraId="24FD1083">
      <w:pPr>
        <w:pStyle w:val="5"/>
        <w:spacing w:before="1"/>
        <w:ind w:left="705"/>
      </w:pPr>
      <w:r>
        <w:t>DBMS</w:t>
      </w:r>
      <w:r>
        <w:rPr>
          <w:spacing w:val="-6"/>
        </w:rPr>
        <w:t xml:space="preserve"> </w:t>
      </w:r>
      <w:r>
        <w:t>-&gt;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rPr>
          <w:spacing w:val="-2"/>
        </w:rPr>
        <w:t>System</w:t>
      </w:r>
    </w:p>
    <w:p w14:paraId="6565C580">
      <w:pPr>
        <w:pStyle w:val="5"/>
        <w:spacing w:before="62"/>
        <w:ind w:left="705"/>
      </w:pPr>
      <w:r>
        <w:t>DBMS</w:t>
      </w:r>
      <w:r>
        <w:rPr>
          <w:spacing w:val="-8"/>
        </w:rPr>
        <w:t xml:space="preserve"> </w:t>
      </w:r>
      <w:r>
        <w:t>-&gt;</w:t>
      </w:r>
      <w:r>
        <w:rPr>
          <w:spacing w:val="-7"/>
        </w:rPr>
        <w:t xml:space="preserve"> </w:t>
      </w:r>
      <w:r>
        <w:t>readymade</w:t>
      </w:r>
      <w:r>
        <w:rPr>
          <w:spacing w:val="-8"/>
        </w:rPr>
        <w:t xml:space="preserve"> </w:t>
      </w:r>
      <w:r>
        <w:t>s/w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helps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manage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rPr>
          <w:spacing w:val="-4"/>
        </w:rPr>
        <w:t>data</w:t>
      </w:r>
    </w:p>
    <w:p w14:paraId="5F0A05F6">
      <w:pPr>
        <w:pStyle w:val="5"/>
        <w:spacing w:before="226" w:line="499" w:lineRule="auto"/>
        <w:ind w:left="705" w:right="1225"/>
      </w:pPr>
      <w:r>
        <w:rPr>
          <w:spacing w:val="-2"/>
          <w:w w:val="105"/>
        </w:rPr>
        <w:t>ANSI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definition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DBMS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-&gt;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collection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programs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allows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insert,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update,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delete,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 xml:space="preserve">process </w:t>
      </w:r>
      <w:r>
        <w:rPr>
          <w:w w:val="105"/>
        </w:rPr>
        <w:t>Various DBMS available:</w:t>
      </w:r>
    </w:p>
    <w:p w14:paraId="3A3482B2">
      <w:pPr>
        <w:pStyle w:val="5"/>
        <w:spacing w:before="4"/>
        <w:ind w:left="705"/>
      </w:pPr>
      <w:r>
        <w:rPr>
          <w:spacing w:val="-4"/>
        </w:rPr>
        <w:t>e.g.</w:t>
      </w:r>
    </w:p>
    <w:p w14:paraId="56555B17">
      <w:pPr>
        <w:pStyle w:val="5"/>
        <w:spacing w:before="14" w:line="499" w:lineRule="auto"/>
        <w:ind w:left="705" w:right="724" w:firstLine="52"/>
      </w:pPr>
      <w:r>
        <w:t xml:space="preserve">MS Excel, dBase, FoxBASE, FoxPro, Clipper, DataEase, Dataflex, Advanced Revelation, DB Vista, Quattro Pro, etc. </w:t>
      </w:r>
      <w:r>
        <w:rPr>
          <w:w w:val="105"/>
        </w:rPr>
        <w:t>DBMS</w:t>
      </w:r>
      <w:r>
        <w:rPr>
          <w:spacing w:val="-18"/>
          <w:w w:val="105"/>
        </w:rPr>
        <w:t xml:space="preserve"> </w:t>
      </w:r>
      <w:r>
        <w:rPr>
          <w:w w:val="105"/>
        </w:rPr>
        <w:t>(</w:t>
      </w:r>
      <w:r>
        <w:rPr>
          <w:color w:val="BF0000"/>
          <w:w w:val="105"/>
        </w:rPr>
        <w:t>DB</w:t>
      </w:r>
      <w:r>
        <w:rPr>
          <w:color w:val="BF0000"/>
          <w:spacing w:val="-18"/>
          <w:w w:val="105"/>
        </w:rPr>
        <w:t xml:space="preserve"> </w:t>
      </w:r>
      <w:r>
        <w:rPr>
          <w:color w:val="BF0000"/>
          <w:w w:val="105"/>
        </w:rPr>
        <w:t>Mgmt</w:t>
      </w:r>
      <w:r>
        <w:rPr>
          <w:color w:val="BF0000"/>
          <w:spacing w:val="-18"/>
          <w:w w:val="105"/>
        </w:rPr>
        <w:t xml:space="preserve"> </w:t>
      </w:r>
      <w:r>
        <w:rPr>
          <w:color w:val="BF0000"/>
          <w:w w:val="105"/>
        </w:rPr>
        <w:t>System</w:t>
      </w:r>
      <w:r>
        <w:rPr>
          <w:w w:val="105"/>
        </w:rPr>
        <w:t>)</w:t>
      </w:r>
      <w:r>
        <w:rPr>
          <w:spacing w:val="-18"/>
          <w:w w:val="105"/>
        </w:rPr>
        <w:t xml:space="preserve"> </w:t>
      </w:r>
      <w:r>
        <w:rPr>
          <w:w w:val="105"/>
        </w:rPr>
        <w:t>vs</w:t>
      </w:r>
      <w:r>
        <w:rPr>
          <w:spacing w:val="-18"/>
          <w:w w:val="105"/>
        </w:rPr>
        <w:t xml:space="preserve"> </w:t>
      </w:r>
      <w:r>
        <w:rPr>
          <w:w w:val="105"/>
        </w:rPr>
        <w:t>RDBMS</w:t>
      </w:r>
      <w:r>
        <w:rPr>
          <w:spacing w:val="-18"/>
          <w:w w:val="105"/>
        </w:rPr>
        <w:t xml:space="preserve"> </w:t>
      </w:r>
      <w:r>
        <w:rPr>
          <w:w w:val="105"/>
        </w:rPr>
        <w:t>(</w:t>
      </w:r>
      <w:r>
        <w:rPr>
          <w:color w:val="BF0000"/>
          <w:w w:val="105"/>
        </w:rPr>
        <w:t>Relational</w:t>
      </w:r>
      <w:r>
        <w:rPr>
          <w:color w:val="BF0000"/>
          <w:spacing w:val="-18"/>
          <w:w w:val="105"/>
        </w:rPr>
        <w:t xml:space="preserve"> </w:t>
      </w:r>
      <w:r>
        <w:rPr>
          <w:color w:val="BF0000"/>
          <w:w w:val="105"/>
        </w:rPr>
        <w:t>DataBase</w:t>
      </w:r>
      <w:r>
        <w:rPr>
          <w:color w:val="BF0000"/>
          <w:spacing w:val="-18"/>
          <w:w w:val="105"/>
        </w:rPr>
        <w:t xml:space="preserve"> </w:t>
      </w:r>
      <w:r>
        <w:rPr>
          <w:color w:val="BF0000"/>
          <w:w w:val="105"/>
        </w:rPr>
        <w:t>Management</w:t>
      </w:r>
      <w:r>
        <w:rPr>
          <w:color w:val="BF0000"/>
          <w:spacing w:val="-18"/>
          <w:w w:val="105"/>
        </w:rPr>
        <w:t xml:space="preserve"> </w:t>
      </w:r>
      <w:r>
        <w:rPr>
          <w:color w:val="BF0000"/>
          <w:w w:val="105"/>
        </w:rPr>
        <w:t>System</w:t>
      </w:r>
      <w:r>
        <w:rPr>
          <w:w w:val="105"/>
        </w:rPr>
        <w:t>)</w:t>
      </w:r>
    </w:p>
    <w:p w14:paraId="7AB6D515">
      <w:pPr>
        <w:pStyle w:val="5"/>
        <w:spacing w:before="1"/>
        <w:ind w:left="705"/>
      </w:pPr>
      <w:r>
        <w:rPr>
          <w:color w:val="6F2FA0"/>
        </w:rPr>
        <w:t>DBMS</w:t>
      </w:r>
      <w:r>
        <w:rPr>
          <w:color w:val="6F2FA0"/>
          <w:spacing w:val="-9"/>
        </w:rPr>
        <w:t xml:space="preserve"> </w:t>
      </w:r>
      <w:r>
        <w:rPr>
          <w:color w:val="6F2FA0"/>
        </w:rPr>
        <w:t>(e.g.</w:t>
      </w:r>
      <w:r>
        <w:rPr>
          <w:color w:val="6F2FA0"/>
          <w:spacing w:val="-9"/>
        </w:rPr>
        <w:t xml:space="preserve"> </w:t>
      </w:r>
      <w:r>
        <w:rPr>
          <w:color w:val="6F2FA0"/>
        </w:rPr>
        <w:t>MS</w:t>
      </w:r>
      <w:r>
        <w:rPr>
          <w:color w:val="6F2FA0"/>
          <w:spacing w:val="-8"/>
        </w:rPr>
        <w:t xml:space="preserve"> </w:t>
      </w:r>
      <w:r>
        <w:rPr>
          <w:color w:val="6F2FA0"/>
        </w:rPr>
        <w:t>Excel,</w:t>
      </w:r>
      <w:r>
        <w:rPr>
          <w:color w:val="6F2FA0"/>
          <w:spacing w:val="-9"/>
        </w:rPr>
        <w:t xml:space="preserve"> </w:t>
      </w:r>
      <w:r>
        <w:rPr>
          <w:color w:val="6F2FA0"/>
        </w:rPr>
        <w:t>FoxPro,</w:t>
      </w:r>
      <w:r>
        <w:rPr>
          <w:color w:val="6F2FA0"/>
          <w:spacing w:val="-8"/>
        </w:rPr>
        <w:t xml:space="preserve"> </w:t>
      </w:r>
      <w:r>
        <w:rPr>
          <w:color w:val="6F2FA0"/>
          <w:spacing w:val="-4"/>
        </w:rPr>
        <w:t>etc.)</w:t>
      </w:r>
    </w:p>
    <w:p w14:paraId="5B772A06">
      <w:pPr>
        <w:pStyle w:val="5"/>
        <w:spacing w:before="19"/>
      </w:pPr>
    </w:p>
    <w:p w14:paraId="4A67B270">
      <w:pPr>
        <w:pStyle w:val="9"/>
        <w:numPr>
          <w:ilvl w:val="0"/>
          <w:numId w:val="1"/>
        </w:numPr>
        <w:tabs>
          <w:tab w:val="left" w:pos="936"/>
        </w:tabs>
        <w:spacing w:before="0" w:after="0" w:line="240" w:lineRule="auto"/>
        <w:ind w:left="936" w:right="0" w:hanging="217"/>
        <w:jc w:val="left"/>
        <w:rPr>
          <w:sz w:val="21"/>
        </w:rPr>
      </w:pPr>
      <w:r>
        <w:rPr>
          <w:spacing w:val="-4"/>
          <w:w w:val="110"/>
          <w:sz w:val="21"/>
        </w:rPr>
        <w:t>Field</w:t>
      </w:r>
    </w:p>
    <w:p w14:paraId="18BD1BFD">
      <w:pPr>
        <w:pStyle w:val="9"/>
        <w:numPr>
          <w:ilvl w:val="0"/>
          <w:numId w:val="1"/>
        </w:numPr>
        <w:tabs>
          <w:tab w:val="left" w:pos="946"/>
        </w:tabs>
        <w:spacing w:before="62" w:after="0" w:line="240" w:lineRule="auto"/>
        <w:ind w:left="946" w:right="0" w:hanging="227"/>
        <w:jc w:val="left"/>
        <w:rPr>
          <w:sz w:val="21"/>
        </w:rPr>
      </w:pPr>
      <w:r>
        <w:rPr>
          <w:spacing w:val="-2"/>
          <w:w w:val="105"/>
          <w:sz w:val="21"/>
        </w:rPr>
        <w:t>Record</w:t>
      </w:r>
    </w:p>
    <w:p w14:paraId="69E0637E">
      <w:pPr>
        <w:pStyle w:val="9"/>
        <w:numPr>
          <w:ilvl w:val="0"/>
          <w:numId w:val="1"/>
        </w:numPr>
        <w:tabs>
          <w:tab w:val="left" w:pos="930"/>
        </w:tabs>
        <w:spacing w:before="16" w:after="0" w:line="240" w:lineRule="auto"/>
        <w:ind w:left="930" w:right="0" w:hanging="211"/>
        <w:jc w:val="left"/>
        <w:rPr>
          <w:sz w:val="21"/>
        </w:rPr>
      </w:pPr>
      <w:r>
        <w:rPr>
          <w:spacing w:val="-4"/>
          <w:w w:val="110"/>
          <w:sz w:val="21"/>
        </w:rPr>
        <w:t>File</w:t>
      </w:r>
    </w:p>
    <w:p w14:paraId="42F89D2B">
      <w:pPr>
        <w:pStyle w:val="9"/>
        <w:numPr>
          <w:ilvl w:val="1"/>
          <w:numId w:val="1"/>
        </w:numPr>
        <w:tabs>
          <w:tab w:val="left" w:pos="950"/>
        </w:tabs>
        <w:spacing w:before="212" w:after="0" w:line="240" w:lineRule="auto"/>
        <w:ind w:left="950" w:right="0" w:hanging="231"/>
        <w:jc w:val="left"/>
        <w:rPr>
          <w:sz w:val="21"/>
        </w:rPr>
      </w:pPr>
      <w:r>
        <w:rPr>
          <w:sz w:val="21"/>
        </w:rPr>
        <w:t>Naming</w:t>
      </w:r>
      <w:r>
        <w:rPr>
          <w:spacing w:val="6"/>
          <w:sz w:val="21"/>
        </w:rPr>
        <w:t xml:space="preserve"> </w:t>
      </w:r>
      <w:r>
        <w:rPr>
          <w:sz w:val="21"/>
        </w:rPr>
        <w:t>conventions</w:t>
      </w:r>
      <w:r>
        <w:rPr>
          <w:spacing w:val="7"/>
          <w:sz w:val="21"/>
        </w:rPr>
        <w:t xml:space="preserve"> </w:t>
      </w:r>
      <w:r>
        <w:rPr>
          <w:spacing w:val="-2"/>
          <w:sz w:val="21"/>
        </w:rPr>
        <w:t>(Nomenclature)</w:t>
      </w:r>
    </w:p>
    <w:p w14:paraId="28B0AB3E">
      <w:pPr>
        <w:pStyle w:val="9"/>
        <w:numPr>
          <w:ilvl w:val="1"/>
          <w:numId w:val="1"/>
        </w:numPr>
        <w:tabs>
          <w:tab w:val="left" w:pos="950"/>
        </w:tabs>
        <w:spacing w:before="62" w:after="0" w:line="240" w:lineRule="auto"/>
        <w:ind w:left="950" w:right="0" w:hanging="231"/>
        <w:jc w:val="left"/>
        <w:rPr>
          <w:sz w:val="21"/>
        </w:rPr>
      </w:pPr>
      <w:r>
        <w:rPr>
          <w:spacing w:val="-2"/>
          <w:w w:val="105"/>
          <w:sz w:val="21"/>
        </w:rPr>
        <w:t>Relationship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between</w:t>
      </w:r>
      <w:r>
        <w:rPr>
          <w:spacing w:val="-13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2</w:t>
      </w:r>
      <w:r>
        <w:rPr>
          <w:spacing w:val="-13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files</w:t>
      </w:r>
      <w:r>
        <w:rPr>
          <w:spacing w:val="-13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is</w:t>
      </w:r>
      <w:r>
        <w:rPr>
          <w:spacing w:val="-13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maintained</w:t>
      </w:r>
      <w:r>
        <w:rPr>
          <w:spacing w:val="-13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programmatically</w:t>
      </w:r>
    </w:p>
    <w:p w14:paraId="3336D3E9">
      <w:pPr>
        <w:pStyle w:val="9"/>
        <w:numPr>
          <w:ilvl w:val="1"/>
          <w:numId w:val="1"/>
        </w:numPr>
        <w:tabs>
          <w:tab w:val="left" w:pos="950"/>
        </w:tabs>
        <w:spacing w:before="16" w:after="0" w:line="240" w:lineRule="auto"/>
        <w:ind w:left="950" w:right="0" w:hanging="231"/>
        <w:jc w:val="left"/>
        <w:rPr>
          <w:sz w:val="21"/>
        </w:rPr>
      </w:pPr>
      <w:r>
        <w:rPr>
          <w:sz w:val="21"/>
        </w:rPr>
        <w:t>More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programming</w:t>
      </w:r>
    </w:p>
    <w:p w14:paraId="00AA191D">
      <w:pPr>
        <w:pStyle w:val="9"/>
        <w:numPr>
          <w:ilvl w:val="1"/>
          <w:numId w:val="1"/>
        </w:numPr>
        <w:tabs>
          <w:tab w:val="left" w:pos="950"/>
        </w:tabs>
        <w:spacing w:before="2" w:after="0" w:line="240" w:lineRule="auto"/>
        <w:ind w:left="950" w:right="0" w:hanging="231"/>
        <w:jc w:val="left"/>
        <w:rPr>
          <w:sz w:val="21"/>
        </w:rPr>
      </w:pPr>
      <w:r>
        <w:rPr>
          <w:sz w:val="21"/>
        </w:rPr>
        <w:t>More</w:t>
      </w:r>
      <w:r>
        <w:rPr>
          <w:spacing w:val="-3"/>
          <w:sz w:val="21"/>
        </w:rPr>
        <w:t xml:space="preserve"> </w:t>
      </w:r>
      <w:r>
        <w:rPr>
          <w:sz w:val="21"/>
        </w:rPr>
        <w:t>time</w:t>
      </w:r>
      <w:r>
        <w:rPr>
          <w:spacing w:val="-3"/>
          <w:sz w:val="21"/>
        </w:rPr>
        <w:t xml:space="preserve"> </w:t>
      </w:r>
      <w:r>
        <w:rPr>
          <w:sz w:val="21"/>
        </w:rPr>
        <w:t>required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s/w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development</w:t>
      </w:r>
    </w:p>
    <w:p w14:paraId="1DEA9CDC">
      <w:pPr>
        <w:pStyle w:val="9"/>
        <w:numPr>
          <w:ilvl w:val="1"/>
          <w:numId w:val="1"/>
        </w:numPr>
        <w:tabs>
          <w:tab w:val="left" w:pos="950"/>
        </w:tabs>
        <w:spacing w:before="16" w:after="0" w:line="240" w:lineRule="auto"/>
        <w:ind w:left="950" w:right="0" w:hanging="231"/>
        <w:jc w:val="left"/>
        <w:rPr>
          <w:sz w:val="21"/>
        </w:rPr>
      </w:pPr>
      <w:r>
        <w:rPr>
          <w:sz w:val="21"/>
        </w:rPr>
        <w:t>High</w:t>
      </w:r>
      <w:r>
        <w:rPr>
          <w:spacing w:val="-3"/>
          <w:sz w:val="21"/>
        </w:rPr>
        <w:t xml:space="preserve"> </w:t>
      </w:r>
      <w:r>
        <w:rPr>
          <w:sz w:val="21"/>
        </w:rPr>
        <w:t>network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traffic</w:t>
      </w:r>
    </w:p>
    <w:p w14:paraId="533C6356">
      <w:pPr>
        <w:pStyle w:val="9"/>
        <w:numPr>
          <w:ilvl w:val="1"/>
          <w:numId w:val="1"/>
        </w:numPr>
        <w:tabs>
          <w:tab w:val="left" w:pos="950"/>
        </w:tabs>
        <w:spacing w:before="2" w:after="0" w:line="240" w:lineRule="auto"/>
        <w:ind w:left="950" w:right="0" w:hanging="231"/>
        <w:jc w:val="left"/>
        <w:rPr>
          <w:sz w:val="21"/>
        </w:rPr>
      </w:pPr>
      <w:r>
        <w:rPr>
          <w:sz w:val="21"/>
        </w:rPr>
        <w:t>Slow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expensive</w:t>
      </w:r>
    </w:p>
    <w:p w14:paraId="7D091D6C">
      <w:pPr>
        <w:pStyle w:val="9"/>
        <w:numPr>
          <w:ilvl w:val="1"/>
          <w:numId w:val="1"/>
        </w:numPr>
        <w:tabs>
          <w:tab w:val="left" w:pos="950"/>
        </w:tabs>
        <w:spacing w:before="16" w:after="0" w:line="240" w:lineRule="auto"/>
        <w:ind w:left="950" w:right="0" w:hanging="231"/>
        <w:jc w:val="left"/>
        <w:rPr>
          <w:sz w:val="21"/>
        </w:rPr>
      </w:pPr>
      <w:r>
        <w:rPr>
          <w:sz w:val="21"/>
        </w:rPr>
        <w:t>Processing</w:t>
      </w:r>
      <w:r>
        <w:rPr>
          <w:spacing w:val="5"/>
          <w:sz w:val="21"/>
        </w:rPr>
        <w:t xml:space="preserve"> </w:t>
      </w:r>
      <w:r>
        <w:rPr>
          <w:sz w:val="21"/>
        </w:rPr>
        <w:t>on</w:t>
      </w:r>
      <w:r>
        <w:rPr>
          <w:spacing w:val="6"/>
          <w:sz w:val="21"/>
        </w:rPr>
        <w:t xml:space="preserve"> </w:t>
      </w:r>
      <w:r>
        <w:rPr>
          <w:sz w:val="21"/>
        </w:rPr>
        <w:t>Client</w:t>
      </w:r>
      <w:r>
        <w:rPr>
          <w:spacing w:val="5"/>
          <w:sz w:val="21"/>
        </w:rPr>
        <w:t xml:space="preserve"> </w:t>
      </w:r>
      <w:r>
        <w:rPr>
          <w:spacing w:val="-2"/>
          <w:sz w:val="21"/>
        </w:rPr>
        <w:t>machine</w:t>
      </w:r>
    </w:p>
    <w:p w14:paraId="1D7E9B4E">
      <w:pPr>
        <w:pStyle w:val="9"/>
        <w:numPr>
          <w:ilvl w:val="1"/>
          <w:numId w:val="1"/>
        </w:numPr>
        <w:tabs>
          <w:tab w:val="left" w:pos="950"/>
        </w:tabs>
        <w:spacing w:before="2" w:after="0" w:line="240" w:lineRule="auto"/>
        <w:ind w:left="950" w:right="0" w:hanging="231"/>
        <w:jc w:val="left"/>
        <w:rPr>
          <w:sz w:val="21"/>
        </w:rPr>
      </w:pPr>
      <w:r>
        <w:rPr>
          <w:sz w:val="21"/>
        </w:rPr>
        <w:t>Client-Server</w:t>
      </w:r>
      <w:r>
        <w:rPr>
          <w:spacing w:val="6"/>
          <w:sz w:val="21"/>
        </w:rPr>
        <w:t xml:space="preserve"> </w:t>
      </w:r>
      <w:r>
        <w:rPr>
          <w:sz w:val="21"/>
        </w:rPr>
        <w:t>architecture</w:t>
      </w:r>
      <w:r>
        <w:rPr>
          <w:spacing w:val="7"/>
          <w:sz w:val="21"/>
        </w:rPr>
        <w:t xml:space="preserve"> </w:t>
      </w:r>
      <w:r>
        <w:rPr>
          <w:sz w:val="21"/>
        </w:rPr>
        <w:t>is</w:t>
      </w:r>
      <w:r>
        <w:rPr>
          <w:spacing w:val="7"/>
          <w:sz w:val="21"/>
        </w:rPr>
        <w:t xml:space="preserve"> </w:t>
      </w:r>
      <w:r>
        <w:rPr>
          <w:sz w:val="21"/>
        </w:rPr>
        <w:t>not</w:t>
      </w:r>
      <w:r>
        <w:rPr>
          <w:spacing w:val="7"/>
          <w:sz w:val="21"/>
        </w:rPr>
        <w:t xml:space="preserve"> </w:t>
      </w:r>
      <w:r>
        <w:rPr>
          <w:spacing w:val="-2"/>
          <w:sz w:val="21"/>
        </w:rPr>
        <w:t>supported</w:t>
      </w:r>
    </w:p>
    <w:p w14:paraId="1EB26C68">
      <w:pPr>
        <w:pStyle w:val="9"/>
        <w:numPr>
          <w:ilvl w:val="1"/>
          <w:numId w:val="1"/>
        </w:numPr>
        <w:tabs>
          <w:tab w:val="left" w:pos="950"/>
        </w:tabs>
        <w:spacing w:before="16" w:after="0" w:line="240" w:lineRule="auto"/>
        <w:ind w:left="950" w:right="0" w:hanging="231"/>
        <w:jc w:val="left"/>
        <w:rPr>
          <w:sz w:val="21"/>
        </w:rPr>
      </w:pPr>
      <w:r>
        <w:rPr>
          <w:sz w:val="21"/>
        </w:rPr>
        <w:t>File</w:t>
      </w:r>
      <w:r>
        <w:rPr>
          <w:spacing w:val="5"/>
          <w:sz w:val="21"/>
        </w:rPr>
        <w:t xml:space="preserve"> </w:t>
      </w:r>
      <w:r>
        <w:rPr>
          <w:sz w:val="21"/>
        </w:rPr>
        <w:t>level</w:t>
      </w:r>
      <w:r>
        <w:rPr>
          <w:spacing w:val="6"/>
          <w:sz w:val="21"/>
        </w:rPr>
        <w:t xml:space="preserve"> </w:t>
      </w:r>
      <w:r>
        <w:rPr>
          <w:spacing w:val="-2"/>
          <w:sz w:val="21"/>
        </w:rPr>
        <w:t>locking</w:t>
      </w:r>
    </w:p>
    <w:p w14:paraId="1EDDC11F">
      <w:pPr>
        <w:pStyle w:val="9"/>
        <w:spacing w:after="0" w:line="240" w:lineRule="auto"/>
        <w:jc w:val="left"/>
        <w:rPr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7B259E1E">
      <w:pPr>
        <w:pStyle w:val="9"/>
        <w:numPr>
          <w:ilvl w:val="1"/>
          <w:numId w:val="1"/>
        </w:numPr>
        <w:tabs>
          <w:tab w:val="left" w:pos="1076"/>
        </w:tabs>
        <w:spacing w:before="92" w:after="0" w:line="240" w:lineRule="auto"/>
        <w:ind w:left="1076" w:right="0" w:hanging="357"/>
        <w:jc w:val="left"/>
        <w:rPr>
          <w:sz w:val="21"/>
        </w:rPr>
      </w:pPr>
      <w:r>
        <w:rPr>
          <w:spacing w:val="-2"/>
          <w:w w:val="105"/>
          <w:sz w:val="21"/>
        </w:rPr>
        <w:t>Not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suitable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for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multi-</w:t>
      </w:r>
      <w:r>
        <w:rPr>
          <w:spacing w:val="-4"/>
          <w:w w:val="105"/>
          <w:sz w:val="21"/>
        </w:rPr>
        <w:t>user</w:t>
      </w:r>
    </w:p>
    <w:p w14:paraId="73AD5485">
      <w:pPr>
        <w:pStyle w:val="9"/>
        <w:numPr>
          <w:ilvl w:val="1"/>
          <w:numId w:val="1"/>
        </w:numPr>
        <w:tabs>
          <w:tab w:val="left" w:pos="1076"/>
        </w:tabs>
        <w:spacing w:before="1" w:after="0" w:line="240" w:lineRule="auto"/>
        <w:ind w:left="1076" w:right="0" w:hanging="357"/>
        <w:jc w:val="left"/>
        <w:rPr>
          <w:sz w:val="21"/>
        </w:rPr>
      </w:pPr>
      <w:r>
        <w:rPr>
          <w:sz w:val="21"/>
        </w:rPr>
        <w:t>Distributed</w:t>
      </w:r>
      <w:r>
        <w:rPr>
          <w:spacing w:val="1"/>
          <w:sz w:val="21"/>
        </w:rPr>
        <w:t xml:space="preserve"> </w:t>
      </w:r>
      <w:r>
        <w:rPr>
          <w:sz w:val="21"/>
        </w:rPr>
        <w:t>Databases</w:t>
      </w:r>
      <w:r>
        <w:rPr>
          <w:spacing w:val="2"/>
          <w:sz w:val="21"/>
        </w:rPr>
        <w:t xml:space="preserve"> </w:t>
      </w:r>
      <w:r>
        <w:rPr>
          <w:sz w:val="21"/>
        </w:rPr>
        <w:t>are</w:t>
      </w:r>
      <w:r>
        <w:rPr>
          <w:spacing w:val="2"/>
          <w:sz w:val="21"/>
        </w:rPr>
        <w:t xml:space="preserve"> </w:t>
      </w:r>
      <w:r>
        <w:rPr>
          <w:sz w:val="21"/>
        </w:rPr>
        <w:t>not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>supported</w:t>
      </w:r>
    </w:p>
    <w:p w14:paraId="17D38A03">
      <w:pPr>
        <w:pStyle w:val="9"/>
        <w:numPr>
          <w:ilvl w:val="1"/>
          <w:numId w:val="1"/>
        </w:numPr>
        <w:tabs>
          <w:tab w:val="left" w:pos="1076"/>
        </w:tabs>
        <w:spacing w:before="17" w:after="0" w:line="240" w:lineRule="auto"/>
        <w:ind w:left="1076" w:right="0" w:hanging="357"/>
        <w:jc w:val="left"/>
        <w:rPr>
          <w:sz w:val="21"/>
        </w:rPr>
      </w:pPr>
      <w:r>
        <w:rPr>
          <w:sz w:val="21"/>
        </w:rPr>
        <w:t>No</w:t>
      </w:r>
      <w:r>
        <w:rPr>
          <w:spacing w:val="-7"/>
          <w:sz w:val="21"/>
        </w:rPr>
        <w:t xml:space="preserve"> </w:t>
      </w:r>
      <w:r>
        <w:rPr>
          <w:sz w:val="21"/>
        </w:rPr>
        <w:t>security</w:t>
      </w:r>
      <w:r>
        <w:rPr>
          <w:spacing w:val="-7"/>
          <w:sz w:val="21"/>
        </w:rPr>
        <w:t xml:space="preserve"> </w:t>
      </w:r>
      <w:r>
        <w:rPr>
          <w:sz w:val="21"/>
        </w:rPr>
        <w:t>(of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data)</w:t>
      </w:r>
    </w:p>
    <w:p w14:paraId="263C75FC">
      <w:pPr>
        <w:pStyle w:val="5"/>
        <w:spacing w:before="14"/>
        <w:ind w:left="1344"/>
      </w:pPr>
      <w:r>
        <w:t>DBMS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dependent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security</w:t>
      </w:r>
    </w:p>
    <w:p w14:paraId="602337FC">
      <w:pPr>
        <w:pStyle w:val="5"/>
        <w:spacing w:before="15" w:line="252" w:lineRule="auto"/>
        <w:ind w:left="1339" w:right="6369" w:firstLine="24"/>
      </w:pPr>
      <w:r>
        <w:rPr>
          <w:spacing w:val="-2"/>
          <w:w w:val="105"/>
        </w:rPr>
        <w:t>DBMS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allows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access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data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through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 xml:space="preserve">OS </w:t>
      </w:r>
      <w:r>
        <w:rPr>
          <w:w w:val="105"/>
        </w:rPr>
        <w:t>Security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not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3"/>
          <w:w w:val="105"/>
        </w:rPr>
        <w:t xml:space="preserve"> </w:t>
      </w:r>
      <w:r>
        <w:rPr>
          <w:w w:val="105"/>
        </w:rPr>
        <w:t>in-built</w:t>
      </w:r>
      <w:r>
        <w:rPr>
          <w:spacing w:val="-3"/>
          <w:w w:val="105"/>
        </w:rPr>
        <w:t xml:space="preserve"> </w:t>
      </w:r>
      <w:r>
        <w:rPr>
          <w:w w:val="105"/>
        </w:rPr>
        <w:t>feature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DBMS</w:t>
      </w:r>
    </w:p>
    <w:p w14:paraId="6B057099">
      <w:pPr>
        <w:pStyle w:val="5"/>
        <w:spacing w:before="4"/>
      </w:pPr>
    </w:p>
    <w:p w14:paraId="2AB4BDA3">
      <w:pPr>
        <w:pStyle w:val="5"/>
        <w:ind w:left="705"/>
      </w:pPr>
      <w:r>
        <w:rPr>
          <w:color w:val="6F2FA0"/>
        </w:rPr>
        <w:t>RDBMS</w:t>
      </w:r>
      <w:r>
        <w:rPr>
          <w:color w:val="6F2FA0"/>
          <w:spacing w:val="-12"/>
        </w:rPr>
        <w:t xml:space="preserve"> </w:t>
      </w:r>
      <w:r>
        <w:rPr>
          <w:color w:val="6F2FA0"/>
        </w:rPr>
        <w:t>(e.g.</w:t>
      </w:r>
      <w:r>
        <w:rPr>
          <w:color w:val="6F2FA0"/>
          <w:spacing w:val="-12"/>
        </w:rPr>
        <w:t xml:space="preserve"> </w:t>
      </w:r>
      <w:r>
        <w:rPr>
          <w:color w:val="6F2FA0"/>
        </w:rPr>
        <w:t>Oracle,</w:t>
      </w:r>
      <w:r>
        <w:rPr>
          <w:color w:val="6F2FA0"/>
          <w:spacing w:val="-11"/>
        </w:rPr>
        <w:t xml:space="preserve"> </w:t>
      </w:r>
      <w:r>
        <w:rPr>
          <w:color w:val="6F2FA0"/>
        </w:rPr>
        <w:t>MySQL</w:t>
      </w:r>
      <w:r>
        <w:rPr>
          <w:color w:val="6F2FA0"/>
          <w:spacing w:val="-12"/>
        </w:rPr>
        <w:t xml:space="preserve"> </w:t>
      </w:r>
      <w:r>
        <w:rPr>
          <w:color w:val="6F2FA0"/>
          <w:spacing w:val="-4"/>
        </w:rPr>
        <w:t>etc.)</w:t>
      </w:r>
    </w:p>
    <w:p w14:paraId="24F48774">
      <w:pPr>
        <w:pStyle w:val="5"/>
        <w:spacing w:before="30"/>
      </w:pPr>
    </w:p>
    <w:p w14:paraId="32D91550">
      <w:pPr>
        <w:pStyle w:val="9"/>
        <w:numPr>
          <w:ilvl w:val="2"/>
          <w:numId w:val="1"/>
        </w:numPr>
        <w:tabs>
          <w:tab w:val="left" w:pos="936"/>
        </w:tabs>
        <w:spacing w:before="0" w:after="0" w:line="240" w:lineRule="auto"/>
        <w:ind w:left="936" w:right="0" w:hanging="217"/>
        <w:jc w:val="left"/>
        <w:rPr>
          <w:sz w:val="21"/>
        </w:rPr>
      </w:pPr>
      <w:r>
        <w:rPr>
          <w:sz w:val="21"/>
        </w:rPr>
        <w:t>Column,</w:t>
      </w:r>
      <w:r>
        <w:rPr>
          <w:spacing w:val="2"/>
          <w:sz w:val="21"/>
        </w:rPr>
        <w:t xml:space="preserve"> </w:t>
      </w:r>
      <w:r>
        <w:rPr>
          <w:sz w:val="21"/>
        </w:rPr>
        <w:t>Attribute,</w:t>
      </w:r>
      <w:r>
        <w:rPr>
          <w:spacing w:val="2"/>
          <w:sz w:val="21"/>
        </w:rPr>
        <w:t xml:space="preserve"> </w:t>
      </w:r>
      <w:r>
        <w:rPr>
          <w:spacing w:val="-5"/>
          <w:sz w:val="21"/>
        </w:rPr>
        <w:t>Key</w:t>
      </w:r>
    </w:p>
    <w:p w14:paraId="6797A53D">
      <w:pPr>
        <w:pStyle w:val="9"/>
        <w:numPr>
          <w:ilvl w:val="2"/>
          <w:numId w:val="1"/>
        </w:numPr>
        <w:tabs>
          <w:tab w:val="left" w:pos="946"/>
        </w:tabs>
        <w:spacing w:before="2" w:after="0" w:line="240" w:lineRule="auto"/>
        <w:ind w:left="946" w:right="0" w:hanging="227"/>
        <w:jc w:val="left"/>
        <w:rPr>
          <w:sz w:val="21"/>
        </w:rPr>
      </w:pPr>
      <w:r>
        <w:rPr>
          <w:sz w:val="21"/>
        </w:rPr>
        <w:t>Row,</w:t>
      </w:r>
      <w:r>
        <w:rPr>
          <w:spacing w:val="-11"/>
          <w:sz w:val="21"/>
        </w:rPr>
        <w:t xml:space="preserve"> </w:t>
      </w:r>
      <w:r>
        <w:rPr>
          <w:sz w:val="21"/>
        </w:rPr>
        <w:t>Tuple,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Entity</w:t>
      </w:r>
    </w:p>
    <w:p w14:paraId="0EDDA9FD">
      <w:pPr>
        <w:pStyle w:val="9"/>
        <w:numPr>
          <w:ilvl w:val="2"/>
          <w:numId w:val="1"/>
        </w:numPr>
        <w:tabs>
          <w:tab w:val="left" w:pos="930"/>
        </w:tabs>
        <w:spacing w:before="1" w:after="0" w:line="240" w:lineRule="auto"/>
        <w:ind w:left="930" w:right="0" w:hanging="211"/>
        <w:jc w:val="left"/>
        <w:rPr>
          <w:sz w:val="21"/>
        </w:rPr>
      </w:pPr>
      <w:r>
        <w:rPr>
          <w:sz w:val="21"/>
        </w:rPr>
        <w:t>Table,</w:t>
      </w:r>
      <w:r>
        <w:rPr>
          <w:spacing w:val="-4"/>
          <w:sz w:val="21"/>
        </w:rPr>
        <w:t xml:space="preserve"> </w:t>
      </w:r>
      <w:r>
        <w:rPr>
          <w:sz w:val="21"/>
        </w:rPr>
        <w:t>Relation,</w:t>
      </w:r>
      <w:r>
        <w:rPr>
          <w:spacing w:val="-3"/>
          <w:sz w:val="21"/>
        </w:rPr>
        <w:t xml:space="preserve"> </w:t>
      </w:r>
      <w:r>
        <w:rPr>
          <w:sz w:val="21"/>
        </w:rPr>
        <w:t>Entity</w:t>
      </w:r>
      <w:r>
        <w:rPr>
          <w:spacing w:val="-4"/>
          <w:sz w:val="21"/>
        </w:rPr>
        <w:t xml:space="preserve"> class</w:t>
      </w:r>
    </w:p>
    <w:p w14:paraId="23E6A583">
      <w:pPr>
        <w:pStyle w:val="9"/>
        <w:numPr>
          <w:ilvl w:val="3"/>
          <w:numId w:val="1"/>
        </w:numPr>
        <w:tabs>
          <w:tab w:val="left" w:pos="950"/>
        </w:tabs>
        <w:spacing w:before="137" w:after="0" w:line="240" w:lineRule="auto"/>
        <w:ind w:left="950" w:right="0" w:hanging="231"/>
        <w:jc w:val="left"/>
        <w:rPr>
          <w:sz w:val="21"/>
        </w:rPr>
      </w:pPr>
      <w:r>
        <w:rPr>
          <w:sz w:val="21"/>
        </w:rPr>
        <w:t>Naming</w:t>
      </w:r>
      <w:r>
        <w:rPr>
          <w:spacing w:val="6"/>
          <w:sz w:val="21"/>
        </w:rPr>
        <w:t xml:space="preserve"> </w:t>
      </w:r>
      <w:r>
        <w:rPr>
          <w:sz w:val="21"/>
        </w:rPr>
        <w:t>conventions</w:t>
      </w:r>
      <w:r>
        <w:rPr>
          <w:spacing w:val="7"/>
          <w:sz w:val="21"/>
        </w:rPr>
        <w:t xml:space="preserve"> </w:t>
      </w:r>
      <w:r>
        <w:rPr>
          <w:spacing w:val="-2"/>
          <w:sz w:val="21"/>
        </w:rPr>
        <w:t>(Nomenclature)</w:t>
      </w:r>
    </w:p>
    <w:p w14:paraId="3AA57AFB">
      <w:pPr>
        <w:pStyle w:val="9"/>
        <w:numPr>
          <w:ilvl w:val="3"/>
          <w:numId w:val="1"/>
        </w:numPr>
        <w:tabs>
          <w:tab w:val="left" w:pos="950"/>
        </w:tabs>
        <w:spacing w:before="62" w:after="0" w:line="240" w:lineRule="auto"/>
        <w:ind w:left="950" w:right="0" w:hanging="231"/>
        <w:jc w:val="left"/>
        <w:rPr>
          <w:sz w:val="21"/>
        </w:rPr>
      </w:pPr>
      <w:r>
        <w:rPr>
          <w:sz w:val="21"/>
        </w:rPr>
        <w:t>Relationship</w:t>
      </w:r>
      <w:r>
        <w:rPr>
          <w:spacing w:val="-3"/>
          <w:sz w:val="21"/>
        </w:rPr>
        <w:t xml:space="preserve"> </w:t>
      </w:r>
      <w:r>
        <w:rPr>
          <w:sz w:val="21"/>
        </w:rPr>
        <w:t>between</w:t>
      </w:r>
      <w:r>
        <w:rPr>
          <w:spacing w:val="-2"/>
          <w:sz w:val="21"/>
        </w:rPr>
        <w:t xml:space="preserve"> </w:t>
      </w:r>
      <w:r>
        <w:rPr>
          <w:sz w:val="21"/>
        </w:rPr>
        <w:t>2</w:t>
      </w:r>
      <w:r>
        <w:rPr>
          <w:spacing w:val="-2"/>
          <w:sz w:val="21"/>
        </w:rPr>
        <w:t xml:space="preserve"> </w:t>
      </w:r>
      <w:r>
        <w:rPr>
          <w:sz w:val="21"/>
        </w:rPr>
        <w:t>tables</w:t>
      </w:r>
      <w:r>
        <w:rPr>
          <w:spacing w:val="-2"/>
          <w:sz w:val="21"/>
        </w:rPr>
        <w:t xml:space="preserve"> </w:t>
      </w:r>
      <w:r>
        <w:rPr>
          <w:sz w:val="21"/>
        </w:rPr>
        <w:t>can</w:t>
      </w:r>
      <w:r>
        <w:rPr>
          <w:spacing w:val="-2"/>
          <w:sz w:val="21"/>
        </w:rPr>
        <w:t xml:space="preserve"> </w:t>
      </w:r>
      <w:r>
        <w:rPr>
          <w:sz w:val="21"/>
        </w:rPr>
        <w:t>be</w:t>
      </w:r>
      <w:r>
        <w:rPr>
          <w:spacing w:val="-2"/>
          <w:sz w:val="21"/>
        </w:rPr>
        <w:t xml:space="preserve"> </w:t>
      </w:r>
      <w:r>
        <w:rPr>
          <w:sz w:val="21"/>
        </w:rPr>
        <w:t>specified</w:t>
      </w:r>
      <w:r>
        <w:rPr>
          <w:spacing w:val="-2"/>
          <w:sz w:val="21"/>
        </w:rPr>
        <w:t xml:space="preserve"> </w:t>
      </w:r>
      <w:r>
        <w:rPr>
          <w:sz w:val="21"/>
        </w:rPr>
        <w:t>at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time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table</w:t>
      </w:r>
      <w:r>
        <w:rPr>
          <w:spacing w:val="-2"/>
          <w:sz w:val="21"/>
        </w:rPr>
        <w:t xml:space="preserve"> </w:t>
      </w:r>
      <w:r>
        <w:rPr>
          <w:sz w:val="21"/>
        </w:rPr>
        <w:t>creation</w:t>
      </w:r>
      <w:r>
        <w:rPr>
          <w:spacing w:val="-2"/>
          <w:sz w:val="21"/>
        </w:rPr>
        <w:t xml:space="preserve"> </w:t>
      </w:r>
      <w:r>
        <w:rPr>
          <w:sz w:val="21"/>
        </w:rPr>
        <w:t>(e.g.</w:t>
      </w:r>
      <w:r>
        <w:rPr>
          <w:spacing w:val="-2"/>
          <w:sz w:val="21"/>
        </w:rPr>
        <w:t xml:space="preserve"> </w:t>
      </w:r>
      <w:r>
        <w:rPr>
          <w:sz w:val="21"/>
        </w:rPr>
        <w:t>Foreign</w:t>
      </w:r>
      <w:r>
        <w:rPr>
          <w:spacing w:val="-2"/>
          <w:sz w:val="21"/>
        </w:rPr>
        <w:t xml:space="preserve"> </w:t>
      </w:r>
      <w:r>
        <w:rPr>
          <w:sz w:val="21"/>
        </w:rPr>
        <w:t>key</w:t>
      </w:r>
      <w:r>
        <w:rPr>
          <w:spacing w:val="-2"/>
          <w:sz w:val="21"/>
        </w:rPr>
        <w:t xml:space="preserve"> </w:t>
      </w:r>
      <w:r>
        <w:rPr>
          <w:sz w:val="21"/>
        </w:rPr>
        <w:t>constraint)</w:t>
      </w:r>
      <w:r>
        <w:rPr>
          <w:spacing w:val="-2"/>
          <w:sz w:val="21"/>
        </w:rPr>
        <w:t xml:space="preserve"> </w:t>
      </w:r>
      <w:r>
        <w:rPr>
          <w:sz w:val="21"/>
        </w:rPr>
        <w:t>3.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Less</w:t>
      </w:r>
    </w:p>
    <w:p w14:paraId="233C023E">
      <w:pPr>
        <w:pStyle w:val="5"/>
        <w:spacing w:before="141"/>
        <w:ind w:left="926"/>
      </w:pPr>
      <w:r>
        <w:rPr>
          <w:spacing w:val="-2"/>
        </w:rPr>
        <w:t>programming</w:t>
      </w:r>
    </w:p>
    <w:p w14:paraId="44C60D5A">
      <w:pPr>
        <w:pStyle w:val="9"/>
        <w:numPr>
          <w:ilvl w:val="0"/>
          <w:numId w:val="2"/>
        </w:numPr>
        <w:tabs>
          <w:tab w:val="left" w:pos="950"/>
        </w:tabs>
        <w:spacing w:before="11" w:after="0" w:line="240" w:lineRule="auto"/>
        <w:ind w:left="950" w:right="0" w:hanging="231"/>
        <w:jc w:val="left"/>
        <w:rPr>
          <w:sz w:val="21"/>
        </w:rPr>
      </w:pPr>
      <w:r>
        <w:rPr>
          <w:sz w:val="21"/>
        </w:rPr>
        <w:t>Less</w:t>
      </w:r>
      <w:r>
        <w:rPr>
          <w:spacing w:val="-2"/>
          <w:sz w:val="21"/>
        </w:rPr>
        <w:t xml:space="preserve"> </w:t>
      </w:r>
      <w:r>
        <w:rPr>
          <w:sz w:val="21"/>
        </w:rPr>
        <w:t>time</w:t>
      </w:r>
      <w:r>
        <w:rPr>
          <w:spacing w:val="-2"/>
          <w:sz w:val="21"/>
        </w:rPr>
        <w:t xml:space="preserve"> </w:t>
      </w:r>
      <w:r>
        <w:rPr>
          <w:sz w:val="21"/>
        </w:rPr>
        <w:t>required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s/w</w:t>
      </w:r>
      <w:r>
        <w:rPr>
          <w:spacing w:val="-2"/>
          <w:sz w:val="21"/>
        </w:rPr>
        <w:t xml:space="preserve"> development</w:t>
      </w:r>
    </w:p>
    <w:p w14:paraId="03BABBBB">
      <w:pPr>
        <w:pStyle w:val="9"/>
        <w:numPr>
          <w:ilvl w:val="0"/>
          <w:numId w:val="2"/>
        </w:numPr>
        <w:tabs>
          <w:tab w:val="left" w:pos="950"/>
        </w:tabs>
        <w:spacing w:before="16" w:after="0" w:line="240" w:lineRule="auto"/>
        <w:ind w:left="950" w:right="0" w:hanging="231"/>
        <w:jc w:val="left"/>
        <w:rPr>
          <w:sz w:val="21"/>
        </w:rPr>
      </w:pPr>
      <w:r>
        <w:rPr>
          <w:sz w:val="21"/>
        </w:rPr>
        <w:t>Low</w:t>
      </w:r>
      <w:r>
        <w:rPr>
          <w:spacing w:val="-2"/>
          <w:sz w:val="21"/>
        </w:rPr>
        <w:t xml:space="preserve"> </w:t>
      </w:r>
      <w:r>
        <w:rPr>
          <w:sz w:val="21"/>
        </w:rPr>
        <w:t>network</w:t>
      </w:r>
      <w:r>
        <w:rPr>
          <w:spacing w:val="-2"/>
          <w:sz w:val="21"/>
        </w:rPr>
        <w:t xml:space="preserve"> traffic</w:t>
      </w:r>
    </w:p>
    <w:p w14:paraId="1E7191EE">
      <w:pPr>
        <w:pStyle w:val="9"/>
        <w:numPr>
          <w:ilvl w:val="0"/>
          <w:numId w:val="2"/>
        </w:numPr>
        <w:tabs>
          <w:tab w:val="left" w:pos="950"/>
        </w:tabs>
        <w:spacing w:before="2" w:after="0" w:line="240" w:lineRule="auto"/>
        <w:ind w:left="950" w:right="0" w:hanging="231"/>
        <w:jc w:val="left"/>
        <w:rPr>
          <w:sz w:val="21"/>
        </w:rPr>
      </w:pPr>
      <w:r>
        <w:rPr>
          <w:sz w:val="21"/>
        </w:rPr>
        <w:t>Faster</w:t>
      </w:r>
      <w:r>
        <w:rPr>
          <w:spacing w:val="-3"/>
          <w:sz w:val="21"/>
        </w:rPr>
        <w:t xml:space="preserve"> </w:t>
      </w:r>
      <w:r>
        <w:rPr>
          <w:sz w:val="21"/>
        </w:rPr>
        <w:t>(in</w:t>
      </w:r>
      <w:r>
        <w:rPr>
          <w:spacing w:val="-2"/>
          <w:sz w:val="21"/>
        </w:rPr>
        <w:t xml:space="preserve"> </w:t>
      </w:r>
      <w:r>
        <w:rPr>
          <w:sz w:val="21"/>
        </w:rPr>
        <w:t>terms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network</w:t>
      </w:r>
      <w:r>
        <w:rPr>
          <w:spacing w:val="-2"/>
          <w:sz w:val="21"/>
        </w:rPr>
        <w:t xml:space="preserve"> </w:t>
      </w:r>
      <w:r>
        <w:rPr>
          <w:sz w:val="21"/>
        </w:rPr>
        <w:t>speed)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cheaper</w:t>
      </w:r>
      <w:r>
        <w:rPr>
          <w:spacing w:val="-2"/>
          <w:sz w:val="21"/>
        </w:rPr>
        <w:t xml:space="preserve"> </w:t>
      </w:r>
      <w:r>
        <w:rPr>
          <w:sz w:val="21"/>
        </w:rPr>
        <w:t>(in</w:t>
      </w:r>
      <w:r>
        <w:rPr>
          <w:spacing w:val="-2"/>
          <w:sz w:val="21"/>
        </w:rPr>
        <w:t xml:space="preserve"> </w:t>
      </w:r>
      <w:r>
        <w:rPr>
          <w:sz w:val="21"/>
        </w:rPr>
        <w:t>terms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hardware</w:t>
      </w:r>
      <w:r>
        <w:rPr>
          <w:spacing w:val="-2"/>
          <w:sz w:val="21"/>
        </w:rPr>
        <w:t xml:space="preserve"> </w:t>
      </w:r>
      <w:r>
        <w:rPr>
          <w:sz w:val="21"/>
        </w:rPr>
        <w:t>cost,</w:t>
      </w:r>
      <w:r>
        <w:rPr>
          <w:spacing w:val="-3"/>
          <w:sz w:val="21"/>
        </w:rPr>
        <w:t xml:space="preserve"> </w:t>
      </w:r>
      <w:r>
        <w:rPr>
          <w:sz w:val="21"/>
        </w:rPr>
        <w:t>network</w:t>
      </w:r>
      <w:r>
        <w:rPr>
          <w:spacing w:val="-2"/>
          <w:sz w:val="21"/>
        </w:rPr>
        <w:t xml:space="preserve"> </w:t>
      </w:r>
      <w:r>
        <w:rPr>
          <w:sz w:val="21"/>
        </w:rPr>
        <w:t>cost,</w:t>
      </w:r>
      <w:r>
        <w:rPr>
          <w:spacing w:val="-2"/>
          <w:sz w:val="21"/>
        </w:rPr>
        <w:t xml:space="preserve"> </w:t>
      </w:r>
      <w:r>
        <w:rPr>
          <w:sz w:val="21"/>
        </w:rPr>
        <w:t>infrastructure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cost)</w:t>
      </w:r>
    </w:p>
    <w:p w14:paraId="6FA6C5AE">
      <w:pPr>
        <w:pStyle w:val="9"/>
        <w:numPr>
          <w:ilvl w:val="0"/>
          <w:numId w:val="2"/>
        </w:numPr>
        <w:tabs>
          <w:tab w:val="left" w:pos="950"/>
        </w:tabs>
        <w:spacing w:before="16" w:after="0" w:line="240" w:lineRule="auto"/>
        <w:ind w:left="950" w:right="0" w:hanging="231"/>
        <w:jc w:val="left"/>
        <w:rPr>
          <w:sz w:val="21"/>
        </w:rPr>
      </w:pPr>
      <w:r>
        <w:rPr>
          <w:sz w:val="21"/>
        </w:rPr>
        <w:t>Processing</w:t>
      </w:r>
      <w:r>
        <w:rPr>
          <w:spacing w:val="2"/>
          <w:sz w:val="21"/>
        </w:rPr>
        <w:t xml:space="preserve"> </w:t>
      </w:r>
      <w:r>
        <w:rPr>
          <w:sz w:val="21"/>
        </w:rPr>
        <w:t>on</w:t>
      </w:r>
      <w:r>
        <w:rPr>
          <w:spacing w:val="2"/>
          <w:sz w:val="21"/>
        </w:rPr>
        <w:t xml:space="preserve"> </w:t>
      </w:r>
      <w:r>
        <w:rPr>
          <w:sz w:val="21"/>
        </w:rPr>
        <w:t>Server</w:t>
      </w:r>
      <w:r>
        <w:rPr>
          <w:spacing w:val="3"/>
          <w:sz w:val="21"/>
        </w:rPr>
        <w:t xml:space="preserve"> </w:t>
      </w:r>
      <w:r>
        <w:rPr>
          <w:sz w:val="21"/>
        </w:rPr>
        <w:t>machine</w:t>
      </w:r>
      <w:r>
        <w:rPr>
          <w:spacing w:val="2"/>
          <w:sz w:val="21"/>
        </w:rPr>
        <w:t xml:space="preserve"> </w:t>
      </w:r>
      <w:r>
        <w:rPr>
          <w:sz w:val="21"/>
        </w:rPr>
        <w:t>(known</w:t>
      </w:r>
      <w:r>
        <w:rPr>
          <w:spacing w:val="3"/>
          <w:sz w:val="21"/>
        </w:rPr>
        <w:t xml:space="preserve"> </w:t>
      </w:r>
      <w:r>
        <w:rPr>
          <w:sz w:val="21"/>
        </w:rPr>
        <w:t>as</w:t>
      </w:r>
      <w:r>
        <w:rPr>
          <w:spacing w:val="2"/>
          <w:sz w:val="21"/>
        </w:rPr>
        <w:t xml:space="preserve"> </w:t>
      </w:r>
      <w:r>
        <w:rPr>
          <w:sz w:val="21"/>
        </w:rPr>
        <w:t>Client-Server</w:t>
      </w:r>
      <w:r>
        <w:rPr>
          <w:spacing w:val="2"/>
          <w:sz w:val="21"/>
        </w:rPr>
        <w:t xml:space="preserve"> </w:t>
      </w:r>
      <w:r>
        <w:rPr>
          <w:spacing w:val="-2"/>
          <w:sz w:val="21"/>
        </w:rPr>
        <w:t>architecture)</w:t>
      </w:r>
    </w:p>
    <w:p w14:paraId="7C12A336">
      <w:pPr>
        <w:pStyle w:val="9"/>
        <w:numPr>
          <w:ilvl w:val="0"/>
          <w:numId w:val="2"/>
        </w:numPr>
        <w:tabs>
          <w:tab w:val="left" w:pos="950"/>
        </w:tabs>
        <w:spacing w:before="2" w:after="0" w:line="240" w:lineRule="auto"/>
        <w:ind w:left="950" w:right="0" w:hanging="231"/>
        <w:jc w:val="left"/>
        <w:rPr>
          <w:sz w:val="21"/>
        </w:rPr>
      </w:pPr>
      <w:r>
        <w:rPr>
          <w:sz w:val="21"/>
        </w:rPr>
        <w:t>Most</w:t>
      </w:r>
      <w:r>
        <w:rPr>
          <w:spacing w:val="3"/>
          <w:sz w:val="21"/>
        </w:rPr>
        <w:t xml:space="preserve"> </w:t>
      </w:r>
      <w:r>
        <w:rPr>
          <w:sz w:val="21"/>
        </w:rPr>
        <w:t>of</w:t>
      </w:r>
      <w:r>
        <w:rPr>
          <w:spacing w:val="3"/>
          <w:sz w:val="21"/>
        </w:rPr>
        <w:t xml:space="preserve"> </w:t>
      </w:r>
      <w:r>
        <w:rPr>
          <w:sz w:val="21"/>
        </w:rPr>
        <w:t>the</w:t>
      </w:r>
      <w:r>
        <w:rPr>
          <w:spacing w:val="3"/>
          <w:sz w:val="21"/>
        </w:rPr>
        <w:t xml:space="preserve"> </w:t>
      </w:r>
      <w:r>
        <w:rPr>
          <w:sz w:val="21"/>
        </w:rPr>
        <w:t>RDBMS</w:t>
      </w:r>
      <w:r>
        <w:rPr>
          <w:spacing w:val="3"/>
          <w:sz w:val="21"/>
        </w:rPr>
        <w:t xml:space="preserve"> </w:t>
      </w:r>
      <w:r>
        <w:rPr>
          <w:sz w:val="21"/>
        </w:rPr>
        <w:t>support</w:t>
      </w:r>
      <w:r>
        <w:rPr>
          <w:spacing w:val="4"/>
          <w:sz w:val="21"/>
        </w:rPr>
        <w:t xml:space="preserve"> </w:t>
      </w:r>
      <w:r>
        <w:rPr>
          <w:sz w:val="21"/>
        </w:rPr>
        <w:t>Client-Server</w:t>
      </w:r>
      <w:r>
        <w:rPr>
          <w:spacing w:val="3"/>
          <w:sz w:val="21"/>
        </w:rPr>
        <w:t xml:space="preserve"> </w:t>
      </w:r>
      <w:r>
        <w:rPr>
          <w:spacing w:val="-2"/>
          <w:sz w:val="21"/>
        </w:rPr>
        <w:t>architecture</w:t>
      </w:r>
    </w:p>
    <w:p w14:paraId="622A3B88">
      <w:pPr>
        <w:pStyle w:val="9"/>
        <w:numPr>
          <w:ilvl w:val="0"/>
          <w:numId w:val="2"/>
        </w:numPr>
        <w:tabs>
          <w:tab w:val="left" w:pos="950"/>
        </w:tabs>
        <w:spacing w:before="16" w:after="0" w:line="240" w:lineRule="auto"/>
        <w:ind w:left="950" w:right="0" w:hanging="231"/>
        <w:jc w:val="left"/>
        <w:rPr>
          <w:sz w:val="21"/>
        </w:rPr>
      </w:pPr>
      <w:r>
        <w:rPr>
          <w:sz w:val="21"/>
        </w:rPr>
        <w:t>Row</w:t>
      </w:r>
      <w:r>
        <w:rPr>
          <w:spacing w:val="-4"/>
          <w:sz w:val="21"/>
        </w:rPr>
        <w:t xml:space="preserve"> </w:t>
      </w:r>
      <w:r>
        <w:rPr>
          <w:sz w:val="21"/>
        </w:rPr>
        <w:t>level</w:t>
      </w:r>
      <w:r>
        <w:rPr>
          <w:spacing w:val="-4"/>
          <w:sz w:val="21"/>
        </w:rPr>
        <w:t xml:space="preserve"> </w:t>
      </w:r>
      <w:r>
        <w:rPr>
          <w:sz w:val="21"/>
        </w:rPr>
        <w:t>locking</w:t>
      </w:r>
      <w:r>
        <w:rPr>
          <w:spacing w:val="-3"/>
          <w:sz w:val="21"/>
        </w:rPr>
        <w:t xml:space="preserve"> </w:t>
      </w:r>
      <w:r>
        <w:rPr>
          <w:sz w:val="21"/>
        </w:rPr>
        <w:t>(internally</w:t>
      </w:r>
      <w:r>
        <w:rPr>
          <w:spacing w:val="-4"/>
          <w:sz w:val="21"/>
        </w:rPr>
        <w:t xml:space="preserve"> </w:t>
      </w:r>
      <w:r>
        <w:rPr>
          <w:sz w:val="21"/>
        </w:rPr>
        <w:t>table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not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file,</w:t>
      </w:r>
      <w:r>
        <w:rPr>
          <w:spacing w:val="-3"/>
          <w:sz w:val="21"/>
        </w:rPr>
        <w:t xml:space="preserve"> </w:t>
      </w:r>
      <w:r>
        <w:rPr>
          <w:sz w:val="21"/>
        </w:rPr>
        <w:t>internally</w:t>
      </w:r>
      <w:r>
        <w:rPr>
          <w:spacing w:val="-4"/>
          <w:sz w:val="21"/>
        </w:rPr>
        <w:t xml:space="preserve"> </w:t>
      </w:r>
      <w:r>
        <w:rPr>
          <w:sz w:val="21"/>
        </w:rPr>
        <w:t>every</w:t>
      </w:r>
      <w:r>
        <w:rPr>
          <w:spacing w:val="-3"/>
          <w:sz w:val="21"/>
        </w:rPr>
        <w:t xml:space="preserve"> </w:t>
      </w:r>
      <w:r>
        <w:rPr>
          <w:sz w:val="21"/>
        </w:rPr>
        <w:t>row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file)</w:t>
      </w:r>
    </w:p>
    <w:p w14:paraId="7392FC98">
      <w:pPr>
        <w:pStyle w:val="9"/>
        <w:numPr>
          <w:ilvl w:val="0"/>
          <w:numId w:val="2"/>
        </w:numPr>
        <w:tabs>
          <w:tab w:val="left" w:pos="1076"/>
        </w:tabs>
        <w:spacing w:before="2" w:after="0" w:line="240" w:lineRule="auto"/>
        <w:ind w:left="1076" w:right="0" w:hanging="357"/>
        <w:jc w:val="left"/>
        <w:rPr>
          <w:sz w:val="21"/>
        </w:rPr>
      </w:pPr>
      <w:r>
        <w:rPr>
          <w:spacing w:val="-2"/>
          <w:w w:val="105"/>
          <w:sz w:val="21"/>
        </w:rPr>
        <w:t>Suitable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for</w:t>
      </w:r>
      <w:r>
        <w:rPr>
          <w:spacing w:val="-10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multi-</w:t>
      </w:r>
      <w:r>
        <w:rPr>
          <w:spacing w:val="-4"/>
          <w:w w:val="105"/>
          <w:sz w:val="21"/>
        </w:rPr>
        <w:t>user</w:t>
      </w:r>
    </w:p>
    <w:p w14:paraId="72879425">
      <w:pPr>
        <w:pStyle w:val="9"/>
        <w:numPr>
          <w:ilvl w:val="0"/>
          <w:numId w:val="2"/>
        </w:numPr>
        <w:tabs>
          <w:tab w:val="left" w:pos="1076"/>
        </w:tabs>
        <w:spacing w:before="17" w:after="0" w:line="240" w:lineRule="auto"/>
        <w:ind w:left="1076" w:right="0" w:hanging="357"/>
        <w:jc w:val="left"/>
        <w:rPr>
          <w:sz w:val="21"/>
        </w:rPr>
      </w:pPr>
      <w:r>
        <w:rPr>
          <w:sz w:val="21"/>
        </w:rPr>
        <w:t>Most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2"/>
          <w:sz w:val="21"/>
        </w:rPr>
        <w:t xml:space="preserve"> </w:t>
      </w:r>
      <w:r>
        <w:rPr>
          <w:sz w:val="21"/>
        </w:rPr>
        <w:t>the</w:t>
      </w:r>
      <w:r>
        <w:rPr>
          <w:spacing w:val="2"/>
          <w:sz w:val="21"/>
        </w:rPr>
        <w:t xml:space="preserve"> </w:t>
      </w:r>
      <w:r>
        <w:rPr>
          <w:sz w:val="21"/>
        </w:rPr>
        <w:t>RDBMS</w:t>
      </w:r>
      <w:r>
        <w:rPr>
          <w:spacing w:val="2"/>
          <w:sz w:val="21"/>
        </w:rPr>
        <w:t xml:space="preserve"> </w:t>
      </w:r>
      <w:r>
        <w:rPr>
          <w:sz w:val="21"/>
        </w:rPr>
        <w:t>support</w:t>
      </w:r>
      <w:r>
        <w:rPr>
          <w:spacing w:val="1"/>
          <w:sz w:val="21"/>
        </w:rPr>
        <w:t xml:space="preserve"> </w:t>
      </w:r>
      <w:r>
        <w:rPr>
          <w:sz w:val="21"/>
        </w:rPr>
        <w:t>Distributed</w:t>
      </w:r>
      <w:r>
        <w:rPr>
          <w:spacing w:val="2"/>
          <w:sz w:val="21"/>
        </w:rPr>
        <w:t xml:space="preserve"> </w:t>
      </w:r>
      <w:r>
        <w:rPr>
          <w:sz w:val="21"/>
        </w:rPr>
        <w:t>Databases</w:t>
      </w:r>
      <w:r>
        <w:rPr>
          <w:spacing w:val="2"/>
          <w:sz w:val="21"/>
        </w:rPr>
        <w:t xml:space="preserve"> </w:t>
      </w:r>
      <w:r>
        <w:rPr>
          <w:sz w:val="21"/>
        </w:rPr>
        <w:t>(Banking</w:t>
      </w:r>
      <w:r>
        <w:rPr>
          <w:spacing w:val="2"/>
          <w:sz w:val="21"/>
        </w:rPr>
        <w:t xml:space="preserve"> </w:t>
      </w:r>
      <w:r>
        <w:rPr>
          <w:sz w:val="21"/>
        </w:rPr>
        <w:t>system</w:t>
      </w:r>
      <w:r>
        <w:rPr>
          <w:spacing w:val="1"/>
          <w:sz w:val="21"/>
        </w:rPr>
        <w:t xml:space="preserve"> </w:t>
      </w:r>
      <w:r>
        <w:rPr>
          <w:sz w:val="21"/>
        </w:rPr>
        <w:t>is</w:t>
      </w:r>
      <w:r>
        <w:rPr>
          <w:spacing w:val="2"/>
          <w:sz w:val="21"/>
        </w:rPr>
        <w:t xml:space="preserve"> </w:t>
      </w:r>
      <w:r>
        <w:rPr>
          <w:sz w:val="21"/>
        </w:rPr>
        <w:t>an</w:t>
      </w:r>
      <w:r>
        <w:rPr>
          <w:spacing w:val="2"/>
          <w:sz w:val="21"/>
        </w:rPr>
        <w:t xml:space="preserve"> </w:t>
      </w:r>
      <w:r>
        <w:rPr>
          <w:sz w:val="21"/>
        </w:rPr>
        <w:t>example</w:t>
      </w:r>
      <w:r>
        <w:rPr>
          <w:spacing w:val="2"/>
          <w:sz w:val="21"/>
        </w:rPr>
        <w:t xml:space="preserve"> </w:t>
      </w:r>
      <w:r>
        <w:rPr>
          <w:sz w:val="21"/>
        </w:rPr>
        <w:t>of</w:t>
      </w:r>
      <w:r>
        <w:rPr>
          <w:spacing w:val="2"/>
          <w:sz w:val="21"/>
        </w:rPr>
        <w:t xml:space="preserve"> </w:t>
      </w:r>
      <w:r>
        <w:rPr>
          <w:sz w:val="21"/>
        </w:rPr>
        <w:t>Distributed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>Databases)</w:t>
      </w:r>
    </w:p>
    <w:p w14:paraId="14ACBC3B">
      <w:pPr>
        <w:pStyle w:val="9"/>
        <w:numPr>
          <w:ilvl w:val="0"/>
          <w:numId w:val="2"/>
        </w:numPr>
        <w:tabs>
          <w:tab w:val="left" w:pos="1076"/>
        </w:tabs>
        <w:spacing w:before="1" w:after="0" w:line="240" w:lineRule="auto"/>
        <w:ind w:left="1076" w:right="0" w:hanging="357"/>
        <w:jc w:val="left"/>
        <w:rPr>
          <w:sz w:val="21"/>
        </w:rPr>
      </w:pPr>
      <w:r>
        <w:rPr>
          <w:w w:val="105"/>
          <w:sz w:val="21"/>
        </w:rPr>
        <w:t>Multiple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levels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20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security</w:t>
      </w:r>
    </w:p>
    <w:p w14:paraId="2F585DBE">
      <w:pPr>
        <w:pStyle w:val="5"/>
        <w:spacing w:before="69"/>
      </w:pPr>
    </w:p>
    <w:p w14:paraId="095EC89A">
      <w:pPr>
        <w:pStyle w:val="9"/>
        <w:numPr>
          <w:ilvl w:val="1"/>
          <w:numId w:val="2"/>
        </w:numPr>
        <w:tabs>
          <w:tab w:val="left" w:pos="1438"/>
        </w:tabs>
        <w:spacing w:before="0" w:after="0" w:line="240" w:lineRule="auto"/>
        <w:ind w:left="1438" w:right="0" w:hanging="359"/>
        <w:jc w:val="left"/>
        <w:rPr>
          <w:sz w:val="21"/>
        </w:rPr>
      </w:pPr>
      <w:r>
        <w:rPr>
          <w:spacing w:val="-2"/>
          <w:sz w:val="21"/>
        </w:rPr>
        <w:t>Logging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in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security</w:t>
      </w:r>
    </w:p>
    <w:p w14:paraId="60D8F9D8">
      <w:pPr>
        <w:pStyle w:val="5"/>
        <w:spacing w:before="17"/>
        <w:ind w:left="2160"/>
      </w:pPr>
      <w:r>
        <w:t>(MySQL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username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password)</w:t>
      </w:r>
    </w:p>
    <w:p w14:paraId="4869FF8D">
      <w:pPr>
        <w:pStyle w:val="9"/>
        <w:numPr>
          <w:ilvl w:val="1"/>
          <w:numId w:val="2"/>
        </w:numPr>
        <w:tabs>
          <w:tab w:val="left" w:pos="1493"/>
        </w:tabs>
        <w:spacing w:before="17" w:after="0" w:line="240" w:lineRule="auto"/>
        <w:ind w:left="1493" w:right="0" w:hanging="414"/>
        <w:jc w:val="left"/>
        <w:rPr>
          <w:sz w:val="21"/>
        </w:rPr>
      </w:pPr>
      <w:r>
        <w:rPr>
          <w:sz w:val="21"/>
        </w:rPr>
        <w:t>Command</w:t>
      </w:r>
      <w:r>
        <w:rPr>
          <w:spacing w:val="6"/>
          <w:sz w:val="21"/>
        </w:rPr>
        <w:t xml:space="preserve"> </w:t>
      </w:r>
      <w:r>
        <w:rPr>
          <w:sz w:val="21"/>
        </w:rPr>
        <w:t>level</w:t>
      </w:r>
      <w:r>
        <w:rPr>
          <w:spacing w:val="7"/>
          <w:sz w:val="21"/>
        </w:rPr>
        <w:t xml:space="preserve"> </w:t>
      </w:r>
      <w:r>
        <w:rPr>
          <w:spacing w:val="-2"/>
          <w:sz w:val="21"/>
        </w:rPr>
        <w:t>security</w:t>
      </w:r>
    </w:p>
    <w:p w14:paraId="29DAD4B0">
      <w:pPr>
        <w:pStyle w:val="5"/>
        <w:spacing w:before="9"/>
        <w:ind w:left="2021"/>
      </w:pPr>
      <w:r>
        <w:t>(permission to</w:t>
      </w:r>
      <w:r>
        <w:rPr>
          <w:spacing w:val="1"/>
        </w:rPr>
        <w:t xml:space="preserve"> </w:t>
      </w:r>
      <w:r>
        <w:t>issue</w:t>
      </w:r>
      <w:r>
        <w:rPr>
          <w:spacing w:val="1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rPr>
          <w:spacing w:val="-2"/>
        </w:rPr>
        <w:t>commands)</w:t>
      </w:r>
    </w:p>
    <w:p w14:paraId="2BDF9887">
      <w:pPr>
        <w:pStyle w:val="5"/>
        <w:spacing w:before="22"/>
        <w:ind w:left="2213"/>
      </w:pPr>
      <w:r>
        <w:t>(e.g.</w:t>
      </w:r>
      <w:r>
        <w:rPr>
          <w:spacing w:val="-8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table,</w:t>
      </w:r>
      <w:r>
        <w:rPr>
          <w:spacing w:val="-8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function,</w:t>
      </w:r>
      <w:r>
        <w:rPr>
          <w:spacing w:val="-7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user,</w:t>
      </w:r>
      <w:r>
        <w:rPr>
          <w:spacing w:val="-7"/>
        </w:rPr>
        <w:t xml:space="preserve"> </w:t>
      </w:r>
      <w:r>
        <w:rPr>
          <w:spacing w:val="-4"/>
        </w:rPr>
        <w:t>etc.)</w:t>
      </w:r>
    </w:p>
    <w:p w14:paraId="016E6898">
      <w:pPr>
        <w:pStyle w:val="9"/>
        <w:numPr>
          <w:ilvl w:val="1"/>
          <w:numId w:val="2"/>
        </w:numPr>
        <w:tabs>
          <w:tab w:val="left" w:pos="1300"/>
        </w:tabs>
        <w:spacing w:before="4" w:after="0" w:line="240" w:lineRule="auto"/>
        <w:ind w:left="1300" w:right="0" w:hanging="211"/>
        <w:jc w:val="left"/>
        <w:rPr>
          <w:sz w:val="21"/>
        </w:rPr>
      </w:pPr>
      <w:r>
        <w:rPr>
          <w:sz w:val="21"/>
        </w:rPr>
        <w:t>Object</w:t>
      </w:r>
      <w:r>
        <w:rPr>
          <w:spacing w:val="-1"/>
          <w:sz w:val="21"/>
        </w:rPr>
        <w:t xml:space="preserve"> </w:t>
      </w:r>
      <w:r>
        <w:rPr>
          <w:sz w:val="21"/>
        </w:rPr>
        <w:t>level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security</w:t>
      </w:r>
    </w:p>
    <w:p w14:paraId="291AB245">
      <w:pPr>
        <w:pStyle w:val="5"/>
        <w:spacing w:before="12" w:line="504" w:lineRule="auto"/>
        <w:ind w:left="705" w:right="5040" w:firstLine="1414"/>
      </w:pPr>
      <w:r>
        <w:rPr>
          <w:spacing w:val="-2"/>
          <w:w w:val="105"/>
        </w:rPr>
        <w:t>(to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access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tables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other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objects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other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 xml:space="preserve">users) </w:t>
      </w:r>
      <w:r>
        <w:rPr>
          <w:color w:val="6F2FA0"/>
          <w:w w:val="105"/>
        </w:rPr>
        <w:t>Various RDBMS available:</w:t>
      </w:r>
    </w:p>
    <w:p w14:paraId="57B3AF8E">
      <w:pPr>
        <w:pStyle w:val="5"/>
        <w:spacing w:line="297" w:lineRule="auto"/>
        <w:ind w:left="705" w:right="6792"/>
      </w:pPr>
      <w:r>
        <w:t xml:space="preserve">Informix (fastest in terms of processing speed) </w:t>
      </w:r>
      <w:r>
        <w:rPr>
          <w:spacing w:val="-2"/>
          <w:w w:val="105"/>
        </w:rPr>
        <w:t>Oracle</w:t>
      </w:r>
    </w:p>
    <w:p w14:paraId="4938356B">
      <w:pPr>
        <w:pStyle w:val="5"/>
        <w:spacing w:line="210" w:lineRule="exact"/>
        <w:ind w:left="705"/>
      </w:pPr>
      <w:r>
        <w:rPr>
          <w:spacing w:val="-2"/>
          <w:w w:val="105"/>
        </w:rPr>
        <w:t>Sybase</w:t>
      </w:r>
    </w:p>
    <w:p w14:paraId="2EA93BC9">
      <w:pPr>
        <w:pStyle w:val="5"/>
        <w:spacing w:line="249" w:lineRule="auto"/>
        <w:ind w:left="705" w:right="10138"/>
      </w:pPr>
      <w:r>
        <w:rPr>
          <w:spacing w:val="-4"/>
          <w:w w:val="105"/>
        </w:rPr>
        <w:t>MS</w:t>
      </w:r>
      <w:r>
        <w:rPr>
          <w:spacing w:val="-21"/>
          <w:w w:val="105"/>
        </w:rPr>
        <w:t xml:space="preserve"> </w:t>
      </w:r>
      <w:r>
        <w:rPr>
          <w:spacing w:val="-4"/>
          <w:w w:val="105"/>
        </w:rPr>
        <w:t>SQL</w:t>
      </w:r>
      <w:r>
        <w:rPr>
          <w:spacing w:val="-20"/>
          <w:w w:val="105"/>
        </w:rPr>
        <w:t xml:space="preserve"> </w:t>
      </w:r>
      <w:r>
        <w:rPr>
          <w:spacing w:val="-4"/>
          <w:w w:val="105"/>
        </w:rPr>
        <w:t xml:space="preserve">Server </w:t>
      </w:r>
      <w:r>
        <w:rPr>
          <w:spacing w:val="-2"/>
          <w:w w:val="105"/>
        </w:rPr>
        <w:t>Ingres Postgres</w:t>
      </w:r>
    </w:p>
    <w:p w14:paraId="410A4316">
      <w:pPr>
        <w:pStyle w:val="5"/>
        <w:spacing w:before="1"/>
        <w:ind w:left="705" w:right="10086"/>
      </w:pPr>
      <w:r>
        <w:rPr>
          <w:spacing w:val="-2"/>
          <w:w w:val="105"/>
        </w:rPr>
        <w:t>Unify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Non-Stop </w:t>
      </w:r>
      <w:r>
        <w:rPr>
          <w:spacing w:val="-4"/>
          <w:w w:val="105"/>
        </w:rPr>
        <w:t>DB2</w:t>
      </w:r>
    </w:p>
    <w:p w14:paraId="3CA3FBC7">
      <w:pPr>
        <w:spacing w:before="18"/>
        <w:ind w:left="705" w:right="10618" w:firstLine="0"/>
        <w:jc w:val="left"/>
        <w:rPr>
          <w:sz w:val="21"/>
        </w:rPr>
      </w:pPr>
      <w:r>
        <w:rPr>
          <w:spacing w:val="-4"/>
          <w:w w:val="105"/>
          <w:sz w:val="21"/>
        </w:rPr>
        <w:t xml:space="preserve">CICS </w:t>
      </w:r>
      <w:r>
        <w:rPr>
          <w:spacing w:val="-2"/>
          <w:sz w:val="21"/>
        </w:rPr>
        <w:t>TELON</w:t>
      </w:r>
    </w:p>
    <w:p w14:paraId="3D4E6A90">
      <w:pPr>
        <w:pStyle w:val="5"/>
        <w:spacing w:before="18"/>
        <w:ind w:left="705"/>
      </w:pPr>
      <w:r>
        <w:t>IDMS</w:t>
      </w:r>
      <w:r>
        <w:rPr>
          <w:spacing w:val="-5"/>
        </w:rPr>
        <w:t xml:space="preserve"> </w:t>
      </w:r>
      <w:r>
        <w:t>MS</w:t>
      </w:r>
      <w:r>
        <w:rPr>
          <w:spacing w:val="-4"/>
        </w:rPr>
        <w:t xml:space="preserve"> </w:t>
      </w:r>
      <w:r>
        <w:rPr>
          <w:spacing w:val="-2"/>
        </w:rPr>
        <w:t>Access</w:t>
      </w:r>
    </w:p>
    <w:p w14:paraId="2B2E9E1A">
      <w:pPr>
        <w:pStyle w:val="5"/>
        <w:tabs>
          <w:tab w:val="left" w:pos="1742"/>
          <w:tab w:val="left" w:pos="2757"/>
        </w:tabs>
        <w:spacing w:before="9" w:line="256" w:lineRule="auto"/>
        <w:ind w:left="715" w:right="9103" w:hanging="10"/>
      </w:pPr>
      <w:r>
        <w:rPr>
          <w:spacing w:val="-2"/>
          <w:w w:val="105"/>
        </w:rPr>
        <w:t>Paradox</w:t>
      </w:r>
      <w:r>
        <w:tab/>
      </w:r>
      <w:r>
        <w:rPr>
          <w:spacing w:val="-2"/>
          <w:w w:val="105"/>
        </w:rPr>
        <w:t>Vatcom</w:t>
      </w:r>
      <w:r>
        <w:tab/>
      </w:r>
      <w:r>
        <w:rPr>
          <w:spacing w:val="-8"/>
          <w:w w:val="105"/>
        </w:rPr>
        <w:t xml:space="preserve">SQL </w:t>
      </w:r>
      <w:r>
        <w:rPr>
          <w:w w:val="105"/>
        </w:rPr>
        <w:t>MySQL</w:t>
      </w:r>
      <w:r>
        <w:rPr>
          <w:spacing w:val="-12"/>
          <w:w w:val="105"/>
        </w:rPr>
        <w:t xml:space="preserve"> </w:t>
      </w:r>
      <w:r>
        <w:rPr>
          <w:w w:val="105"/>
        </w:rPr>
        <w:t>etc.</w:t>
      </w:r>
    </w:p>
    <w:p w14:paraId="7B6A6E50">
      <w:pPr>
        <w:pStyle w:val="5"/>
        <w:spacing w:after="0" w:line="256" w:lineRule="auto"/>
        <w:sectPr>
          <w:pgSz w:w="12240" w:h="15840"/>
          <w:pgMar w:top="840" w:right="0" w:bottom="980" w:left="0" w:header="0" w:footer="798" w:gutter="0"/>
          <w:cols w:space="720" w:num="1"/>
        </w:sectPr>
      </w:pPr>
    </w:p>
    <w:p w14:paraId="0FEB9440">
      <w:pPr>
        <w:pStyle w:val="5"/>
        <w:spacing w:before="82"/>
        <w:ind w:left="705"/>
      </w:pPr>
      <w:r>
        <w:rPr>
          <w:color w:val="6F2FA0"/>
          <w:spacing w:val="-2"/>
          <w:w w:val="105"/>
        </w:rPr>
        <w:t>Oracle</w:t>
      </w:r>
    </w:p>
    <w:p w14:paraId="63D74A2B">
      <w:pPr>
        <w:pStyle w:val="5"/>
        <w:spacing w:line="20" w:lineRule="exact"/>
        <w:ind w:left="705"/>
        <w:rPr>
          <w:sz w:val="2"/>
        </w:rPr>
      </w:pPr>
      <w:r>
        <w:rPr>
          <w:sz w:val="2"/>
        </w:rPr>
        <w:drawing>
          <wp:inline distT="0" distB="0" distL="0" distR="0">
            <wp:extent cx="398780" cy="1905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38" cy="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4326">
      <w:pPr>
        <w:spacing w:before="0"/>
        <w:ind w:left="0" w:right="0" w:firstLine="0"/>
        <w:jc w:val="right"/>
        <w:rPr>
          <w:sz w:val="21"/>
        </w:rPr>
      </w:pPr>
      <w:r>
        <w:rPr>
          <w:spacing w:val="-10"/>
          <w:w w:val="110"/>
          <w:sz w:val="21"/>
        </w:rPr>
        <w:t>-</w:t>
      </w:r>
    </w:p>
    <w:p w14:paraId="130A3AD5">
      <w:pPr>
        <w:spacing w:before="7"/>
        <w:ind w:left="0" w:right="0" w:firstLine="0"/>
        <w:jc w:val="right"/>
        <w:rPr>
          <w:sz w:val="21"/>
        </w:rPr>
      </w:pPr>
      <w:r>
        <w:rPr>
          <w:spacing w:val="-10"/>
          <w:w w:val="110"/>
          <w:sz w:val="21"/>
        </w:rPr>
        <w:t>-</w:t>
      </w:r>
    </w:p>
    <w:p w14:paraId="0528766C">
      <w:pPr>
        <w:spacing w:before="15"/>
        <w:ind w:left="0" w:right="0" w:firstLine="0"/>
        <w:jc w:val="right"/>
        <w:rPr>
          <w:sz w:val="21"/>
        </w:rPr>
      </w:pPr>
      <w:r>
        <w:rPr>
          <w:spacing w:val="-10"/>
          <w:w w:val="110"/>
          <w:sz w:val="21"/>
        </w:rPr>
        <w:t>-</w:t>
      </w:r>
    </w:p>
    <w:p w14:paraId="1CDE0954">
      <w:pPr>
        <w:spacing w:before="13"/>
        <w:ind w:left="0" w:right="0" w:firstLine="0"/>
        <w:jc w:val="right"/>
        <w:rPr>
          <w:sz w:val="21"/>
        </w:rPr>
      </w:pPr>
      <w:r>
        <w:rPr>
          <w:spacing w:val="-10"/>
          <w:w w:val="110"/>
          <w:sz w:val="21"/>
        </w:rPr>
        <w:t>-</w:t>
      </w:r>
    </w:p>
    <w:p w14:paraId="5A3F697B">
      <w:pPr>
        <w:spacing w:before="15"/>
        <w:ind w:left="0" w:right="0" w:firstLine="0"/>
        <w:jc w:val="right"/>
        <w:rPr>
          <w:sz w:val="21"/>
        </w:rPr>
      </w:pPr>
      <w:r>
        <w:rPr>
          <w:spacing w:val="-10"/>
          <w:w w:val="110"/>
          <w:sz w:val="21"/>
        </w:rPr>
        <w:t>-</w:t>
      </w:r>
    </w:p>
    <w:p w14:paraId="356A93B4">
      <w:pPr>
        <w:spacing w:before="13"/>
        <w:ind w:left="0" w:right="0" w:firstLine="0"/>
        <w:jc w:val="right"/>
        <w:rPr>
          <w:sz w:val="21"/>
        </w:rPr>
      </w:pPr>
      <w:r>
        <w:rPr>
          <w:spacing w:val="-10"/>
          <w:w w:val="110"/>
          <w:sz w:val="21"/>
        </w:rPr>
        <w:t>-</w:t>
      </w:r>
    </w:p>
    <w:p w14:paraId="07FAD306">
      <w:pPr>
        <w:spacing w:before="16"/>
        <w:ind w:left="0" w:right="0" w:firstLine="0"/>
        <w:jc w:val="right"/>
        <w:rPr>
          <w:sz w:val="21"/>
        </w:rPr>
      </w:pPr>
      <w:r>
        <w:rPr>
          <w:spacing w:val="-10"/>
          <w:w w:val="110"/>
          <w:sz w:val="21"/>
        </w:rPr>
        <w:t>-</w:t>
      </w:r>
    </w:p>
    <w:p w14:paraId="10EA1C69">
      <w:pPr>
        <w:spacing w:before="13"/>
        <w:ind w:left="0" w:right="0" w:firstLine="0"/>
        <w:jc w:val="right"/>
        <w:rPr>
          <w:sz w:val="21"/>
        </w:rPr>
      </w:pPr>
      <w:r>
        <w:rPr>
          <w:spacing w:val="-10"/>
          <w:w w:val="110"/>
          <w:sz w:val="21"/>
        </w:rPr>
        <w:t>-</w:t>
      </w:r>
    </w:p>
    <w:p w14:paraId="7DF2A566">
      <w:pPr>
        <w:spacing w:before="15"/>
        <w:ind w:left="0" w:right="0" w:firstLine="0"/>
        <w:jc w:val="right"/>
        <w:rPr>
          <w:sz w:val="21"/>
        </w:rPr>
      </w:pPr>
      <w:r>
        <w:rPr>
          <w:spacing w:val="-10"/>
          <w:w w:val="110"/>
          <w:sz w:val="21"/>
        </w:rPr>
        <w:t>-</w:t>
      </w:r>
    </w:p>
    <w:p w14:paraId="64E1F8EA">
      <w:pPr>
        <w:pStyle w:val="5"/>
        <w:spacing w:before="22"/>
      </w:pPr>
    </w:p>
    <w:p w14:paraId="229A4B20">
      <w:pPr>
        <w:pStyle w:val="5"/>
        <w:ind w:right="92"/>
        <w:jc w:val="right"/>
      </w:pPr>
      <w:r>
        <w:rPr>
          <w:color w:val="6F2FA0"/>
          <w:spacing w:val="-2"/>
          <w:w w:val="105"/>
        </w:rPr>
        <w:t>Sybase</w:t>
      </w:r>
    </w:p>
    <w:p w14:paraId="0F751FC5">
      <w:pPr>
        <w:pStyle w:val="5"/>
        <w:spacing w:line="20" w:lineRule="exact"/>
        <w:ind w:left="705"/>
        <w:rPr>
          <w:sz w:val="2"/>
        </w:rPr>
      </w:pPr>
      <w:r>
        <w:rPr>
          <w:sz w:val="2"/>
        </w:rPr>
        <w:drawing>
          <wp:inline distT="0" distB="0" distL="0" distR="0">
            <wp:extent cx="409575" cy="2540"/>
            <wp:effectExtent l="0" t="0" r="0" b="0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35" cy="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19A6">
      <w:pPr>
        <w:spacing w:before="0"/>
        <w:ind w:left="0" w:right="0" w:firstLine="0"/>
        <w:jc w:val="right"/>
        <w:rPr>
          <w:sz w:val="21"/>
        </w:rPr>
      </w:pPr>
      <w:r>
        <w:rPr>
          <w:spacing w:val="-10"/>
          <w:w w:val="110"/>
          <w:sz w:val="21"/>
        </w:rPr>
        <w:t>-</w:t>
      </w:r>
    </w:p>
    <w:p w14:paraId="5148BC30">
      <w:pPr>
        <w:spacing w:before="7"/>
        <w:ind w:left="0" w:right="0" w:firstLine="0"/>
        <w:jc w:val="right"/>
        <w:rPr>
          <w:sz w:val="21"/>
        </w:rPr>
      </w:pPr>
      <w:r>
        <w:rPr>
          <w:spacing w:val="-10"/>
          <w:w w:val="110"/>
          <w:sz w:val="21"/>
        </w:rPr>
        <w:t>-</w:t>
      </w:r>
    </w:p>
    <w:p w14:paraId="29EB144C">
      <w:pPr>
        <w:spacing w:before="96" w:line="240" w:lineRule="auto"/>
        <w:rPr>
          <w:sz w:val="21"/>
        </w:rPr>
      </w:pPr>
      <w:r>
        <w:br w:type="column"/>
      </w:r>
    </w:p>
    <w:p w14:paraId="1307941D">
      <w:pPr>
        <w:pStyle w:val="5"/>
        <w:ind w:left="214" w:right="3864"/>
      </w:pPr>
      <w:r>
        <w:rPr>
          <w:spacing w:val="-2"/>
          <w:w w:val="105"/>
        </w:rPr>
        <w:t>most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popular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(because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has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best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best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tools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s/w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 xml:space="preserve">development) </w:t>
      </w:r>
      <w:r>
        <w:rPr>
          <w:w w:val="105"/>
        </w:rPr>
        <w:t>(makes programming very easy)</w:t>
      </w:r>
    </w:p>
    <w:p w14:paraId="3D07BB97">
      <w:pPr>
        <w:pStyle w:val="5"/>
        <w:spacing w:before="3"/>
        <w:ind w:left="214" w:right="5749"/>
      </w:pPr>
      <w:r>
        <w:t xml:space="preserve">product of Oracle Corporation (founded in 1977) </w:t>
      </w:r>
      <w:r>
        <w:rPr>
          <w:w w:val="105"/>
        </w:rPr>
        <w:t>#1</w:t>
      </w:r>
      <w:r>
        <w:rPr>
          <w:spacing w:val="-4"/>
          <w:w w:val="105"/>
        </w:rPr>
        <w:t xml:space="preserve"> </w:t>
      </w:r>
      <w:r>
        <w:rPr>
          <w:w w:val="105"/>
        </w:rPr>
        <w:t>largest</w:t>
      </w:r>
      <w:r>
        <w:rPr>
          <w:spacing w:val="-4"/>
          <w:w w:val="105"/>
        </w:rPr>
        <w:t xml:space="preserve"> </w:t>
      </w:r>
      <w:r>
        <w:rPr>
          <w:w w:val="105"/>
        </w:rPr>
        <w:t>overall</w:t>
      </w:r>
      <w:r>
        <w:rPr>
          <w:spacing w:val="-4"/>
          <w:w w:val="105"/>
        </w:rPr>
        <w:t xml:space="preserve"> </w:t>
      </w:r>
      <w:r>
        <w:rPr>
          <w:w w:val="105"/>
        </w:rPr>
        <w:t>s/w</w:t>
      </w:r>
      <w:r>
        <w:rPr>
          <w:spacing w:val="-4"/>
          <w:w w:val="105"/>
        </w:rPr>
        <w:t xml:space="preserve"> </w:t>
      </w:r>
      <w:r>
        <w:rPr>
          <w:w w:val="105"/>
        </w:rPr>
        <w:t>company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world</w:t>
      </w:r>
    </w:p>
    <w:p w14:paraId="0827F5F3">
      <w:pPr>
        <w:pStyle w:val="5"/>
        <w:spacing w:before="3"/>
        <w:ind w:left="214"/>
      </w:pPr>
      <w:r>
        <w:t>#1</w:t>
      </w:r>
      <w:r>
        <w:rPr>
          <w:spacing w:val="-5"/>
        </w:rPr>
        <w:t xml:space="preserve"> </w:t>
      </w:r>
      <w:r>
        <w:t>largest</w:t>
      </w:r>
      <w:r>
        <w:rPr>
          <w:spacing w:val="-4"/>
        </w:rPr>
        <w:t xml:space="preserve"> </w:t>
      </w:r>
      <w:r>
        <w:t>DB</w:t>
      </w:r>
      <w:r>
        <w:rPr>
          <w:spacing w:val="-5"/>
        </w:rPr>
        <w:t xml:space="preserve"> </w:t>
      </w:r>
      <w:r>
        <w:t>s/w</w:t>
      </w:r>
      <w:r>
        <w:rPr>
          <w:spacing w:val="-4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4"/>
        </w:rPr>
        <w:t>world</w:t>
      </w:r>
    </w:p>
    <w:p w14:paraId="258C22AD">
      <w:pPr>
        <w:pStyle w:val="5"/>
        <w:spacing w:before="2"/>
        <w:ind w:left="214" w:right="3864"/>
      </w:pPr>
      <w:r>
        <w:rPr>
          <w:spacing w:val="-2"/>
          <w:w w:val="105"/>
        </w:rPr>
        <w:t>63%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world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commercial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DB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market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Client-Server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 xml:space="preserve">environment </w:t>
      </w:r>
      <w:r>
        <w:rPr>
          <w:w w:val="105"/>
        </w:rPr>
        <w:t>86%</w:t>
      </w:r>
      <w:r>
        <w:rPr>
          <w:spacing w:val="-18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world</w:t>
      </w:r>
      <w:r>
        <w:rPr>
          <w:spacing w:val="-18"/>
          <w:w w:val="105"/>
        </w:rPr>
        <w:t xml:space="preserve"> </w:t>
      </w:r>
      <w:r>
        <w:rPr>
          <w:w w:val="105"/>
        </w:rPr>
        <w:t>commercial</w:t>
      </w:r>
      <w:r>
        <w:rPr>
          <w:spacing w:val="-18"/>
          <w:w w:val="105"/>
        </w:rPr>
        <w:t xml:space="preserve"> </w:t>
      </w:r>
      <w:r>
        <w:rPr>
          <w:w w:val="105"/>
        </w:rPr>
        <w:t>DB</w:t>
      </w:r>
      <w:r>
        <w:rPr>
          <w:spacing w:val="-18"/>
          <w:w w:val="105"/>
        </w:rPr>
        <w:t xml:space="preserve"> </w:t>
      </w:r>
      <w:r>
        <w:rPr>
          <w:w w:val="105"/>
        </w:rPr>
        <w:t>market</w:t>
      </w:r>
      <w:r>
        <w:rPr>
          <w:spacing w:val="-18"/>
          <w:w w:val="105"/>
        </w:rPr>
        <w:t xml:space="preserve"> </w:t>
      </w:r>
      <w:r>
        <w:rPr>
          <w:w w:val="105"/>
        </w:rPr>
        <w:t>in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Internet</w:t>
      </w:r>
      <w:r>
        <w:rPr>
          <w:spacing w:val="-18"/>
          <w:w w:val="105"/>
        </w:rPr>
        <w:t xml:space="preserve"> </w:t>
      </w:r>
      <w:r>
        <w:rPr>
          <w:w w:val="105"/>
        </w:rPr>
        <w:t>environment works on 113 OS</w:t>
      </w:r>
    </w:p>
    <w:p w14:paraId="0D1FBC67">
      <w:pPr>
        <w:pStyle w:val="5"/>
        <w:spacing w:before="4"/>
        <w:ind w:left="214"/>
      </w:pPr>
      <w:r>
        <w:rPr>
          <w:spacing w:val="-2"/>
          <w:w w:val="105"/>
        </w:rPr>
        <w:t>10/10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0f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top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10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companies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world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use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Oracle</w:t>
      </w:r>
    </w:p>
    <w:p w14:paraId="236EB7D1">
      <w:pPr>
        <w:pStyle w:val="5"/>
      </w:pPr>
    </w:p>
    <w:p w14:paraId="5CA89870">
      <w:pPr>
        <w:pStyle w:val="5"/>
        <w:spacing w:before="134"/>
      </w:pPr>
    </w:p>
    <w:p w14:paraId="08F1433E">
      <w:pPr>
        <w:pStyle w:val="5"/>
        <w:spacing w:before="1"/>
        <w:ind w:left="214"/>
      </w:pPr>
      <w:r>
        <w:rPr>
          <w:spacing w:val="-2"/>
        </w:rPr>
        <w:t>going</w:t>
      </w:r>
      <w:r>
        <w:rPr>
          <w:spacing w:val="-10"/>
        </w:rPr>
        <w:t xml:space="preserve"> </w:t>
      </w:r>
      <w:r>
        <w:rPr>
          <w:spacing w:val="-4"/>
        </w:rPr>
        <w:t>down</w:t>
      </w:r>
    </w:p>
    <w:p w14:paraId="617C4C10">
      <w:pPr>
        <w:pStyle w:val="5"/>
        <w:spacing w:before="1"/>
        <w:ind w:left="214"/>
      </w:pPr>
      <w:r>
        <w:t>recently</w:t>
      </w:r>
      <w:r>
        <w:rPr>
          <w:spacing w:val="3"/>
        </w:rPr>
        <w:t xml:space="preserve"> </w:t>
      </w:r>
      <w:r>
        <w:t>acquired</w:t>
      </w:r>
      <w:r>
        <w:rPr>
          <w:spacing w:val="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rPr>
          <w:spacing w:val="-5"/>
        </w:rPr>
        <w:t>SAP</w:t>
      </w:r>
    </w:p>
    <w:p w14:paraId="11CA25E3">
      <w:pPr>
        <w:pStyle w:val="5"/>
        <w:spacing w:after="0"/>
        <w:sectPr>
          <w:pgSz w:w="12240" w:h="15840"/>
          <w:pgMar w:top="1100" w:right="0" w:bottom="1060" w:left="0" w:header="0" w:footer="798" w:gutter="0"/>
          <w:cols w:equalWidth="0" w:num="2">
            <w:col w:w="1482" w:space="40"/>
            <w:col w:w="10718"/>
          </w:cols>
        </w:sectPr>
      </w:pPr>
    </w:p>
    <w:p w14:paraId="5A48C95C">
      <w:pPr>
        <w:pStyle w:val="5"/>
        <w:spacing w:before="23"/>
      </w:pPr>
    </w:p>
    <w:p w14:paraId="6E53DA72">
      <w:pPr>
        <w:pStyle w:val="5"/>
        <w:ind w:left="705"/>
      </w:pPr>
      <w:r>
        <w:rPr>
          <w:color w:val="6F2FA0"/>
        </w:rPr>
        <w:t>MS</w:t>
      </w:r>
      <w:r>
        <w:rPr>
          <w:color w:val="6F2FA0"/>
          <w:spacing w:val="-10"/>
        </w:rPr>
        <w:t xml:space="preserve"> </w:t>
      </w:r>
      <w:r>
        <w:rPr>
          <w:color w:val="6F2FA0"/>
        </w:rPr>
        <w:t>SQL</w:t>
      </w:r>
      <w:r>
        <w:rPr>
          <w:color w:val="6F2FA0"/>
          <w:spacing w:val="-9"/>
        </w:rPr>
        <w:t xml:space="preserve"> </w:t>
      </w:r>
      <w:r>
        <w:rPr>
          <w:color w:val="6F2FA0"/>
          <w:spacing w:val="-2"/>
        </w:rPr>
        <w:t>Server</w:t>
      </w:r>
    </w:p>
    <w:p w14:paraId="00C2337C">
      <w:pPr>
        <w:pStyle w:val="5"/>
        <w:spacing w:line="20" w:lineRule="exact"/>
        <w:ind w:left="705"/>
        <w:rPr>
          <w:sz w:val="2"/>
        </w:rPr>
      </w:pPr>
      <w:r>
        <w:rPr>
          <w:sz w:val="2"/>
        </w:rPr>
        <w:drawing>
          <wp:inline distT="0" distB="0" distL="0" distR="0">
            <wp:extent cx="885825" cy="2540"/>
            <wp:effectExtent l="0" t="0" r="0" b="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828" cy="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B9DD">
      <w:pPr>
        <w:pStyle w:val="9"/>
        <w:numPr>
          <w:ilvl w:val="0"/>
          <w:numId w:val="3"/>
        </w:numPr>
        <w:tabs>
          <w:tab w:val="left" w:pos="1735"/>
        </w:tabs>
        <w:spacing w:before="0" w:after="0" w:line="249" w:lineRule="exact"/>
        <w:ind w:left="1735" w:right="0" w:hanging="338"/>
        <w:jc w:val="left"/>
        <w:rPr>
          <w:sz w:val="21"/>
        </w:rPr>
      </w:pPr>
      <w:r>
        <w:rPr>
          <w:sz w:val="21"/>
        </w:rPr>
        <w:t>good RDBMS</w:t>
      </w:r>
      <w:r>
        <w:rPr>
          <w:spacing w:val="1"/>
          <w:sz w:val="21"/>
        </w:rPr>
        <w:t xml:space="preserve"> </w:t>
      </w:r>
      <w:r>
        <w:rPr>
          <w:sz w:val="21"/>
        </w:rPr>
        <w:t>from</w:t>
      </w:r>
      <w:r>
        <w:rPr>
          <w:spacing w:val="1"/>
          <w:sz w:val="21"/>
        </w:rPr>
        <w:t xml:space="preserve"> </w:t>
      </w:r>
      <w:r>
        <w:rPr>
          <w:sz w:val="21"/>
        </w:rPr>
        <w:t>Microsoft</w:t>
      </w:r>
      <w:r>
        <w:rPr>
          <w:spacing w:val="1"/>
          <w:sz w:val="21"/>
        </w:rPr>
        <w:t xml:space="preserve"> </w:t>
      </w:r>
      <w:r>
        <w:rPr>
          <w:sz w:val="21"/>
        </w:rPr>
        <w:t>(17%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world commercial</w:t>
      </w:r>
      <w:r>
        <w:rPr>
          <w:spacing w:val="1"/>
          <w:sz w:val="21"/>
        </w:rPr>
        <w:t xml:space="preserve"> </w:t>
      </w:r>
      <w:r>
        <w:rPr>
          <w:sz w:val="21"/>
        </w:rPr>
        <w:t>DB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>market)</w:t>
      </w:r>
    </w:p>
    <w:p w14:paraId="6BA22CD2">
      <w:pPr>
        <w:pStyle w:val="9"/>
        <w:numPr>
          <w:ilvl w:val="0"/>
          <w:numId w:val="3"/>
        </w:numPr>
        <w:tabs>
          <w:tab w:val="left" w:pos="1735"/>
        </w:tabs>
        <w:spacing w:before="3" w:after="0" w:line="240" w:lineRule="auto"/>
        <w:ind w:left="1735" w:right="0" w:hanging="338"/>
        <w:jc w:val="left"/>
        <w:rPr>
          <w:position w:val="1"/>
          <w:sz w:val="21"/>
        </w:rPr>
      </w:pPr>
      <w:r>
        <w:rPr>
          <w:position w:val="1"/>
          <w:sz w:val="21"/>
        </w:rPr>
        <w:t>only works</w:t>
      </w:r>
      <w:r>
        <w:rPr>
          <w:spacing w:val="1"/>
          <w:position w:val="1"/>
          <w:sz w:val="21"/>
        </w:rPr>
        <w:t xml:space="preserve"> </w:t>
      </w:r>
      <w:r>
        <w:rPr>
          <w:position w:val="1"/>
          <w:sz w:val="21"/>
        </w:rPr>
        <w:t>with</w:t>
      </w:r>
      <w:r>
        <w:rPr>
          <w:spacing w:val="1"/>
          <w:position w:val="1"/>
          <w:sz w:val="21"/>
        </w:rPr>
        <w:t xml:space="preserve"> </w:t>
      </w:r>
      <w:r>
        <w:rPr>
          <w:position w:val="1"/>
          <w:sz w:val="21"/>
        </w:rPr>
        <w:t xml:space="preserve">Windows </w:t>
      </w:r>
      <w:r>
        <w:rPr>
          <w:spacing w:val="-7"/>
          <w:position w:val="1"/>
          <w:sz w:val="21"/>
        </w:rPr>
        <w:t>OS</w:t>
      </w:r>
    </w:p>
    <w:p w14:paraId="6E8DCA1B">
      <w:pPr>
        <w:pStyle w:val="5"/>
        <w:spacing w:before="12"/>
      </w:pPr>
    </w:p>
    <w:p w14:paraId="1F7C4FD7">
      <w:pPr>
        <w:pStyle w:val="5"/>
        <w:spacing w:line="506" w:lineRule="auto"/>
        <w:ind w:left="705" w:right="8554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447675</wp:posOffset>
            </wp:positionH>
            <wp:positionV relativeFrom="paragraph">
              <wp:posOffset>159385</wp:posOffset>
            </wp:positionV>
            <wp:extent cx="1543050" cy="9525"/>
            <wp:effectExtent l="0" t="0" r="0" b="0"/>
            <wp:wrapNone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049" cy="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Open-source free RDBMS: </w:t>
      </w:r>
      <w:r>
        <w:rPr>
          <w:color w:val="6F2FA0"/>
        </w:rPr>
        <w:t>(character</w:t>
      </w:r>
      <w:r>
        <w:rPr>
          <w:color w:val="6F2FA0"/>
          <w:spacing w:val="-11"/>
        </w:rPr>
        <w:t xml:space="preserve"> </w:t>
      </w:r>
      <w:r>
        <w:rPr>
          <w:color w:val="6F2FA0"/>
        </w:rPr>
        <w:t>based)</w:t>
      </w:r>
      <w:r>
        <w:rPr>
          <w:color w:val="6F2FA0"/>
          <w:spacing w:val="-11"/>
        </w:rPr>
        <w:t xml:space="preserve"> </w:t>
      </w:r>
      <w:r>
        <w:rPr>
          <w:color w:val="6F2FA0"/>
        </w:rPr>
        <w:t>(text</w:t>
      </w:r>
      <w:r>
        <w:rPr>
          <w:color w:val="6F2FA0"/>
          <w:spacing w:val="-11"/>
        </w:rPr>
        <w:t xml:space="preserve"> </w:t>
      </w:r>
      <w:r>
        <w:rPr>
          <w:color w:val="6F2FA0"/>
        </w:rPr>
        <w:t>based)</w:t>
      </w:r>
      <w:r>
        <w:rPr>
          <w:color w:val="6F2FA0"/>
          <w:spacing w:val="-11"/>
        </w:rPr>
        <w:t xml:space="preserve"> </w:t>
      </w:r>
      <w:r>
        <w:rPr>
          <w:color w:val="6F2FA0"/>
        </w:rPr>
        <w:t>:</w:t>
      </w:r>
    </w:p>
    <w:p w14:paraId="68BCC3D4">
      <w:pPr>
        <w:pStyle w:val="9"/>
        <w:numPr>
          <w:ilvl w:val="0"/>
          <w:numId w:val="4"/>
        </w:numPr>
        <w:tabs>
          <w:tab w:val="left" w:pos="1440"/>
        </w:tabs>
        <w:spacing w:before="8" w:after="0" w:line="240" w:lineRule="auto"/>
        <w:ind w:left="1440" w:right="0" w:hanging="361"/>
        <w:jc w:val="left"/>
        <w:rPr>
          <w:sz w:val="21"/>
        </w:rPr>
      </w:pPr>
      <w:r>
        <w:rPr>
          <w:spacing w:val="-2"/>
          <w:w w:val="105"/>
          <w:sz w:val="21"/>
        </w:rPr>
        <w:t>Ingres</w:t>
      </w:r>
    </w:p>
    <w:p w14:paraId="00B013BE">
      <w:pPr>
        <w:pStyle w:val="9"/>
        <w:numPr>
          <w:ilvl w:val="0"/>
          <w:numId w:val="4"/>
        </w:numPr>
        <w:tabs>
          <w:tab w:val="left" w:pos="1440"/>
        </w:tabs>
        <w:spacing w:before="2" w:after="0" w:line="240" w:lineRule="auto"/>
        <w:ind w:left="1440" w:right="0" w:hanging="361"/>
        <w:jc w:val="left"/>
        <w:rPr>
          <w:sz w:val="21"/>
        </w:rPr>
      </w:pPr>
      <w:r>
        <w:rPr>
          <w:spacing w:val="-2"/>
          <w:w w:val="105"/>
          <w:sz w:val="21"/>
        </w:rPr>
        <w:t>Postgres</w:t>
      </w:r>
    </w:p>
    <w:p w14:paraId="4880963F">
      <w:pPr>
        <w:pStyle w:val="9"/>
        <w:numPr>
          <w:ilvl w:val="0"/>
          <w:numId w:val="4"/>
        </w:numPr>
        <w:tabs>
          <w:tab w:val="left" w:pos="1440"/>
        </w:tabs>
        <w:spacing w:before="1" w:after="0" w:line="240" w:lineRule="auto"/>
        <w:ind w:left="1440" w:right="0" w:hanging="361"/>
        <w:jc w:val="left"/>
        <w:rPr>
          <w:sz w:val="21"/>
        </w:rPr>
      </w:pPr>
      <w:r>
        <w:rPr>
          <w:spacing w:val="-2"/>
          <w:w w:val="105"/>
          <w:sz w:val="21"/>
        </w:rPr>
        <w:t>Unify</w:t>
      </w:r>
    </w:p>
    <w:p w14:paraId="5031C6F3">
      <w:pPr>
        <w:pStyle w:val="9"/>
        <w:numPr>
          <w:ilvl w:val="0"/>
          <w:numId w:val="4"/>
        </w:numPr>
        <w:tabs>
          <w:tab w:val="left" w:pos="1440"/>
        </w:tabs>
        <w:spacing w:before="2" w:after="0" w:line="240" w:lineRule="auto"/>
        <w:ind w:left="1440" w:right="0" w:hanging="361"/>
        <w:jc w:val="left"/>
        <w:rPr>
          <w:sz w:val="21"/>
        </w:rPr>
      </w:pPr>
      <w:r>
        <w:rPr>
          <w:sz w:val="21"/>
        </w:rPr>
        <w:t>Non-</w:t>
      </w:r>
      <w:r>
        <w:rPr>
          <w:spacing w:val="-4"/>
          <w:sz w:val="21"/>
        </w:rPr>
        <w:t>Stop</w:t>
      </w:r>
    </w:p>
    <w:p w14:paraId="2963CDA2">
      <w:pPr>
        <w:pStyle w:val="5"/>
        <w:spacing w:before="65"/>
      </w:pPr>
    </w:p>
    <w:p w14:paraId="4B83A4EE">
      <w:pPr>
        <w:pStyle w:val="5"/>
        <w:spacing w:before="1"/>
        <w:ind w:left="719"/>
      </w:pPr>
      <w:r>
        <w:rPr>
          <w:color w:val="6F2FA0"/>
        </w:rPr>
        <w:t>DB</w:t>
      </w:r>
      <w:r>
        <w:rPr>
          <w:color w:val="6F2FA0"/>
          <w:spacing w:val="-7"/>
        </w:rPr>
        <w:t xml:space="preserve"> </w:t>
      </w:r>
      <w:r>
        <w:rPr>
          <w:color w:val="6F2FA0"/>
        </w:rPr>
        <w:t>server</w:t>
      </w:r>
      <w:r>
        <w:rPr>
          <w:color w:val="6F2FA0"/>
          <w:spacing w:val="-6"/>
        </w:rPr>
        <w:t xml:space="preserve"> </w:t>
      </w:r>
      <w:r>
        <w:rPr>
          <w:color w:val="6F2FA0"/>
        </w:rPr>
        <w:t>has</w:t>
      </w:r>
      <w:r>
        <w:rPr>
          <w:color w:val="6F2FA0"/>
          <w:spacing w:val="-6"/>
        </w:rPr>
        <w:t xml:space="preserve"> </w:t>
      </w:r>
      <w:r>
        <w:rPr>
          <w:color w:val="6F2FA0"/>
        </w:rPr>
        <w:t>to</w:t>
      </w:r>
      <w:r>
        <w:rPr>
          <w:color w:val="6F2FA0"/>
          <w:spacing w:val="-6"/>
        </w:rPr>
        <w:t xml:space="preserve"> </w:t>
      </w:r>
      <w:r>
        <w:rPr>
          <w:color w:val="6F2FA0"/>
        </w:rPr>
        <w:t>be</w:t>
      </w:r>
      <w:r>
        <w:rPr>
          <w:color w:val="6F2FA0"/>
          <w:spacing w:val="-7"/>
        </w:rPr>
        <w:t xml:space="preserve"> </w:t>
      </w:r>
      <w:r>
        <w:rPr>
          <w:color w:val="6F2FA0"/>
        </w:rPr>
        <w:t>a</w:t>
      </w:r>
      <w:r>
        <w:rPr>
          <w:color w:val="6F2FA0"/>
          <w:spacing w:val="-6"/>
        </w:rPr>
        <w:t xml:space="preserve"> </w:t>
      </w:r>
      <w:r>
        <w:rPr>
          <w:color w:val="6F2FA0"/>
        </w:rPr>
        <w:t>mainframe</w:t>
      </w:r>
      <w:r>
        <w:rPr>
          <w:color w:val="6F2FA0"/>
          <w:spacing w:val="-6"/>
        </w:rPr>
        <w:t xml:space="preserve"> </w:t>
      </w:r>
      <w:r>
        <w:rPr>
          <w:color w:val="6F2FA0"/>
        </w:rPr>
        <w:t>(super</w:t>
      </w:r>
      <w:r>
        <w:rPr>
          <w:color w:val="6F2FA0"/>
          <w:spacing w:val="-6"/>
        </w:rPr>
        <w:t xml:space="preserve"> </w:t>
      </w:r>
      <w:r>
        <w:rPr>
          <w:color w:val="6F2FA0"/>
        </w:rPr>
        <w:t>computer)</w:t>
      </w:r>
      <w:r>
        <w:rPr>
          <w:color w:val="6F2FA0"/>
          <w:spacing w:val="-6"/>
        </w:rPr>
        <w:t xml:space="preserve"> </w:t>
      </w:r>
      <w:r>
        <w:rPr>
          <w:color w:val="6F2FA0"/>
        </w:rPr>
        <w:t>:-</w:t>
      </w:r>
      <w:r>
        <w:rPr>
          <w:color w:val="6F2FA0"/>
          <w:spacing w:val="-7"/>
        </w:rPr>
        <w:t xml:space="preserve"> </w:t>
      </w:r>
      <w:r>
        <w:t>DB2</w:t>
      </w:r>
      <w:r>
        <w:rPr>
          <w:spacing w:val="-6"/>
        </w:rPr>
        <w:t xml:space="preserve"> </w:t>
      </w:r>
      <w:r>
        <w:t>(good</w:t>
      </w:r>
      <w:r>
        <w:rPr>
          <w:spacing w:val="-6"/>
        </w:rPr>
        <w:t xml:space="preserve"> </w:t>
      </w:r>
      <w:r>
        <w:t>RDBMS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4"/>
        </w:rPr>
        <w:t>IBM)</w:t>
      </w:r>
    </w:p>
    <w:p w14:paraId="71D11647">
      <w:pPr>
        <w:pStyle w:val="5"/>
        <w:spacing w:before="28"/>
      </w:pPr>
    </w:p>
    <w:p w14:paraId="14972D94">
      <w:pPr>
        <w:pStyle w:val="9"/>
        <w:numPr>
          <w:ilvl w:val="0"/>
          <w:numId w:val="5"/>
        </w:numPr>
        <w:tabs>
          <w:tab w:val="left" w:pos="1406"/>
        </w:tabs>
        <w:spacing w:before="0" w:after="0" w:line="240" w:lineRule="auto"/>
        <w:ind w:left="1406" w:right="0" w:hanging="677"/>
        <w:jc w:val="left"/>
        <w:rPr>
          <w:sz w:val="21"/>
        </w:rPr>
      </w:pPr>
      <w:r>
        <w:rPr>
          <w:spacing w:val="-4"/>
          <w:w w:val="105"/>
          <w:sz w:val="21"/>
        </w:rPr>
        <w:t>CICS</w:t>
      </w:r>
    </w:p>
    <w:p w14:paraId="39B3F191">
      <w:pPr>
        <w:pStyle w:val="9"/>
        <w:numPr>
          <w:ilvl w:val="0"/>
          <w:numId w:val="5"/>
        </w:numPr>
        <w:tabs>
          <w:tab w:val="left" w:pos="1406"/>
        </w:tabs>
        <w:spacing w:before="61" w:after="0" w:line="240" w:lineRule="auto"/>
        <w:ind w:left="1406" w:right="0" w:hanging="677"/>
        <w:jc w:val="left"/>
        <w:rPr>
          <w:sz w:val="21"/>
        </w:rPr>
      </w:pPr>
      <w:r>
        <w:rPr>
          <w:spacing w:val="-2"/>
          <w:sz w:val="21"/>
        </w:rPr>
        <w:t>TELON</w:t>
      </w:r>
    </w:p>
    <w:p w14:paraId="1DFA77CB">
      <w:pPr>
        <w:pStyle w:val="9"/>
        <w:numPr>
          <w:ilvl w:val="0"/>
          <w:numId w:val="5"/>
        </w:numPr>
        <w:tabs>
          <w:tab w:val="left" w:pos="1406"/>
        </w:tabs>
        <w:spacing w:before="17" w:after="0" w:line="240" w:lineRule="auto"/>
        <w:ind w:left="1406" w:right="0" w:hanging="677"/>
        <w:jc w:val="left"/>
        <w:rPr>
          <w:sz w:val="21"/>
        </w:rPr>
      </w:pPr>
      <w:r>
        <w:rPr>
          <w:spacing w:val="-4"/>
          <w:w w:val="105"/>
          <w:sz w:val="21"/>
        </w:rPr>
        <w:t>IDMS</w:t>
      </w:r>
    </w:p>
    <w:p w14:paraId="6F8D00AF">
      <w:pPr>
        <w:pStyle w:val="5"/>
        <w:spacing w:before="225" w:line="297" w:lineRule="auto"/>
        <w:ind w:left="705" w:right="7505"/>
      </w:pPr>
      <w:r>
        <w:rPr>
          <w:color w:val="6F2FA0"/>
          <w:w w:val="105"/>
        </w:rPr>
        <w:t>Single-user</w:t>
      </w:r>
      <w:r>
        <w:rPr>
          <w:color w:val="6F2FA0"/>
          <w:spacing w:val="-21"/>
          <w:w w:val="105"/>
        </w:rPr>
        <w:t xml:space="preserve"> </w:t>
      </w:r>
      <w:r>
        <w:rPr>
          <w:color w:val="6F2FA0"/>
          <w:w w:val="105"/>
        </w:rPr>
        <w:t>PC</w:t>
      </w:r>
      <w:r>
        <w:rPr>
          <w:color w:val="6F2FA0"/>
          <w:spacing w:val="-20"/>
          <w:w w:val="105"/>
        </w:rPr>
        <w:t xml:space="preserve"> </w:t>
      </w:r>
      <w:r>
        <w:rPr>
          <w:color w:val="6F2FA0"/>
          <w:w w:val="105"/>
        </w:rPr>
        <w:t>based</w:t>
      </w:r>
      <w:r>
        <w:rPr>
          <w:color w:val="6F2FA0"/>
          <w:spacing w:val="-20"/>
          <w:w w:val="105"/>
        </w:rPr>
        <w:t xml:space="preserve"> </w:t>
      </w:r>
      <w:r>
        <w:rPr>
          <w:color w:val="6F2FA0"/>
          <w:w w:val="105"/>
        </w:rPr>
        <w:t>RDBMS:</w:t>
      </w:r>
      <w:r>
        <w:rPr>
          <w:color w:val="6F2FA0"/>
          <w:spacing w:val="-21"/>
          <w:w w:val="105"/>
        </w:rPr>
        <w:t xml:space="preserve"> </w:t>
      </w:r>
      <w:r>
        <w:rPr>
          <w:color w:val="6F2FA0"/>
          <w:w w:val="105"/>
        </w:rPr>
        <w:t>-</w:t>
      </w:r>
      <w:r>
        <w:rPr>
          <w:color w:val="6F2FA0"/>
          <w:spacing w:val="-20"/>
          <w:w w:val="105"/>
        </w:rPr>
        <w:t xml:space="preserve"> </w:t>
      </w:r>
      <w:r>
        <w:rPr>
          <w:w w:val="105"/>
        </w:rPr>
        <w:t>MS</w:t>
      </w:r>
      <w:r>
        <w:rPr>
          <w:spacing w:val="-20"/>
          <w:w w:val="105"/>
        </w:rPr>
        <w:t xml:space="preserve"> </w:t>
      </w:r>
      <w:r>
        <w:rPr>
          <w:w w:val="105"/>
        </w:rPr>
        <w:t xml:space="preserve">Access </w:t>
      </w:r>
      <w:r>
        <w:rPr>
          <w:spacing w:val="-2"/>
          <w:w w:val="105"/>
        </w:rPr>
        <w:t>Paradox</w:t>
      </w:r>
    </w:p>
    <w:p w14:paraId="37F17E7E">
      <w:pPr>
        <w:pStyle w:val="5"/>
        <w:spacing w:line="210" w:lineRule="exact"/>
        <w:ind w:left="705"/>
      </w:pPr>
      <w:r>
        <w:t>Vatcom</w:t>
      </w:r>
      <w:r>
        <w:rPr>
          <w:spacing w:val="5"/>
        </w:rPr>
        <w:t xml:space="preserve"> </w:t>
      </w:r>
      <w:r>
        <w:rPr>
          <w:spacing w:val="-5"/>
        </w:rPr>
        <w:t>SQL</w:t>
      </w:r>
    </w:p>
    <w:p w14:paraId="0DA82C2D">
      <w:pPr>
        <w:pStyle w:val="5"/>
        <w:spacing w:before="224"/>
        <w:ind w:left="705"/>
      </w:pPr>
      <w:r>
        <w:rPr>
          <w:color w:val="6F2FA0"/>
          <w:spacing w:val="-2"/>
        </w:rPr>
        <w:t>MySQL</w:t>
      </w:r>
    </w:p>
    <w:p w14:paraId="4A166631">
      <w:pPr>
        <w:pStyle w:val="5"/>
        <w:spacing w:before="22"/>
      </w:pPr>
    </w:p>
    <w:p w14:paraId="72439478">
      <w:pPr>
        <w:pStyle w:val="9"/>
        <w:numPr>
          <w:ilvl w:val="0"/>
          <w:numId w:val="5"/>
        </w:numPr>
        <w:tabs>
          <w:tab w:val="left" w:pos="1406"/>
        </w:tabs>
        <w:spacing w:before="0" w:after="0" w:line="240" w:lineRule="auto"/>
        <w:ind w:left="1406" w:right="0" w:hanging="677"/>
        <w:jc w:val="left"/>
        <w:rPr>
          <w:sz w:val="21"/>
        </w:rPr>
      </w:pPr>
      <w:r>
        <w:rPr>
          <w:sz w:val="21"/>
        </w:rPr>
        <w:t>MySQL</w:t>
      </w:r>
      <w:r>
        <w:rPr>
          <w:spacing w:val="-2"/>
          <w:sz w:val="21"/>
        </w:rPr>
        <w:t xml:space="preserve"> </w:t>
      </w:r>
      <w:r>
        <w:rPr>
          <w:sz w:val="21"/>
        </w:rPr>
        <w:t>was</w:t>
      </w:r>
      <w:r>
        <w:rPr>
          <w:spacing w:val="-2"/>
          <w:sz w:val="21"/>
        </w:rPr>
        <w:t xml:space="preserve"> </w:t>
      </w:r>
      <w:r>
        <w:rPr>
          <w:sz w:val="21"/>
        </w:rPr>
        <w:t>launched</w:t>
      </w:r>
      <w:r>
        <w:rPr>
          <w:spacing w:val="-2"/>
          <w:sz w:val="21"/>
        </w:rPr>
        <w:t xml:space="preserve"> </w:t>
      </w:r>
      <w:r>
        <w:rPr>
          <w:sz w:val="21"/>
        </w:rPr>
        <w:t>by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Swedish</w:t>
      </w:r>
      <w:r>
        <w:rPr>
          <w:spacing w:val="-2"/>
          <w:sz w:val="21"/>
        </w:rPr>
        <w:t xml:space="preserve"> </w:t>
      </w:r>
      <w:r>
        <w:rPr>
          <w:sz w:val="21"/>
        </w:rPr>
        <w:t>company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1995</w:t>
      </w:r>
    </w:p>
    <w:p w14:paraId="58CA57B8">
      <w:pPr>
        <w:pStyle w:val="9"/>
        <w:numPr>
          <w:ilvl w:val="0"/>
          <w:numId w:val="5"/>
        </w:numPr>
        <w:tabs>
          <w:tab w:val="left" w:pos="1406"/>
        </w:tabs>
        <w:spacing w:before="61" w:after="0" w:line="240" w:lineRule="auto"/>
        <w:ind w:left="1406" w:right="0" w:hanging="677"/>
        <w:jc w:val="left"/>
        <w:rPr>
          <w:sz w:val="21"/>
        </w:rPr>
      </w:pPr>
      <w:r>
        <w:rPr>
          <w:sz w:val="21"/>
        </w:rPr>
        <w:t>Its</w:t>
      </w:r>
      <w:r>
        <w:rPr>
          <w:spacing w:val="-3"/>
          <w:sz w:val="21"/>
        </w:rPr>
        <w:t xml:space="preserve"> </w:t>
      </w:r>
      <w:r>
        <w:rPr>
          <w:sz w:val="21"/>
        </w:rPr>
        <w:t>name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combination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"My",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name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co-founder</w:t>
      </w:r>
      <w:r>
        <w:rPr>
          <w:spacing w:val="-2"/>
          <w:sz w:val="21"/>
        </w:rPr>
        <w:t xml:space="preserve"> </w:t>
      </w:r>
      <w:r>
        <w:rPr>
          <w:sz w:val="21"/>
        </w:rPr>
        <w:t>Michael</w:t>
      </w:r>
      <w:r>
        <w:rPr>
          <w:spacing w:val="-2"/>
          <w:sz w:val="21"/>
        </w:rPr>
        <w:t xml:space="preserve"> </w:t>
      </w:r>
      <w:r>
        <w:rPr>
          <w:sz w:val="21"/>
        </w:rPr>
        <w:t>Widenius'</w:t>
      </w:r>
      <w:r>
        <w:rPr>
          <w:spacing w:val="-3"/>
          <w:sz w:val="21"/>
        </w:rPr>
        <w:t xml:space="preserve"> </w:t>
      </w:r>
      <w:r>
        <w:rPr>
          <w:sz w:val="21"/>
        </w:rPr>
        <w:t>daughter,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"SQL"</w:t>
      </w:r>
    </w:p>
    <w:p w14:paraId="5914A32C">
      <w:pPr>
        <w:pStyle w:val="9"/>
        <w:numPr>
          <w:ilvl w:val="0"/>
          <w:numId w:val="5"/>
        </w:numPr>
        <w:tabs>
          <w:tab w:val="left" w:pos="1406"/>
        </w:tabs>
        <w:spacing w:before="17" w:after="0" w:line="240" w:lineRule="auto"/>
        <w:ind w:left="1406" w:right="0" w:hanging="677"/>
        <w:jc w:val="left"/>
        <w:rPr>
          <w:sz w:val="21"/>
        </w:rPr>
      </w:pPr>
      <w:r>
        <w:rPr>
          <w:sz w:val="21"/>
        </w:rPr>
        <w:t xml:space="preserve">MySQL is an open-source </w:t>
      </w:r>
      <w:r>
        <w:rPr>
          <w:spacing w:val="-4"/>
          <w:sz w:val="21"/>
        </w:rPr>
        <w:t>RDBMS</w:t>
      </w:r>
    </w:p>
    <w:p w14:paraId="2E114832">
      <w:pPr>
        <w:pStyle w:val="9"/>
        <w:numPr>
          <w:ilvl w:val="0"/>
          <w:numId w:val="5"/>
        </w:numPr>
        <w:tabs>
          <w:tab w:val="left" w:pos="1406"/>
        </w:tabs>
        <w:spacing w:before="2" w:after="0" w:line="240" w:lineRule="auto"/>
        <w:ind w:left="1406" w:right="0" w:hanging="677"/>
        <w:jc w:val="left"/>
        <w:rPr>
          <w:sz w:val="21"/>
        </w:rPr>
      </w:pPr>
      <w:r>
        <w:rPr>
          <w:sz w:val="21"/>
        </w:rPr>
        <w:t>MySQL</w:t>
      </w:r>
      <w:r>
        <w:rPr>
          <w:spacing w:val="2"/>
          <w:sz w:val="21"/>
        </w:rPr>
        <w:t xml:space="preserve"> </w:t>
      </w:r>
      <w:r>
        <w:rPr>
          <w:sz w:val="21"/>
        </w:rPr>
        <w:t>was</w:t>
      </w:r>
      <w:r>
        <w:rPr>
          <w:spacing w:val="2"/>
          <w:sz w:val="21"/>
        </w:rPr>
        <w:t xml:space="preserve"> </w:t>
      </w:r>
      <w:r>
        <w:rPr>
          <w:sz w:val="21"/>
        </w:rPr>
        <w:t>initially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free</w:t>
      </w:r>
    </w:p>
    <w:p w14:paraId="7E603A63">
      <w:pPr>
        <w:pStyle w:val="9"/>
        <w:numPr>
          <w:ilvl w:val="0"/>
          <w:numId w:val="5"/>
        </w:numPr>
        <w:tabs>
          <w:tab w:val="left" w:pos="1406"/>
        </w:tabs>
        <w:spacing w:before="16" w:after="0" w:line="240" w:lineRule="auto"/>
        <w:ind w:left="1406" w:right="0" w:hanging="677"/>
        <w:jc w:val="left"/>
        <w:rPr>
          <w:sz w:val="21"/>
        </w:rPr>
      </w:pPr>
      <w:r>
        <w:rPr>
          <w:sz w:val="21"/>
        </w:rPr>
        <w:t>Most</w:t>
      </w:r>
      <w:r>
        <w:rPr>
          <w:spacing w:val="9"/>
          <w:sz w:val="21"/>
        </w:rPr>
        <w:t xml:space="preserve"> </w:t>
      </w:r>
      <w:r>
        <w:rPr>
          <w:sz w:val="21"/>
        </w:rPr>
        <w:t>widely</w:t>
      </w:r>
      <w:r>
        <w:rPr>
          <w:spacing w:val="10"/>
          <w:sz w:val="21"/>
        </w:rPr>
        <w:t xml:space="preserve"> </w:t>
      </w:r>
      <w:r>
        <w:rPr>
          <w:sz w:val="21"/>
        </w:rPr>
        <w:t>used</w:t>
      </w:r>
      <w:r>
        <w:rPr>
          <w:spacing w:val="9"/>
          <w:sz w:val="21"/>
        </w:rPr>
        <w:t xml:space="preserve"> </w:t>
      </w:r>
      <w:r>
        <w:rPr>
          <w:sz w:val="21"/>
        </w:rPr>
        <w:t>open-source</w:t>
      </w:r>
      <w:r>
        <w:rPr>
          <w:spacing w:val="10"/>
          <w:sz w:val="21"/>
        </w:rPr>
        <w:t xml:space="preserve"> </w:t>
      </w:r>
      <w:r>
        <w:rPr>
          <w:spacing w:val="-4"/>
          <w:sz w:val="21"/>
        </w:rPr>
        <w:t>RDBMS</w:t>
      </w:r>
    </w:p>
    <w:p w14:paraId="0F52F79E">
      <w:pPr>
        <w:pStyle w:val="9"/>
        <w:numPr>
          <w:ilvl w:val="0"/>
          <w:numId w:val="5"/>
        </w:numPr>
        <w:tabs>
          <w:tab w:val="left" w:pos="1406"/>
        </w:tabs>
        <w:spacing w:before="2" w:after="0" w:line="240" w:lineRule="auto"/>
        <w:ind w:left="1406" w:right="0" w:hanging="677"/>
        <w:jc w:val="left"/>
        <w:rPr>
          <w:sz w:val="21"/>
        </w:rPr>
      </w:pPr>
      <w:r>
        <w:rPr>
          <w:sz w:val="21"/>
        </w:rPr>
        <w:t>Part</w:t>
      </w:r>
      <w:r>
        <w:rPr>
          <w:spacing w:val="3"/>
          <w:sz w:val="21"/>
        </w:rPr>
        <w:t xml:space="preserve"> </w:t>
      </w:r>
      <w:r>
        <w:rPr>
          <w:sz w:val="21"/>
        </w:rPr>
        <w:t>of</w:t>
      </w:r>
      <w:r>
        <w:rPr>
          <w:spacing w:val="3"/>
          <w:sz w:val="21"/>
        </w:rPr>
        <w:t xml:space="preserve"> </w:t>
      </w:r>
      <w:r>
        <w:rPr>
          <w:sz w:val="21"/>
        </w:rPr>
        <w:t>the</w:t>
      </w:r>
      <w:r>
        <w:rPr>
          <w:spacing w:val="4"/>
          <w:sz w:val="21"/>
        </w:rPr>
        <w:t xml:space="preserve"> </w:t>
      </w:r>
      <w:r>
        <w:rPr>
          <w:sz w:val="21"/>
        </w:rPr>
        <w:t>widely</w:t>
      </w:r>
      <w:r>
        <w:rPr>
          <w:spacing w:val="3"/>
          <w:sz w:val="21"/>
        </w:rPr>
        <w:t xml:space="preserve"> </w:t>
      </w:r>
      <w:r>
        <w:rPr>
          <w:sz w:val="21"/>
        </w:rPr>
        <w:t>used</w:t>
      </w:r>
      <w:r>
        <w:rPr>
          <w:spacing w:val="4"/>
          <w:sz w:val="21"/>
        </w:rPr>
        <w:t xml:space="preserve"> </w:t>
      </w:r>
      <w:r>
        <w:rPr>
          <w:sz w:val="21"/>
        </w:rPr>
        <w:t>LAMP</w:t>
      </w:r>
      <w:r>
        <w:rPr>
          <w:spacing w:val="3"/>
          <w:sz w:val="21"/>
        </w:rPr>
        <w:t xml:space="preserve"> </w:t>
      </w:r>
      <w:r>
        <w:rPr>
          <w:sz w:val="21"/>
        </w:rPr>
        <w:t>open-source</w:t>
      </w:r>
      <w:r>
        <w:rPr>
          <w:spacing w:val="4"/>
          <w:sz w:val="21"/>
        </w:rPr>
        <w:t xml:space="preserve"> </w:t>
      </w:r>
      <w:r>
        <w:rPr>
          <w:sz w:val="21"/>
        </w:rPr>
        <w:t>web</w:t>
      </w:r>
      <w:r>
        <w:rPr>
          <w:spacing w:val="3"/>
          <w:sz w:val="21"/>
        </w:rPr>
        <w:t xml:space="preserve"> </w:t>
      </w:r>
      <w:r>
        <w:rPr>
          <w:sz w:val="21"/>
        </w:rPr>
        <w:t>application</w:t>
      </w:r>
      <w:r>
        <w:rPr>
          <w:spacing w:val="4"/>
          <w:sz w:val="21"/>
        </w:rPr>
        <w:t xml:space="preserve"> </w:t>
      </w:r>
      <w:r>
        <w:rPr>
          <w:sz w:val="21"/>
        </w:rPr>
        <w:t>software</w:t>
      </w:r>
      <w:r>
        <w:rPr>
          <w:spacing w:val="3"/>
          <w:sz w:val="21"/>
        </w:rPr>
        <w:t xml:space="preserve"> </w:t>
      </w:r>
      <w:r>
        <w:rPr>
          <w:sz w:val="21"/>
        </w:rPr>
        <w:t>stack</w:t>
      </w:r>
      <w:r>
        <w:rPr>
          <w:spacing w:val="4"/>
          <w:sz w:val="21"/>
        </w:rPr>
        <w:t xml:space="preserve"> </w:t>
      </w:r>
      <w:r>
        <w:rPr>
          <w:sz w:val="21"/>
        </w:rPr>
        <w:t>(and</w:t>
      </w:r>
      <w:r>
        <w:rPr>
          <w:spacing w:val="3"/>
          <w:sz w:val="21"/>
        </w:rPr>
        <w:t xml:space="preserve"> </w:t>
      </w:r>
      <w:r>
        <w:rPr>
          <w:sz w:val="21"/>
        </w:rPr>
        <w:t>other</w:t>
      </w:r>
      <w:r>
        <w:rPr>
          <w:spacing w:val="4"/>
          <w:sz w:val="21"/>
        </w:rPr>
        <w:t xml:space="preserve"> </w:t>
      </w:r>
      <w:r>
        <w:rPr>
          <w:sz w:val="21"/>
        </w:rPr>
        <w:t>"AMP"</w:t>
      </w:r>
      <w:r>
        <w:rPr>
          <w:spacing w:val="3"/>
          <w:sz w:val="21"/>
        </w:rPr>
        <w:t xml:space="preserve"> </w:t>
      </w:r>
      <w:r>
        <w:rPr>
          <w:spacing w:val="-2"/>
          <w:sz w:val="21"/>
        </w:rPr>
        <w:t>stacks)</w:t>
      </w:r>
    </w:p>
    <w:p w14:paraId="64C01E2C">
      <w:pPr>
        <w:pStyle w:val="9"/>
        <w:numPr>
          <w:ilvl w:val="0"/>
          <w:numId w:val="5"/>
        </w:numPr>
        <w:tabs>
          <w:tab w:val="left" w:pos="1406"/>
        </w:tabs>
        <w:spacing w:before="1" w:after="0" w:line="240" w:lineRule="auto"/>
        <w:ind w:left="1406" w:right="0" w:hanging="677"/>
        <w:jc w:val="left"/>
        <w:rPr>
          <w:sz w:val="21"/>
        </w:rPr>
      </w:pPr>
      <w:r>
        <w:rPr>
          <w:sz w:val="21"/>
        </w:rPr>
        <w:t>Free-software</w:t>
      </w:r>
      <w:r>
        <w:rPr>
          <w:spacing w:val="3"/>
          <w:sz w:val="21"/>
        </w:rPr>
        <w:t xml:space="preserve"> </w:t>
      </w:r>
      <w:r>
        <w:rPr>
          <w:sz w:val="21"/>
        </w:rPr>
        <w:t>open-source</w:t>
      </w:r>
      <w:r>
        <w:rPr>
          <w:spacing w:val="4"/>
          <w:sz w:val="21"/>
        </w:rPr>
        <w:t xml:space="preserve"> </w:t>
      </w:r>
      <w:r>
        <w:rPr>
          <w:sz w:val="21"/>
        </w:rPr>
        <w:t>projects</w:t>
      </w:r>
      <w:r>
        <w:rPr>
          <w:spacing w:val="4"/>
          <w:sz w:val="21"/>
        </w:rPr>
        <w:t xml:space="preserve"> </w:t>
      </w:r>
      <w:r>
        <w:rPr>
          <w:sz w:val="21"/>
        </w:rPr>
        <w:t>that</w:t>
      </w:r>
      <w:r>
        <w:rPr>
          <w:spacing w:val="4"/>
          <w:sz w:val="21"/>
        </w:rPr>
        <w:t xml:space="preserve"> </w:t>
      </w:r>
      <w:r>
        <w:rPr>
          <w:sz w:val="21"/>
        </w:rPr>
        <w:t>require</w:t>
      </w:r>
      <w:r>
        <w:rPr>
          <w:spacing w:val="4"/>
          <w:sz w:val="21"/>
        </w:rPr>
        <w:t xml:space="preserve"> </w:t>
      </w:r>
      <w:r>
        <w:rPr>
          <w:sz w:val="21"/>
        </w:rPr>
        <w:t>a</w:t>
      </w:r>
      <w:r>
        <w:rPr>
          <w:spacing w:val="4"/>
          <w:sz w:val="21"/>
        </w:rPr>
        <w:t xml:space="preserve"> </w:t>
      </w:r>
      <w:r>
        <w:rPr>
          <w:sz w:val="21"/>
        </w:rPr>
        <w:t>RDBMS</w:t>
      </w:r>
      <w:r>
        <w:rPr>
          <w:spacing w:val="4"/>
          <w:sz w:val="21"/>
        </w:rPr>
        <w:t xml:space="preserve"> </w:t>
      </w:r>
      <w:r>
        <w:rPr>
          <w:sz w:val="21"/>
        </w:rPr>
        <w:t>often</w:t>
      </w:r>
      <w:r>
        <w:rPr>
          <w:spacing w:val="4"/>
          <w:sz w:val="21"/>
        </w:rPr>
        <w:t xml:space="preserve"> </w:t>
      </w:r>
      <w:r>
        <w:rPr>
          <w:sz w:val="21"/>
        </w:rPr>
        <w:t>use</w:t>
      </w:r>
      <w:r>
        <w:rPr>
          <w:spacing w:val="4"/>
          <w:sz w:val="21"/>
        </w:rPr>
        <w:t xml:space="preserve"> </w:t>
      </w:r>
      <w:r>
        <w:rPr>
          <w:spacing w:val="-2"/>
          <w:sz w:val="21"/>
        </w:rPr>
        <w:t>MySQL</w:t>
      </w:r>
    </w:p>
    <w:p w14:paraId="49DA77F5">
      <w:pPr>
        <w:pStyle w:val="9"/>
        <w:numPr>
          <w:ilvl w:val="0"/>
          <w:numId w:val="5"/>
        </w:numPr>
        <w:tabs>
          <w:tab w:val="left" w:pos="1406"/>
        </w:tabs>
        <w:spacing w:before="2" w:after="0" w:line="240" w:lineRule="auto"/>
        <w:ind w:left="1406" w:right="0" w:hanging="677"/>
        <w:jc w:val="left"/>
        <w:rPr>
          <w:sz w:val="21"/>
        </w:rPr>
      </w:pPr>
      <w:r>
        <w:rPr>
          <w:sz w:val="21"/>
        </w:rPr>
        <w:t>Occupies</w:t>
      </w:r>
      <w:r>
        <w:rPr>
          <w:spacing w:val="-1"/>
          <w:sz w:val="21"/>
        </w:rPr>
        <w:t xml:space="preserve"> </w:t>
      </w:r>
      <w:r>
        <w:rPr>
          <w:sz w:val="21"/>
        </w:rPr>
        <w:t>42% of</w:t>
      </w:r>
      <w:r>
        <w:rPr>
          <w:spacing w:val="-1"/>
          <w:sz w:val="21"/>
        </w:rPr>
        <w:t xml:space="preserve"> </w:t>
      </w:r>
      <w:r>
        <w:rPr>
          <w:sz w:val="21"/>
        </w:rPr>
        <w:t>free database s/w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market</w:t>
      </w:r>
    </w:p>
    <w:p w14:paraId="125C06AB">
      <w:pPr>
        <w:pStyle w:val="9"/>
        <w:numPr>
          <w:ilvl w:val="0"/>
          <w:numId w:val="5"/>
        </w:numPr>
        <w:tabs>
          <w:tab w:val="left" w:pos="1406"/>
        </w:tabs>
        <w:spacing w:before="1" w:after="0" w:line="240" w:lineRule="auto"/>
        <w:ind w:left="1406" w:right="0" w:hanging="677"/>
        <w:jc w:val="left"/>
        <w:rPr>
          <w:sz w:val="21"/>
        </w:rPr>
      </w:pPr>
      <w:r>
        <w:rPr>
          <w:sz w:val="21"/>
        </w:rPr>
        <w:t>WordPress,</w:t>
      </w:r>
      <w:r>
        <w:rPr>
          <w:spacing w:val="-4"/>
          <w:sz w:val="21"/>
        </w:rPr>
        <w:t xml:space="preserve"> </w:t>
      </w:r>
      <w:r>
        <w:rPr>
          <w:sz w:val="21"/>
        </w:rPr>
        <w:t>Facebook,</w:t>
      </w:r>
      <w:r>
        <w:rPr>
          <w:spacing w:val="-3"/>
          <w:sz w:val="21"/>
        </w:rPr>
        <w:t xml:space="preserve"> </w:t>
      </w:r>
      <w:r>
        <w:rPr>
          <w:sz w:val="21"/>
        </w:rPr>
        <w:t>Twitter,</w:t>
      </w:r>
      <w:r>
        <w:rPr>
          <w:spacing w:val="-3"/>
          <w:sz w:val="21"/>
        </w:rPr>
        <w:t xml:space="preserve"> </w:t>
      </w:r>
      <w:r>
        <w:rPr>
          <w:sz w:val="21"/>
        </w:rPr>
        <w:t>Flickr,</w:t>
      </w:r>
      <w:r>
        <w:rPr>
          <w:spacing w:val="-3"/>
          <w:sz w:val="21"/>
        </w:rPr>
        <w:t xml:space="preserve"> </w:t>
      </w:r>
      <w:r>
        <w:rPr>
          <w:sz w:val="21"/>
        </w:rPr>
        <w:t>YouTube,</w:t>
      </w:r>
      <w:r>
        <w:rPr>
          <w:spacing w:val="-3"/>
          <w:sz w:val="21"/>
        </w:rPr>
        <w:t xml:space="preserve"> </w:t>
      </w:r>
      <w:r>
        <w:rPr>
          <w:sz w:val="21"/>
        </w:rPr>
        <w:t>Google</w:t>
      </w:r>
      <w:r>
        <w:rPr>
          <w:spacing w:val="-4"/>
          <w:sz w:val="21"/>
        </w:rPr>
        <w:t xml:space="preserve"> </w:t>
      </w:r>
      <w:r>
        <w:rPr>
          <w:sz w:val="21"/>
        </w:rPr>
        <w:t>(though</w:t>
      </w:r>
      <w:r>
        <w:rPr>
          <w:spacing w:val="-3"/>
          <w:sz w:val="21"/>
        </w:rPr>
        <w:t xml:space="preserve"> </w:t>
      </w:r>
      <w:r>
        <w:rPr>
          <w:sz w:val="21"/>
        </w:rPr>
        <w:t>not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searches),</w:t>
      </w:r>
      <w:r>
        <w:rPr>
          <w:spacing w:val="-3"/>
          <w:sz w:val="21"/>
        </w:rPr>
        <w:t xml:space="preserve"> </w:t>
      </w:r>
      <w:r>
        <w:rPr>
          <w:sz w:val="21"/>
        </w:rPr>
        <w:t>WhatsApp,</w:t>
      </w:r>
      <w:r>
        <w:rPr>
          <w:spacing w:val="-3"/>
          <w:sz w:val="21"/>
        </w:rPr>
        <w:t xml:space="preserve"> </w:t>
      </w:r>
      <w:r>
        <w:rPr>
          <w:sz w:val="21"/>
        </w:rPr>
        <w:t>Instagram,</w:t>
      </w:r>
      <w:r>
        <w:rPr>
          <w:spacing w:val="-4"/>
          <w:sz w:val="21"/>
        </w:rPr>
        <w:t xml:space="preserve"> etc.</w:t>
      </w:r>
    </w:p>
    <w:p w14:paraId="24EE60CB">
      <w:pPr>
        <w:pStyle w:val="9"/>
        <w:numPr>
          <w:ilvl w:val="0"/>
          <w:numId w:val="5"/>
        </w:numPr>
        <w:tabs>
          <w:tab w:val="left" w:pos="1406"/>
        </w:tabs>
        <w:spacing w:before="17" w:after="0" w:line="240" w:lineRule="auto"/>
        <w:ind w:left="1406" w:right="0" w:hanging="677"/>
        <w:jc w:val="left"/>
        <w:rPr>
          <w:sz w:val="21"/>
        </w:rPr>
      </w:pPr>
      <w:r>
        <w:rPr>
          <w:sz w:val="21"/>
        </w:rPr>
        <w:t>Sun</w:t>
      </w:r>
      <w:r>
        <w:rPr>
          <w:spacing w:val="4"/>
          <w:sz w:val="21"/>
        </w:rPr>
        <w:t xml:space="preserve"> </w:t>
      </w:r>
      <w:r>
        <w:rPr>
          <w:sz w:val="21"/>
        </w:rPr>
        <w:t>Microsystems</w:t>
      </w:r>
      <w:r>
        <w:rPr>
          <w:spacing w:val="5"/>
          <w:sz w:val="21"/>
        </w:rPr>
        <w:t xml:space="preserve"> </w:t>
      </w:r>
      <w:r>
        <w:rPr>
          <w:sz w:val="21"/>
        </w:rPr>
        <w:t>acquired</w:t>
      </w:r>
      <w:r>
        <w:rPr>
          <w:spacing w:val="4"/>
          <w:sz w:val="21"/>
        </w:rPr>
        <w:t xml:space="preserve"> </w:t>
      </w:r>
      <w:r>
        <w:rPr>
          <w:sz w:val="21"/>
        </w:rPr>
        <w:t>MySQL</w:t>
      </w:r>
      <w:r>
        <w:rPr>
          <w:spacing w:val="5"/>
          <w:sz w:val="21"/>
        </w:rPr>
        <w:t xml:space="preserve"> </w:t>
      </w:r>
      <w:r>
        <w:rPr>
          <w:sz w:val="21"/>
        </w:rPr>
        <w:t>in</w:t>
      </w:r>
      <w:r>
        <w:rPr>
          <w:spacing w:val="4"/>
          <w:sz w:val="21"/>
        </w:rPr>
        <w:t xml:space="preserve"> </w:t>
      </w:r>
      <w:r>
        <w:rPr>
          <w:spacing w:val="-4"/>
          <w:sz w:val="21"/>
        </w:rPr>
        <w:t>2008</w:t>
      </w:r>
    </w:p>
    <w:p w14:paraId="1296EBB7">
      <w:pPr>
        <w:pStyle w:val="9"/>
        <w:spacing w:after="0" w:line="240" w:lineRule="auto"/>
        <w:jc w:val="left"/>
        <w:rPr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79769B45">
      <w:pPr>
        <w:pStyle w:val="9"/>
        <w:numPr>
          <w:ilvl w:val="0"/>
          <w:numId w:val="5"/>
        </w:numPr>
        <w:tabs>
          <w:tab w:val="left" w:pos="1406"/>
        </w:tabs>
        <w:spacing w:before="94" w:after="0" w:line="491" w:lineRule="auto"/>
        <w:ind w:left="705" w:right="5624" w:firstLine="14"/>
        <w:jc w:val="left"/>
        <w:rPr>
          <w:sz w:val="21"/>
        </w:rPr>
      </w:pPr>
      <w:r>
        <w:rPr>
          <w:spacing w:val="-2"/>
          <w:w w:val="105"/>
          <w:sz w:val="21"/>
        </w:rPr>
        <w:t>Oracle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Corporation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acquired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Sun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Microsystems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in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 xml:space="preserve">2010 </w:t>
      </w:r>
      <w:r>
        <w:rPr>
          <w:w w:val="105"/>
          <w:sz w:val="21"/>
        </w:rPr>
        <w:t>Various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s/w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development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tools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MySQL:</w:t>
      </w:r>
    </w:p>
    <w:p w14:paraId="096F2ACA">
      <w:pPr>
        <w:spacing w:before="9"/>
        <w:ind w:left="705" w:right="0" w:firstLine="0"/>
        <w:jc w:val="left"/>
        <w:rPr>
          <w:sz w:val="21"/>
        </w:rPr>
      </w:pPr>
      <w:r>
        <w:rPr>
          <w:color w:val="6F2FA0"/>
          <w:spacing w:val="-5"/>
          <w:sz w:val="21"/>
        </w:rPr>
        <w:t>SQL</w:t>
      </w:r>
    </w:p>
    <w:p w14:paraId="1844B576">
      <w:pPr>
        <w:pStyle w:val="9"/>
        <w:numPr>
          <w:ilvl w:val="0"/>
          <w:numId w:val="5"/>
        </w:numPr>
        <w:tabs>
          <w:tab w:val="left" w:pos="1404"/>
        </w:tabs>
        <w:spacing w:before="15" w:after="0" w:line="240" w:lineRule="auto"/>
        <w:ind w:left="1404" w:right="0" w:hanging="675"/>
        <w:jc w:val="left"/>
        <w:rPr>
          <w:sz w:val="21"/>
        </w:rPr>
      </w:pPr>
      <w:r>
        <w:rPr>
          <w:sz w:val="21"/>
        </w:rPr>
        <w:t>Structured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Query </w:t>
      </w:r>
      <w:r>
        <w:rPr>
          <w:spacing w:val="-2"/>
          <w:sz w:val="21"/>
        </w:rPr>
        <w:t>Language</w:t>
      </w:r>
    </w:p>
    <w:p w14:paraId="0484C495">
      <w:pPr>
        <w:pStyle w:val="9"/>
        <w:numPr>
          <w:ilvl w:val="0"/>
          <w:numId w:val="5"/>
        </w:numPr>
        <w:tabs>
          <w:tab w:val="left" w:pos="1404"/>
        </w:tabs>
        <w:spacing w:before="16" w:after="0" w:line="240" w:lineRule="auto"/>
        <w:ind w:left="1404" w:right="0" w:hanging="675"/>
        <w:jc w:val="left"/>
        <w:rPr>
          <w:sz w:val="21"/>
        </w:rPr>
      </w:pPr>
      <w:r>
        <w:rPr>
          <w:sz w:val="21"/>
        </w:rPr>
        <w:t>Commonly</w:t>
      </w:r>
      <w:r>
        <w:rPr>
          <w:spacing w:val="6"/>
          <w:sz w:val="21"/>
        </w:rPr>
        <w:t xml:space="preserve"> </w:t>
      </w:r>
      <w:r>
        <w:rPr>
          <w:sz w:val="21"/>
        </w:rPr>
        <w:t>pronounced</w:t>
      </w:r>
      <w:r>
        <w:rPr>
          <w:spacing w:val="6"/>
          <w:sz w:val="21"/>
        </w:rPr>
        <w:t xml:space="preserve"> </w:t>
      </w:r>
      <w:r>
        <w:rPr>
          <w:sz w:val="21"/>
        </w:rPr>
        <w:t>as</w:t>
      </w:r>
      <w:r>
        <w:rPr>
          <w:spacing w:val="6"/>
          <w:sz w:val="21"/>
        </w:rPr>
        <w:t xml:space="preserve"> </w:t>
      </w:r>
      <w:r>
        <w:rPr>
          <w:spacing w:val="-2"/>
          <w:sz w:val="21"/>
        </w:rPr>
        <w:t>"Sequel"</w:t>
      </w:r>
    </w:p>
    <w:p w14:paraId="36856F0D">
      <w:pPr>
        <w:pStyle w:val="9"/>
        <w:numPr>
          <w:ilvl w:val="0"/>
          <w:numId w:val="5"/>
        </w:numPr>
        <w:tabs>
          <w:tab w:val="left" w:pos="1375"/>
          <w:tab w:val="left" w:pos="1404"/>
        </w:tabs>
        <w:spacing w:before="2" w:after="0" w:line="259" w:lineRule="auto"/>
        <w:ind w:left="1375" w:right="8741" w:hanging="647"/>
        <w:jc w:val="left"/>
        <w:rPr>
          <w:sz w:val="21"/>
        </w:rPr>
      </w:pPr>
      <w:r>
        <w:rPr>
          <w:w w:val="105"/>
          <w:sz w:val="21"/>
        </w:rPr>
        <w:t xml:space="preserve">Create, Drop, Alter </w:t>
      </w:r>
      <w:r>
        <w:rPr>
          <w:spacing w:val="-2"/>
          <w:w w:val="105"/>
          <w:sz w:val="21"/>
        </w:rPr>
        <w:t>Insert,</w:t>
      </w:r>
      <w:r>
        <w:rPr>
          <w:spacing w:val="-19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Update,</w:t>
      </w:r>
      <w:r>
        <w:rPr>
          <w:spacing w:val="-19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 xml:space="preserve">Delete </w:t>
      </w:r>
      <w:r>
        <w:rPr>
          <w:w w:val="105"/>
          <w:sz w:val="21"/>
        </w:rPr>
        <w:t>Grant,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Revoke,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Select</w:t>
      </w:r>
    </w:p>
    <w:p w14:paraId="5BE990E1">
      <w:pPr>
        <w:pStyle w:val="9"/>
        <w:numPr>
          <w:ilvl w:val="0"/>
          <w:numId w:val="5"/>
        </w:numPr>
        <w:tabs>
          <w:tab w:val="left" w:pos="1406"/>
        </w:tabs>
        <w:spacing w:before="0" w:after="0" w:line="248" w:lineRule="exact"/>
        <w:ind w:left="1406" w:right="0" w:hanging="677"/>
        <w:jc w:val="left"/>
        <w:rPr>
          <w:sz w:val="21"/>
        </w:rPr>
      </w:pPr>
      <w:r>
        <w:rPr>
          <w:sz w:val="21"/>
        </w:rPr>
        <w:t>Conforms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ANSI</w:t>
      </w:r>
      <w:r>
        <w:rPr>
          <w:spacing w:val="-8"/>
          <w:sz w:val="21"/>
        </w:rPr>
        <w:t xml:space="preserve"> </w:t>
      </w:r>
      <w:r>
        <w:rPr>
          <w:sz w:val="21"/>
        </w:rPr>
        <w:t>standards</w:t>
      </w:r>
      <w:r>
        <w:rPr>
          <w:spacing w:val="-8"/>
          <w:sz w:val="21"/>
        </w:rPr>
        <w:t xml:space="preserve"> </w:t>
      </w:r>
      <w:r>
        <w:rPr>
          <w:sz w:val="21"/>
        </w:rPr>
        <w:t>(e.g.</w:t>
      </w:r>
      <w:r>
        <w:rPr>
          <w:spacing w:val="-7"/>
          <w:sz w:val="21"/>
        </w:rPr>
        <w:t xml:space="preserve"> </w:t>
      </w:r>
      <w:r>
        <w:rPr>
          <w:sz w:val="21"/>
        </w:rPr>
        <w:t>1</w:t>
      </w:r>
      <w:r>
        <w:rPr>
          <w:spacing w:val="-8"/>
          <w:sz w:val="21"/>
        </w:rPr>
        <w:t xml:space="preserve"> </w:t>
      </w:r>
      <w:r>
        <w:rPr>
          <w:sz w:val="21"/>
        </w:rPr>
        <w:t>character</w:t>
      </w:r>
      <w:r>
        <w:rPr>
          <w:spacing w:val="-8"/>
          <w:sz w:val="21"/>
        </w:rPr>
        <w:t xml:space="preserve"> </w:t>
      </w:r>
      <w:r>
        <w:rPr>
          <w:sz w:val="21"/>
        </w:rPr>
        <w:t>=</w:t>
      </w:r>
      <w:r>
        <w:rPr>
          <w:spacing w:val="-8"/>
          <w:sz w:val="21"/>
        </w:rPr>
        <w:t xml:space="preserve"> </w:t>
      </w:r>
      <w:r>
        <w:rPr>
          <w:sz w:val="21"/>
        </w:rPr>
        <w:t>1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Byte)</w:t>
      </w:r>
    </w:p>
    <w:p w14:paraId="32DAE099">
      <w:pPr>
        <w:pStyle w:val="9"/>
        <w:numPr>
          <w:ilvl w:val="0"/>
          <w:numId w:val="5"/>
        </w:numPr>
        <w:tabs>
          <w:tab w:val="left" w:pos="1406"/>
        </w:tabs>
        <w:spacing w:before="1" w:after="0" w:line="240" w:lineRule="auto"/>
        <w:ind w:left="1406" w:right="0" w:hanging="677"/>
        <w:jc w:val="left"/>
        <w:rPr>
          <w:sz w:val="21"/>
        </w:rPr>
      </w:pPr>
      <w:r>
        <w:rPr>
          <w:sz w:val="21"/>
        </w:rPr>
        <w:t>Conforms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ISO</w:t>
      </w:r>
      <w:r>
        <w:rPr>
          <w:spacing w:val="-4"/>
          <w:sz w:val="21"/>
        </w:rPr>
        <w:t xml:space="preserve"> </w:t>
      </w:r>
      <w:r>
        <w:rPr>
          <w:sz w:val="21"/>
        </w:rPr>
        <w:t>standards</w:t>
      </w:r>
      <w:r>
        <w:rPr>
          <w:spacing w:val="-4"/>
          <w:sz w:val="21"/>
        </w:rPr>
        <w:t xml:space="preserve"> </w:t>
      </w:r>
      <w:r>
        <w:rPr>
          <w:sz w:val="21"/>
        </w:rPr>
        <w:t>(for</w:t>
      </w:r>
      <w:r>
        <w:rPr>
          <w:spacing w:val="-4"/>
          <w:sz w:val="21"/>
        </w:rPr>
        <w:t xml:space="preserve"> </w:t>
      </w:r>
      <w:r>
        <w:rPr>
          <w:spacing w:val="-5"/>
          <w:sz w:val="21"/>
        </w:rPr>
        <w:t>QA)</w:t>
      </w:r>
    </w:p>
    <w:p w14:paraId="63549A2C">
      <w:pPr>
        <w:pStyle w:val="9"/>
        <w:numPr>
          <w:ilvl w:val="0"/>
          <w:numId w:val="5"/>
        </w:numPr>
        <w:tabs>
          <w:tab w:val="left" w:pos="1406"/>
        </w:tabs>
        <w:spacing w:before="17" w:after="0" w:line="240" w:lineRule="auto"/>
        <w:ind w:left="1406" w:right="0" w:hanging="677"/>
        <w:jc w:val="left"/>
        <w:rPr>
          <w:sz w:val="21"/>
        </w:rPr>
      </w:pPr>
      <w:r>
        <w:rPr>
          <w:sz w:val="21"/>
        </w:rPr>
        <w:t>Common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all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RDBMS</w:t>
      </w:r>
    </w:p>
    <w:p w14:paraId="3E623C8C">
      <w:pPr>
        <w:pStyle w:val="9"/>
        <w:numPr>
          <w:ilvl w:val="0"/>
          <w:numId w:val="5"/>
        </w:numPr>
        <w:tabs>
          <w:tab w:val="left" w:pos="1406"/>
        </w:tabs>
        <w:spacing w:before="1" w:after="0" w:line="240" w:lineRule="auto"/>
        <w:ind w:left="1406" w:right="0" w:hanging="677"/>
        <w:jc w:val="left"/>
        <w:rPr>
          <w:sz w:val="21"/>
        </w:rPr>
      </w:pPr>
      <w:r>
        <w:rPr>
          <w:spacing w:val="-2"/>
          <w:w w:val="105"/>
          <w:sz w:val="21"/>
        </w:rPr>
        <w:t>Initially</w:t>
      </w:r>
      <w:r>
        <w:rPr>
          <w:spacing w:val="-10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founded</w:t>
      </w:r>
      <w:r>
        <w:rPr>
          <w:spacing w:val="-9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by</w:t>
      </w:r>
      <w:r>
        <w:rPr>
          <w:spacing w:val="-10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IBM</w:t>
      </w:r>
      <w:r>
        <w:rPr>
          <w:spacing w:val="-9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(1975-</w:t>
      </w:r>
      <w:r>
        <w:rPr>
          <w:spacing w:val="-5"/>
          <w:w w:val="105"/>
          <w:sz w:val="21"/>
        </w:rPr>
        <w:t>77)</w:t>
      </w:r>
    </w:p>
    <w:p w14:paraId="0DBD371E">
      <w:pPr>
        <w:pStyle w:val="9"/>
        <w:numPr>
          <w:ilvl w:val="0"/>
          <w:numId w:val="5"/>
        </w:numPr>
        <w:tabs>
          <w:tab w:val="left" w:pos="1406"/>
        </w:tabs>
        <w:spacing w:before="17" w:after="0" w:line="240" w:lineRule="auto"/>
        <w:ind w:left="1406" w:right="0" w:hanging="677"/>
        <w:jc w:val="left"/>
        <w:rPr>
          <w:sz w:val="21"/>
        </w:rPr>
      </w:pPr>
      <w:r>
        <w:rPr>
          <w:sz w:val="21"/>
        </w:rPr>
        <w:t>Initially</w:t>
      </w:r>
      <w:r>
        <w:rPr>
          <w:spacing w:val="-1"/>
          <w:sz w:val="21"/>
        </w:rPr>
        <w:t xml:space="preserve"> </w:t>
      </w:r>
      <w:r>
        <w:rPr>
          <w:sz w:val="21"/>
        </w:rPr>
        <w:t>known</w:t>
      </w:r>
      <w:r>
        <w:rPr>
          <w:spacing w:val="-1"/>
          <w:sz w:val="21"/>
        </w:rPr>
        <w:t xml:space="preserve"> </w:t>
      </w:r>
      <w:r>
        <w:rPr>
          <w:sz w:val="21"/>
        </w:rPr>
        <w:t>as</w:t>
      </w:r>
      <w:r>
        <w:rPr>
          <w:spacing w:val="-1"/>
          <w:sz w:val="21"/>
        </w:rPr>
        <w:t xml:space="preserve"> </w:t>
      </w:r>
      <w:r>
        <w:rPr>
          <w:sz w:val="21"/>
        </w:rPr>
        <w:t>RQBE</w:t>
      </w:r>
      <w:r>
        <w:rPr>
          <w:spacing w:val="-1"/>
          <w:sz w:val="21"/>
        </w:rPr>
        <w:t xml:space="preserve"> </w:t>
      </w:r>
      <w:r>
        <w:rPr>
          <w:sz w:val="21"/>
        </w:rPr>
        <w:t>(Relational</w:t>
      </w:r>
      <w:r>
        <w:rPr>
          <w:spacing w:val="-1"/>
          <w:sz w:val="21"/>
        </w:rPr>
        <w:t xml:space="preserve"> </w:t>
      </w:r>
      <w:r>
        <w:rPr>
          <w:sz w:val="21"/>
        </w:rPr>
        <w:t>Query by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Example)</w:t>
      </w:r>
    </w:p>
    <w:p w14:paraId="4B1193FD">
      <w:pPr>
        <w:pStyle w:val="9"/>
        <w:numPr>
          <w:ilvl w:val="0"/>
          <w:numId w:val="5"/>
        </w:numPr>
        <w:tabs>
          <w:tab w:val="left" w:pos="1406"/>
        </w:tabs>
        <w:spacing w:before="1" w:after="0" w:line="240" w:lineRule="auto"/>
        <w:ind w:left="1406" w:right="0" w:hanging="677"/>
        <w:jc w:val="left"/>
        <w:rPr>
          <w:sz w:val="21"/>
        </w:rPr>
      </w:pPr>
      <w:r>
        <w:rPr>
          <w:sz w:val="21"/>
        </w:rPr>
        <w:t>IBM</w:t>
      </w:r>
      <w:r>
        <w:rPr>
          <w:spacing w:val="-6"/>
          <w:sz w:val="21"/>
        </w:rPr>
        <w:t xml:space="preserve"> </w:t>
      </w:r>
      <w:r>
        <w:rPr>
          <w:sz w:val="21"/>
        </w:rPr>
        <w:t>gave</w:t>
      </w:r>
      <w:r>
        <w:rPr>
          <w:spacing w:val="-5"/>
          <w:sz w:val="21"/>
        </w:rPr>
        <w:t xml:space="preserve"> </w:t>
      </w:r>
      <w:r>
        <w:rPr>
          <w:sz w:val="21"/>
        </w:rPr>
        <w:t>RQBE</w:t>
      </w:r>
      <w:r>
        <w:rPr>
          <w:spacing w:val="-5"/>
          <w:sz w:val="21"/>
        </w:rPr>
        <w:t xml:space="preserve"> </w:t>
      </w:r>
      <w:r>
        <w:rPr>
          <w:sz w:val="21"/>
        </w:rPr>
        <w:t>free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cost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ANSI</w:t>
      </w:r>
    </w:p>
    <w:p w14:paraId="0C202421">
      <w:pPr>
        <w:pStyle w:val="9"/>
        <w:numPr>
          <w:ilvl w:val="0"/>
          <w:numId w:val="5"/>
        </w:numPr>
        <w:tabs>
          <w:tab w:val="left" w:pos="1406"/>
        </w:tabs>
        <w:spacing w:before="17" w:after="0" w:line="240" w:lineRule="auto"/>
        <w:ind w:left="1406" w:right="0" w:hanging="677"/>
        <w:jc w:val="left"/>
        <w:rPr>
          <w:sz w:val="21"/>
        </w:rPr>
      </w:pPr>
      <w:r>
        <w:rPr>
          <w:sz w:val="21"/>
        </w:rPr>
        <w:t>ANSI renamed</w:t>
      </w:r>
      <w:r>
        <w:rPr>
          <w:spacing w:val="1"/>
          <w:sz w:val="21"/>
        </w:rPr>
        <w:t xml:space="preserve"> </w:t>
      </w:r>
      <w:r>
        <w:rPr>
          <w:sz w:val="21"/>
        </w:rPr>
        <w:t>RQBE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1"/>
          <w:sz w:val="21"/>
        </w:rPr>
        <w:t xml:space="preserve"> </w:t>
      </w:r>
      <w:r>
        <w:rPr>
          <w:spacing w:val="-5"/>
          <w:sz w:val="21"/>
        </w:rPr>
        <w:t>SQL</w:t>
      </w:r>
    </w:p>
    <w:p w14:paraId="4ECF862F">
      <w:pPr>
        <w:pStyle w:val="9"/>
        <w:numPr>
          <w:ilvl w:val="0"/>
          <w:numId w:val="5"/>
        </w:numPr>
        <w:tabs>
          <w:tab w:val="left" w:pos="1406"/>
        </w:tabs>
        <w:spacing w:before="1" w:after="0" w:line="240" w:lineRule="auto"/>
        <w:ind w:left="1406" w:right="0" w:hanging="677"/>
        <w:jc w:val="left"/>
        <w:rPr>
          <w:sz w:val="21"/>
        </w:rPr>
      </w:pPr>
      <w:r>
        <w:rPr>
          <w:sz w:val="21"/>
        </w:rPr>
        <w:t>Now</w:t>
      </w:r>
      <w:r>
        <w:rPr>
          <w:spacing w:val="4"/>
          <w:sz w:val="21"/>
        </w:rPr>
        <w:t xml:space="preserve"> </w:t>
      </w:r>
      <w:r>
        <w:rPr>
          <w:sz w:val="21"/>
        </w:rPr>
        <w:t>controlled</w:t>
      </w:r>
      <w:r>
        <w:rPr>
          <w:spacing w:val="4"/>
          <w:sz w:val="21"/>
        </w:rPr>
        <w:t xml:space="preserve"> </w:t>
      </w:r>
      <w:r>
        <w:rPr>
          <w:sz w:val="21"/>
        </w:rPr>
        <w:t>by</w:t>
      </w:r>
      <w:r>
        <w:rPr>
          <w:spacing w:val="4"/>
          <w:sz w:val="21"/>
        </w:rPr>
        <w:t xml:space="preserve"> </w:t>
      </w:r>
      <w:r>
        <w:rPr>
          <w:spacing w:val="-4"/>
          <w:sz w:val="21"/>
        </w:rPr>
        <w:t>ANSI</w:t>
      </w:r>
    </w:p>
    <w:p w14:paraId="66BBE145">
      <w:pPr>
        <w:pStyle w:val="9"/>
        <w:numPr>
          <w:ilvl w:val="0"/>
          <w:numId w:val="5"/>
        </w:numPr>
        <w:tabs>
          <w:tab w:val="left" w:pos="1406"/>
        </w:tabs>
        <w:spacing w:before="17" w:after="0" w:line="240" w:lineRule="auto"/>
        <w:ind w:left="1406" w:right="0" w:hanging="677"/>
        <w:jc w:val="left"/>
        <w:rPr>
          <w:sz w:val="21"/>
        </w:rPr>
      </w:pP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2005,</w:t>
      </w:r>
      <w:r>
        <w:rPr>
          <w:spacing w:val="-1"/>
          <w:sz w:val="21"/>
        </w:rPr>
        <w:t xml:space="preserve"> </w:t>
      </w:r>
      <w:r>
        <w:rPr>
          <w:sz w:val="21"/>
        </w:rPr>
        <w:t>source</w:t>
      </w:r>
      <w:r>
        <w:rPr>
          <w:spacing w:val="-1"/>
          <w:sz w:val="21"/>
        </w:rPr>
        <w:t xml:space="preserve"> </w:t>
      </w:r>
      <w:r>
        <w:rPr>
          <w:sz w:val="21"/>
        </w:rPr>
        <w:t>code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SQL</w:t>
      </w:r>
      <w:r>
        <w:rPr>
          <w:spacing w:val="-1"/>
          <w:sz w:val="21"/>
        </w:rPr>
        <w:t xml:space="preserve"> </w:t>
      </w:r>
      <w:r>
        <w:rPr>
          <w:sz w:val="21"/>
        </w:rPr>
        <w:t>was</w:t>
      </w:r>
      <w:r>
        <w:rPr>
          <w:spacing w:val="-1"/>
          <w:sz w:val="21"/>
        </w:rPr>
        <w:t xml:space="preserve"> </w:t>
      </w:r>
      <w:r>
        <w:rPr>
          <w:sz w:val="21"/>
        </w:rPr>
        <w:t>rewritten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Java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(100%)</w:t>
      </w:r>
    </w:p>
    <w:p w14:paraId="03381EC3">
      <w:pPr>
        <w:pStyle w:val="5"/>
        <w:spacing w:before="59"/>
      </w:pPr>
    </w:p>
    <w:p w14:paraId="53413234">
      <w:pPr>
        <w:pStyle w:val="5"/>
        <w:ind w:left="705"/>
      </w:pPr>
      <w:r>
        <w:rPr>
          <w:color w:val="6F2FA0"/>
        </w:rPr>
        <w:t>MySQL</w:t>
      </w:r>
      <w:r>
        <w:rPr>
          <w:color w:val="6F2FA0"/>
          <w:spacing w:val="2"/>
        </w:rPr>
        <w:t xml:space="preserve"> </w:t>
      </w:r>
      <w:r>
        <w:rPr>
          <w:color w:val="6F2FA0"/>
        </w:rPr>
        <w:t>command</w:t>
      </w:r>
      <w:r>
        <w:rPr>
          <w:color w:val="6F2FA0"/>
          <w:spacing w:val="2"/>
        </w:rPr>
        <w:t xml:space="preserve"> </w:t>
      </w:r>
      <w:r>
        <w:rPr>
          <w:color w:val="6F2FA0"/>
        </w:rPr>
        <w:t>line</w:t>
      </w:r>
      <w:r>
        <w:rPr>
          <w:color w:val="6F2FA0"/>
          <w:spacing w:val="3"/>
        </w:rPr>
        <w:t xml:space="preserve"> </w:t>
      </w:r>
      <w:r>
        <w:rPr>
          <w:color w:val="6F2FA0"/>
          <w:spacing w:val="-2"/>
        </w:rPr>
        <w:t>client</w:t>
      </w:r>
    </w:p>
    <w:p w14:paraId="008E549B">
      <w:pPr>
        <w:pStyle w:val="9"/>
        <w:numPr>
          <w:ilvl w:val="0"/>
          <w:numId w:val="5"/>
        </w:numPr>
        <w:tabs>
          <w:tab w:val="left" w:pos="1406"/>
        </w:tabs>
        <w:spacing w:before="17" w:after="0" w:line="240" w:lineRule="auto"/>
        <w:ind w:left="1406" w:right="0" w:hanging="677"/>
        <w:jc w:val="left"/>
        <w:rPr>
          <w:sz w:val="21"/>
        </w:rPr>
      </w:pPr>
      <w:r>
        <w:rPr>
          <w:sz w:val="21"/>
        </w:rPr>
        <w:t>MySQL</w:t>
      </w:r>
      <w:r>
        <w:rPr>
          <w:spacing w:val="1"/>
          <w:sz w:val="21"/>
        </w:rPr>
        <w:t xml:space="preserve"> </w:t>
      </w:r>
      <w:r>
        <w:rPr>
          <w:sz w:val="21"/>
        </w:rPr>
        <w:t>client</w:t>
      </w:r>
      <w:r>
        <w:rPr>
          <w:spacing w:val="2"/>
          <w:sz w:val="21"/>
        </w:rPr>
        <w:t xml:space="preserve"> </w:t>
      </w:r>
      <w:r>
        <w:rPr>
          <w:spacing w:val="-2"/>
          <w:sz w:val="21"/>
        </w:rPr>
        <w:t>software</w:t>
      </w:r>
    </w:p>
    <w:p w14:paraId="5F176CB6">
      <w:pPr>
        <w:pStyle w:val="9"/>
        <w:numPr>
          <w:ilvl w:val="0"/>
          <w:numId w:val="5"/>
        </w:numPr>
        <w:tabs>
          <w:tab w:val="left" w:pos="1406"/>
        </w:tabs>
        <w:spacing w:before="16" w:after="0" w:line="240" w:lineRule="auto"/>
        <w:ind w:left="1406" w:right="0" w:hanging="677"/>
        <w:jc w:val="left"/>
        <w:rPr>
          <w:sz w:val="21"/>
        </w:rPr>
      </w:pPr>
      <w:r>
        <w:rPr>
          <w:sz w:val="21"/>
        </w:rPr>
        <w:t>Used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running</w:t>
      </w:r>
      <w:r>
        <w:rPr>
          <w:spacing w:val="-4"/>
          <w:sz w:val="21"/>
        </w:rPr>
        <w:t xml:space="preserve"> </w:t>
      </w:r>
      <w:r>
        <w:rPr>
          <w:sz w:val="21"/>
        </w:rPr>
        <w:t>SQL</w:t>
      </w:r>
      <w:r>
        <w:rPr>
          <w:spacing w:val="-3"/>
          <w:sz w:val="21"/>
        </w:rPr>
        <w:t xml:space="preserve"> </w:t>
      </w:r>
      <w:r>
        <w:rPr>
          <w:sz w:val="21"/>
        </w:rPr>
        <w:t>commands,</w:t>
      </w:r>
      <w:r>
        <w:rPr>
          <w:spacing w:val="-3"/>
          <w:sz w:val="21"/>
        </w:rPr>
        <w:t xml:space="preserve"> </w:t>
      </w:r>
      <w:r>
        <w:rPr>
          <w:sz w:val="21"/>
        </w:rPr>
        <w:t>MySQL</w:t>
      </w:r>
      <w:r>
        <w:rPr>
          <w:spacing w:val="-4"/>
          <w:sz w:val="21"/>
        </w:rPr>
        <w:t xml:space="preserve"> </w:t>
      </w:r>
      <w:r>
        <w:rPr>
          <w:sz w:val="21"/>
        </w:rPr>
        <w:t>commands,</w:t>
      </w:r>
      <w:r>
        <w:rPr>
          <w:spacing w:val="-3"/>
          <w:sz w:val="21"/>
        </w:rPr>
        <w:t xml:space="preserve"> </w:t>
      </w:r>
      <w:r>
        <w:rPr>
          <w:sz w:val="21"/>
        </w:rPr>
        <w:t>MySQL</w:t>
      </w:r>
      <w:r>
        <w:rPr>
          <w:spacing w:val="-3"/>
          <w:sz w:val="21"/>
        </w:rPr>
        <w:t xml:space="preserve"> </w:t>
      </w:r>
      <w:r>
        <w:rPr>
          <w:sz w:val="21"/>
        </w:rPr>
        <w:t>PL</w:t>
      </w:r>
      <w:r>
        <w:rPr>
          <w:spacing w:val="-4"/>
          <w:sz w:val="21"/>
        </w:rPr>
        <w:t xml:space="preserve"> </w:t>
      </w:r>
      <w:r>
        <w:rPr>
          <w:sz w:val="21"/>
        </w:rPr>
        <w:t>programs,</w:t>
      </w:r>
      <w:r>
        <w:rPr>
          <w:spacing w:val="-3"/>
          <w:sz w:val="21"/>
        </w:rPr>
        <w:t xml:space="preserve"> </w:t>
      </w:r>
      <w:r>
        <w:rPr>
          <w:spacing w:val="-4"/>
          <w:sz w:val="21"/>
        </w:rPr>
        <w:t>etc.</w:t>
      </w:r>
    </w:p>
    <w:p w14:paraId="74C5563A">
      <w:pPr>
        <w:pStyle w:val="9"/>
        <w:numPr>
          <w:ilvl w:val="0"/>
          <w:numId w:val="5"/>
        </w:numPr>
        <w:tabs>
          <w:tab w:val="left" w:pos="1406"/>
        </w:tabs>
        <w:spacing w:before="2" w:after="0" w:line="240" w:lineRule="auto"/>
        <w:ind w:left="1406" w:right="0" w:hanging="677"/>
        <w:jc w:val="left"/>
        <w:rPr>
          <w:sz w:val="21"/>
        </w:rPr>
      </w:pPr>
      <w:r>
        <w:rPr>
          <w:sz w:val="21"/>
        </w:rPr>
        <w:t>Character</w:t>
      </w:r>
      <w:r>
        <w:rPr>
          <w:spacing w:val="-3"/>
          <w:sz w:val="21"/>
        </w:rPr>
        <w:t xml:space="preserve"> </w:t>
      </w:r>
      <w:r>
        <w:rPr>
          <w:sz w:val="21"/>
        </w:rPr>
        <w:t>based</w:t>
      </w:r>
      <w:r>
        <w:rPr>
          <w:spacing w:val="-2"/>
          <w:sz w:val="21"/>
        </w:rPr>
        <w:t xml:space="preserve"> </w:t>
      </w:r>
      <w:r>
        <w:rPr>
          <w:sz w:val="21"/>
        </w:rPr>
        <w:t>(text</w:t>
      </w:r>
      <w:r>
        <w:rPr>
          <w:spacing w:val="-2"/>
          <w:sz w:val="21"/>
        </w:rPr>
        <w:t xml:space="preserve"> based)</w:t>
      </w:r>
    </w:p>
    <w:p w14:paraId="505ED432">
      <w:pPr>
        <w:pStyle w:val="9"/>
        <w:numPr>
          <w:ilvl w:val="0"/>
          <w:numId w:val="5"/>
        </w:numPr>
        <w:tabs>
          <w:tab w:val="left" w:pos="1406"/>
        </w:tabs>
        <w:spacing w:before="16" w:after="0" w:line="240" w:lineRule="auto"/>
        <w:ind w:left="1406" w:right="0" w:hanging="677"/>
        <w:jc w:val="left"/>
        <w:rPr>
          <w:sz w:val="21"/>
        </w:rPr>
      </w:pPr>
      <w:r>
        <w:rPr>
          <w:sz w:val="21"/>
        </w:rPr>
        <w:t>Interface</w:t>
      </w:r>
      <w:r>
        <w:rPr>
          <w:spacing w:val="2"/>
          <w:sz w:val="21"/>
        </w:rPr>
        <w:t xml:space="preserve"> </w:t>
      </w:r>
      <w:r>
        <w:rPr>
          <w:sz w:val="21"/>
        </w:rPr>
        <w:t>with</w:t>
      </w:r>
      <w:r>
        <w:rPr>
          <w:spacing w:val="3"/>
          <w:sz w:val="21"/>
        </w:rPr>
        <w:t xml:space="preserve"> </w:t>
      </w:r>
      <w:r>
        <w:rPr>
          <w:spacing w:val="-2"/>
          <w:sz w:val="21"/>
        </w:rPr>
        <w:t>database</w:t>
      </w:r>
    </w:p>
    <w:p w14:paraId="6179E7C5">
      <w:pPr>
        <w:pStyle w:val="5"/>
        <w:spacing w:before="26"/>
      </w:pPr>
    </w:p>
    <w:p w14:paraId="5A46C29E">
      <w:pPr>
        <w:pStyle w:val="5"/>
        <w:spacing w:before="1"/>
        <w:ind w:left="705"/>
      </w:pPr>
      <w:r>
        <w:rPr>
          <w:color w:val="6F2FA0"/>
        </w:rPr>
        <w:t>MySQL</w:t>
      </w:r>
      <w:r>
        <w:rPr>
          <w:color w:val="6F2FA0"/>
          <w:spacing w:val="-8"/>
        </w:rPr>
        <w:t xml:space="preserve"> </w:t>
      </w:r>
      <w:r>
        <w:rPr>
          <w:color w:val="6F2FA0"/>
          <w:spacing w:val="-2"/>
        </w:rPr>
        <w:t>Workbench</w:t>
      </w:r>
    </w:p>
    <w:p w14:paraId="0D2E5B68">
      <w:pPr>
        <w:pStyle w:val="9"/>
        <w:numPr>
          <w:ilvl w:val="0"/>
          <w:numId w:val="5"/>
        </w:numPr>
        <w:tabs>
          <w:tab w:val="left" w:pos="1406"/>
        </w:tabs>
        <w:spacing w:before="17" w:after="0" w:line="240" w:lineRule="auto"/>
        <w:ind w:left="1406" w:right="0" w:hanging="677"/>
        <w:jc w:val="left"/>
        <w:rPr>
          <w:sz w:val="21"/>
        </w:rPr>
      </w:pPr>
      <w:r>
        <w:rPr>
          <w:sz w:val="21"/>
        </w:rPr>
        <w:t>MySQL</w:t>
      </w:r>
      <w:r>
        <w:rPr>
          <w:spacing w:val="1"/>
          <w:sz w:val="21"/>
        </w:rPr>
        <w:t xml:space="preserve"> </w:t>
      </w:r>
      <w:r>
        <w:rPr>
          <w:sz w:val="21"/>
        </w:rPr>
        <w:t>client</w:t>
      </w:r>
      <w:r>
        <w:rPr>
          <w:spacing w:val="2"/>
          <w:sz w:val="21"/>
        </w:rPr>
        <w:t xml:space="preserve"> </w:t>
      </w:r>
      <w:r>
        <w:rPr>
          <w:spacing w:val="-2"/>
          <w:sz w:val="21"/>
        </w:rPr>
        <w:t>software</w:t>
      </w:r>
    </w:p>
    <w:p w14:paraId="7E0D03E0">
      <w:pPr>
        <w:pStyle w:val="9"/>
        <w:numPr>
          <w:ilvl w:val="0"/>
          <w:numId w:val="5"/>
        </w:numPr>
        <w:tabs>
          <w:tab w:val="left" w:pos="1406"/>
        </w:tabs>
        <w:spacing w:before="16" w:after="0" w:line="240" w:lineRule="auto"/>
        <w:ind w:left="1406" w:right="0" w:hanging="677"/>
        <w:jc w:val="left"/>
        <w:rPr>
          <w:sz w:val="21"/>
        </w:rPr>
      </w:pPr>
      <w:r>
        <w:rPr>
          <w:sz w:val="21"/>
        </w:rPr>
        <w:t>Used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running</w:t>
      </w:r>
      <w:r>
        <w:rPr>
          <w:spacing w:val="-4"/>
          <w:sz w:val="21"/>
        </w:rPr>
        <w:t xml:space="preserve"> </w:t>
      </w:r>
      <w:r>
        <w:rPr>
          <w:sz w:val="21"/>
        </w:rPr>
        <w:t>SQL</w:t>
      </w:r>
      <w:r>
        <w:rPr>
          <w:spacing w:val="-3"/>
          <w:sz w:val="21"/>
        </w:rPr>
        <w:t xml:space="preserve"> </w:t>
      </w:r>
      <w:r>
        <w:rPr>
          <w:sz w:val="21"/>
        </w:rPr>
        <w:t>commands,</w:t>
      </w:r>
      <w:r>
        <w:rPr>
          <w:spacing w:val="-3"/>
          <w:sz w:val="21"/>
        </w:rPr>
        <w:t xml:space="preserve"> </w:t>
      </w:r>
      <w:r>
        <w:rPr>
          <w:sz w:val="21"/>
        </w:rPr>
        <w:t>MySQL</w:t>
      </w:r>
      <w:r>
        <w:rPr>
          <w:spacing w:val="-4"/>
          <w:sz w:val="21"/>
        </w:rPr>
        <w:t xml:space="preserve"> </w:t>
      </w:r>
      <w:r>
        <w:rPr>
          <w:sz w:val="21"/>
        </w:rPr>
        <w:t>commands,</w:t>
      </w:r>
      <w:r>
        <w:rPr>
          <w:spacing w:val="-3"/>
          <w:sz w:val="21"/>
        </w:rPr>
        <w:t xml:space="preserve"> </w:t>
      </w:r>
      <w:r>
        <w:rPr>
          <w:sz w:val="21"/>
        </w:rPr>
        <w:t>MySQL</w:t>
      </w:r>
      <w:r>
        <w:rPr>
          <w:spacing w:val="-3"/>
          <w:sz w:val="21"/>
        </w:rPr>
        <w:t xml:space="preserve"> </w:t>
      </w:r>
      <w:r>
        <w:rPr>
          <w:sz w:val="21"/>
        </w:rPr>
        <w:t>PL</w:t>
      </w:r>
      <w:r>
        <w:rPr>
          <w:spacing w:val="-4"/>
          <w:sz w:val="21"/>
        </w:rPr>
        <w:t xml:space="preserve"> </w:t>
      </w:r>
      <w:r>
        <w:rPr>
          <w:sz w:val="21"/>
        </w:rPr>
        <w:t>programs,</w:t>
      </w:r>
      <w:r>
        <w:rPr>
          <w:spacing w:val="-3"/>
          <w:sz w:val="21"/>
        </w:rPr>
        <w:t xml:space="preserve"> </w:t>
      </w:r>
      <w:r>
        <w:rPr>
          <w:spacing w:val="-4"/>
          <w:sz w:val="21"/>
        </w:rPr>
        <w:t>etc.</w:t>
      </w:r>
    </w:p>
    <w:p w14:paraId="157BD033">
      <w:pPr>
        <w:pStyle w:val="9"/>
        <w:numPr>
          <w:ilvl w:val="0"/>
          <w:numId w:val="5"/>
        </w:numPr>
        <w:tabs>
          <w:tab w:val="left" w:pos="1406"/>
        </w:tabs>
        <w:spacing w:before="2" w:after="0" w:line="240" w:lineRule="auto"/>
        <w:ind w:left="1406" w:right="0" w:hanging="677"/>
        <w:jc w:val="left"/>
        <w:rPr>
          <w:sz w:val="21"/>
        </w:rPr>
      </w:pPr>
      <w:r>
        <w:rPr>
          <w:sz w:val="21"/>
        </w:rPr>
        <w:t>GUI</w:t>
      </w:r>
      <w:r>
        <w:rPr>
          <w:spacing w:val="1"/>
          <w:sz w:val="21"/>
        </w:rPr>
        <w:t xml:space="preserve"> </w:t>
      </w:r>
      <w:r>
        <w:rPr>
          <w:sz w:val="21"/>
        </w:rPr>
        <w:t>based</w:t>
      </w:r>
      <w:r>
        <w:rPr>
          <w:spacing w:val="2"/>
          <w:sz w:val="21"/>
        </w:rPr>
        <w:t xml:space="preserve"> </w:t>
      </w:r>
      <w:r>
        <w:rPr>
          <w:sz w:val="21"/>
        </w:rPr>
        <w:t>(Graphical</w:t>
      </w:r>
      <w:r>
        <w:rPr>
          <w:spacing w:val="1"/>
          <w:sz w:val="21"/>
        </w:rPr>
        <w:t xml:space="preserve"> </w:t>
      </w:r>
      <w:r>
        <w:rPr>
          <w:sz w:val="21"/>
        </w:rPr>
        <w:t>User</w:t>
      </w:r>
      <w:r>
        <w:rPr>
          <w:spacing w:val="2"/>
          <w:sz w:val="21"/>
        </w:rPr>
        <w:t xml:space="preserve"> </w:t>
      </w:r>
      <w:r>
        <w:rPr>
          <w:sz w:val="21"/>
        </w:rPr>
        <w:t>Interface)</w:t>
      </w:r>
      <w:r>
        <w:rPr>
          <w:spacing w:val="1"/>
          <w:sz w:val="21"/>
        </w:rPr>
        <w:t xml:space="preserve"> </w:t>
      </w:r>
      <w:r>
        <w:rPr>
          <w:sz w:val="21"/>
        </w:rPr>
        <w:t>interface</w:t>
      </w:r>
      <w:r>
        <w:rPr>
          <w:spacing w:val="2"/>
          <w:sz w:val="21"/>
        </w:rPr>
        <w:t xml:space="preserve"> </w:t>
      </w:r>
      <w:r>
        <w:rPr>
          <w:sz w:val="21"/>
        </w:rPr>
        <w:t>with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>database</w:t>
      </w:r>
    </w:p>
    <w:p w14:paraId="0A0ED567">
      <w:pPr>
        <w:pStyle w:val="5"/>
        <w:spacing w:before="29"/>
      </w:pPr>
    </w:p>
    <w:p w14:paraId="6379ED3D">
      <w:pPr>
        <w:pStyle w:val="5"/>
        <w:spacing w:before="1"/>
        <w:ind w:left="705"/>
      </w:pPr>
      <w:r>
        <w:rPr>
          <w:color w:val="6F2FA0"/>
        </w:rPr>
        <w:t>MySQL</w:t>
      </w:r>
      <w:r>
        <w:rPr>
          <w:color w:val="6F2FA0"/>
          <w:spacing w:val="-8"/>
        </w:rPr>
        <w:t xml:space="preserve"> </w:t>
      </w:r>
      <w:r>
        <w:rPr>
          <w:color w:val="6F2FA0"/>
          <w:spacing w:val="-5"/>
        </w:rPr>
        <w:t>PL</w:t>
      </w:r>
    </w:p>
    <w:p w14:paraId="2C5779D1">
      <w:pPr>
        <w:pStyle w:val="9"/>
        <w:numPr>
          <w:ilvl w:val="0"/>
          <w:numId w:val="5"/>
        </w:numPr>
        <w:tabs>
          <w:tab w:val="left" w:pos="1406"/>
        </w:tabs>
        <w:spacing w:before="14" w:after="0" w:line="240" w:lineRule="auto"/>
        <w:ind w:left="1406" w:right="0" w:hanging="677"/>
        <w:jc w:val="left"/>
        <w:rPr>
          <w:sz w:val="21"/>
        </w:rPr>
      </w:pPr>
      <w:r>
        <w:rPr>
          <w:sz w:val="21"/>
        </w:rPr>
        <w:t>MySQL</w:t>
      </w:r>
      <w:r>
        <w:rPr>
          <w:spacing w:val="-1"/>
          <w:sz w:val="21"/>
        </w:rPr>
        <w:t xml:space="preserve"> </w:t>
      </w:r>
      <w:r>
        <w:rPr>
          <w:sz w:val="21"/>
        </w:rPr>
        <w:t>Programming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Language</w:t>
      </w:r>
    </w:p>
    <w:p w14:paraId="4E56E69C">
      <w:pPr>
        <w:pStyle w:val="9"/>
        <w:numPr>
          <w:ilvl w:val="0"/>
          <w:numId w:val="5"/>
        </w:numPr>
        <w:tabs>
          <w:tab w:val="left" w:pos="1406"/>
        </w:tabs>
        <w:spacing w:before="16" w:after="0" w:line="240" w:lineRule="auto"/>
        <w:ind w:left="1406" w:right="0" w:hanging="677"/>
        <w:jc w:val="left"/>
        <w:rPr>
          <w:sz w:val="21"/>
        </w:rPr>
      </w:pPr>
      <w:r>
        <w:rPr>
          <w:sz w:val="21"/>
        </w:rPr>
        <w:t>Programming</w:t>
      </w:r>
      <w:r>
        <w:rPr>
          <w:spacing w:val="-5"/>
          <w:sz w:val="21"/>
        </w:rPr>
        <w:t xml:space="preserve"> </w:t>
      </w:r>
      <w:r>
        <w:rPr>
          <w:sz w:val="21"/>
        </w:rPr>
        <w:t>language</w:t>
      </w:r>
      <w:r>
        <w:rPr>
          <w:spacing w:val="-4"/>
          <w:sz w:val="21"/>
        </w:rPr>
        <w:t xml:space="preserve"> </w:t>
      </w:r>
      <w:r>
        <w:rPr>
          <w:sz w:val="21"/>
        </w:rPr>
        <w:t>from</w:t>
      </w:r>
      <w:r>
        <w:rPr>
          <w:spacing w:val="-4"/>
          <w:sz w:val="21"/>
        </w:rPr>
        <w:t xml:space="preserve"> MySQL</w:t>
      </w:r>
    </w:p>
    <w:p w14:paraId="12D4D83F">
      <w:pPr>
        <w:pStyle w:val="9"/>
        <w:numPr>
          <w:ilvl w:val="0"/>
          <w:numId w:val="5"/>
        </w:numPr>
        <w:tabs>
          <w:tab w:val="left" w:pos="1406"/>
        </w:tabs>
        <w:spacing w:before="2" w:after="0" w:line="240" w:lineRule="auto"/>
        <w:ind w:left="1406" w:right="0" w:hanging="677"/>
        <w:jc w:val="left"/>
        <w:rPr>
          <w:sz w:val="21"/>
        </w:rPr>
      </w:pPr>
      <w:r>
        <w:rPr>
          <w:sz w:val="21"/>
        </w:rPr>
        <w:t xml:space="preserve">Used for database </w:t>
      </w:r>
      <w:r>
        <w:rPr>
          <w:spacing w:val="-2"/>
          <w:sz w:val="21"/>
        </w:rPr>
        <w:t>programming</w:t>
      </w:r>
    </w:p>
    <w:p w14:paraId="4AD415F3">
      <w:pPr>
        <w:pStyle w:val="5"/>
        <w:spacing w:before="30"/>
        <w:ind w:left="962"/>
      </w:pPr>
      <w:r>
        <w:t>e.g.</w:t>
      </w:r>
      <w:r>
        <w:rPr>
          <w:spacing w:val="1"/>
        </w:rPr>
        <w:t xml:space="preserve"> </w:t>
      </w:r>
      <w:r>
        <w:t>HRA_CALC,</w:t>
      </w:r>
      <w:r>
        <w:rPr>
          <w:spacing w:val="2"/>
        </w:rPr>
        <w:t xml:space="preserve"> </w:t>
      </w:r>
      <w:r>
        <w:t>TAX_CALC,</w:t>
      </w:r>
      <w:r>
        <w:rPr>
          <w:spacing w:val="2"/>
        </w:rPr>
        <w:t xml:space="preserve"> </w:t>
      </w:r>
      <w:r>
        <w:t>ATTENDANCE_CALC,</w:t>
      </w:r>
      <w:r>
        <w:rPr>
          <w:spacing w:val="1"/>
        </w:rPr>
        <w:t xml:space="preserve"> </w:t>
      </w:r>
      <w:r>
        <w:rPr>
          <w:spacing w:val="-4"/>
        </w:rPr>
        <w:t>etc.</w:t>
      </w:r>
    </w:p>
    <w:p w14:paraId="496FD15B">
      <w:pPr>
        <w:pStyle w:val="5"/>
        <w:spacing w:before="15"/>
      </w:pPr>
    </w:p>
    <w:p w14:paraId="31267BF6">
      <w:pPr>
        <w:pStyle w:val="5"/>
        <w:ind w:left="705"/>
      </w:pPr>
      <w:r>
        <w:rPr>
          <w:color w:val="6F2FA0"/>
        </w:rPr>
        <w:t>MySQL</w:t>
      </w:r>
      <w:r>
        <w:rPr>
          <w:color w:val="6F2FA0"/>
          <w:spacing w:val="-8"/>
        </w:rPr>
        <w:t xml:space="preserve"> </w:t>
      </w:r>
      <w:r>
        <w:rPr>
          <w:color w:val="6F2FA0"/>
          <w:spacing w:val="-2"/>
        </w:rPr>
        <w:t>Connectors</w:t>
      </w:r>
    </w:p>
    <w:p w14:paraId="1F7EE75E">
      <w:pPr>
        <w:pStyle w:val="9"/>
        <w:numPr>
          <w:ilvl w:val="0"/>
          <w:numId w:val="5"/>
        </w:numPr>
        <w:tabs>
          <w:tab w:val="left" w:pos="1406"/>
        </w:tabs>
        <w:spacing w:before="17" w:after="0" w:line="240" w:lineRule="auto"/>
        <w:ind w:left="1406" w:right="0" w:hanging="677"/>
        <w:jc w:val="left"/>
        <w:rPr>
          <w:sz w:val="21"/>
        </w:rPr>
      </w:pPr>
      <w:r>
        <w:rPr>
          <w:sz w:val="21"/>
        </w:rPr>
        <w:t>for</w:t>
      </w:r>
      <w:r>
        <w:rPr>
          <w:spacing w:val="-13"/>
          <w:sz w:val="21"/>
        </w:rPr>
        <w:t xml:space="preserve"> </w:t>
      </w:r>
      <w:r>
        <w:rPr>
          <w:sz w:val="21"/>
        </w:rPr>
        <w:t>database</w:t>
      </w:r>
      <w:r>
        <w:rPr>
          <w:spacing w:val="-13"/>
          <w:sz w:val="21"/>
        </w:rPr>
        <w:t xml:space="preserve"> </w:t>
      </w:r>
      <w:r>
        <w:rPr>
          <w:sz w:val="21"/>
        </w:rPr>
        <w:t>connectivity</w:t>
      </w:r>
      <w:r>
        <w:rPr>
          <w:spacing w:val="-13"/>
          <w:sz w:val="21"/>
        </w:rPr>
        <w:t xml:space="preserve"> </w:t>
      </w:r>
      <w:r>
        <w:rPr>
          <w:sz w:val="21"/>
        </w:rPr>
        <w:t>(JDBC,</w:t>
      </w:r>
      <w:r>
        <w:rPr>
          <w:spacing w:val="-13"/>
          <w:sz w:val="21"/>
        </w:rPr>
        <w:t xml:space="preserve"> </w:t>
      </w:r>
      <w:r>
        <w:rPr>
          <w:sz w:val="21"/>
        </w:rPr>
        <w:t>ODBC,</w:t>
      </w:r>
      <w:r>
        <w:rPr>
          <w:spacing w:val="-12"/>
          <w:sz w:val="21"/>
        </w:rPr>
        <w:t xml:space="preserve"> </w:t>
      </w:r>
      <w:r>
        <w:rPr>
          <w:sz w:val="21"/>
        </w:rPr>
        <w:t>Python,</w:t>
      </w:r>
      <w:r>
        <w:rPr>
          <w:spacing w:val="-13"/>
          <w:sz w:val="21"/>
        </w:rPr>
        <w:t xml:space="preserve"> </w:t>
      </w:r>
      <w:r>
        <w:rPr>
          <w:sz w:val="21"/>
        </w:rPr>
        <w:t>C,</w:t>
      </w:r>
      <w:r>
        <w:rPr>
          <w:spacing w:val="-13"/>
          <w:sz w:val="21"/>
        </w:rPr>
        <w:t xml:space="preserve"> </w:t>
      </w:r>
      <w:r>
        <w:rPr>
          <w:sz w:val="21"/>
        </w:rPr>
        <w:t>C++,</w:t>
      </w:r>
      <w:r>
        <w:rPr>
          <w:spacing w:val="-13"/>
          <w:sz w:val="21"/>
        </w:rPr>
        <w:t xml:space="preserve"> </w:t>
      </w:r>
      <w:r>
        <w:rPr>
          <w:spacing w:val="-2"/>
          <w:sz w:val="21"/>
        </w:rPr>
        <w:t>etc.)</w:t>
      </w:r>
    </w:p>
    <w:p w14:paraId="60A09E92">
      <w:pPr>
        <w:pStyle w:val="5"/>
        <w:spacing w:before="20"/>
      </w:pPr>
    </w:p>
    <w:p w14:paraId="25E866E1">
      <w:pPr>
        <w:pStyle w:val="5"/>
        <w:ind w:left="705"/>
      </w:pPr>
      <w:r>
        <w:rPr>
          <w:color w:val="6F2FA0"/>
        </w:rPr>
        <w:t>MySQL</w:t>
      </w:r>
      <w:r>
        <w:rPr>
          <w:color w:val="6F2FA0"/>
          <w:spacing w:val="-10"/>
        </w:rPr>
        <w:t xml:space="preserve"> </w:t>
      </w:r>
      <w:r>
        <w:rPr>
          <w:color w:val="6F2FA0"/>
        </w:rPr>
        <w:t>for</w:t>
      </w:r>
      <w:r>
        <w:rPr>
          <w:color w:val="6F2FA0"/>
          <w:spacing w:val="-10"/>
        </w:rPr>
        <w:t xml:space="preserve"> </w:t>
      </w:r>
      <w:r>
        <w:rPr>
          <w:color w:val="6F2FA0"/>
          <w:spacing w:val="-4"/>
        </w:rPr>
        <w:t>Excel</w:t>
      </w:r>
    </w:p>
    <w:p w14:paraId="0BED852A">
      <w:pPr>
        <w:pStyle w:val="9"/>
        <w:numPr>
          <w:ilvl w:val="0"/>
          <w:numId w:val="5"/>
        </w:numPr>
        <w:tabs>
          <w:tab w:val="left" w:pos="1406"/>
        </w:tabs>
        <w:spacing w:before="14" w:after="0" w:line="240" w:lineRule="auto"/>
        <w:ind w:left="1406" w:right="0" w:hanging="677"/>
        <w:jc w:val="left"/>
        <w:rPr>
          <w:sz w:val="21"/>
        </w:rPr>
      </w:pPr>
      <w:r>
        <w:rPr>
          <w:sz w:val="21"/>
        </w:rPr>
        <w:t>import,</w:t>
      </w:r>
      <w:r>
        <w:rPr>
          <w:spacing w:val="-7"/>
          <w:sz w:val="21"/>
        </w:rPr>
        <w:t xml:space="preserve"> </w:t>
      </w:r>
      <w:r>
        <w:rPr>
          <w:sz w:val="21"/>
        </w:rPr>
        <w:t>export,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edit</w:t>
      </w:r>
      <w:r>
        <w:rPr>
          <w:spacing w:val="-6"/>
          <w:sz w:val="21"/>
        </w:rPr>
        <w:t xml:space="preserve"> </w:t>
      </w:r>
      <w:r>
        <w:rPr>
          <w:sz w:val="21"/>
        </w:rPr>
        <w:t>MySQL</w:t>
      </w:r>
      <w:r>
        <w:rPr>
          <w:spacing w:val="-6"/>
          <w:sz w:val="21"/>
        </w:rPr>
        <w:t xml:space="preserve"> </w:t>
      </w:r>
      <w:r>
        <w:rPr>
          <w:sz w:val="21"/>
        </w:rPr>
        <w:t>data</w:t>
      </w:r>
      <w:r>
        <w:rPr>
          <w:spacing w:val="-6"/>
          <w:sz w:val="21"/>
        </w:rPr>
        <w:t xml:space="preserve"> </w:t>
      </w:r>
      <w:r>
        <w:rPr>
          <w:sz w:val="21"/>
        </w:rPr>
        <w:t>using</w:t>
      </w:r>
      <w:r>
        <w:rPr>
          <w:spacing w:val="-6"/>
          <w:sz w:val="21"/>
        </w:rPr>
        <w:t xml:space="preserve"> </w:t>
      </w:r>
      <w:r>
        <w:rPr>
          <w:sz w:val="21"/>
        </w:rPr>
        <w:t>MS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Excel</w:t>
      </w:r>
    </w:p>
    <w:p w14:paraId="34C20EDF">
      <w:pPr>
        <w:pStyle w:val="5"/>
        <w:spacing w:before="20"/>
      </w:pPr>
    </w:p>
    <w:p w14:paraId="423605AB">
      <w:pPr>
        <w:pStyle w:val="5"/>
        <w:ind w:left="705"/>
      </w:pPr>
      <w:r>
        <w:rPr>
          <w:color w:val="6F2FA0"/>
        </w:rPr>
        <w:t>MySQL</w:t>
      </w:r>
      <w:r>
        <w:rPr>
          <w:color w:val="6F2FA0"/>
          <w:spacing w:val="-8"/>
        </w:rPr>
        <w:t xml:space="preserve"> </w:t>
      </w:r>
      <w:r>
        <w:rPr>
          <w:color w:val="6F2FA0"/>
          <w:spacing w:val="-2"/>
        </w:rPr>
        <w:t>Notifier</w:t>
      </w:r>
    </w:p>
    <w:p w14:paraId="4DA785F6">
      <w:pPr>
        <w:pStyle w:val="9"/>
        <w:numPr>
          <w:ilvl w:val="0"/>
          <w:numId w:val="5"/>
        </w:numPr>
        <w:tabs>
          <w:tab w:val="left" w:pos="1406"/>
        </w:tabs>
        <w:spacing w:before="17" w:after="0" w:line="240" w:lineRule="auto"/>
        <w:ind w:left="1406" w:right="0" w:hanging="677"/>
        <w:jc w:val="left"/>
        <w:rPr>
          <w:sz w:val="21"/>
        </w:rPr>
      </w:pPr>
      <w:r>
        <w:rPr>
          <w:sz w:val="21"/>
        </w:rPr>
        <w:t>Start-up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Shutdown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MySQL</w:t>
      </w:r>
      <w:r>
        <w:rPr>
          <w:spacing w:val="-2"/>
          <w:sz w:val="21"/>
        </w:rPr>
        <w:t xml:space="preserve"> database</w:t>
      </w:r>
    </w:p>
    <w:p w14:paraId="53CF52D0">
      <w:pPr>
        <w:pStyle w:val="5"/>
        <w:spacing w:before="19"/>
      </w:pPr>
    </w:p>
    <w:p w14:paraId="312D3566">
      <w:pPr>
        <w:pStyle w:val="5"/>
        <w:spacing w:before="1"/>
        <w:ind w:left="705"/>
      </w:pPr>
      <w:r>
        <w:rPr>
          <w:color w:val="6F2FA0"/>
        </w:rPr>
        <w:t>MySQL</w:t>
      </w:r>
      <w:r>
        <w:rPr>
          <w:color w:val="6F2FA0"/>
          <w:spacing w:val="4"/>
        </w:rPr>
        <w:t xml:space="preserve"> </w:t>
      </w:r>
      <w:r>
        <w:rPr>
          <w:color w:val="6F2FA0"/>
        </w:rPr>
        <w:t>Enterprise</w:t>
      </w:r>
      <w:r>
        <w:rPr>
          <w:color w:val="6F2FA0"/>
          <w:spacing w:val="4"/>
        </w:rPr>
        <w:t xml:space="preserve"> </w:t>
      </w:r>
      <w:r>
        <w:rPr>
          <w:color w:val="6F2FA0"/>
          <w:spacing w:val="-2"/>
        </w:rPr>
        <w:t>Backup</w:t>
      </w:r>
    </w:p>
    <w:p w14:paraId="5EC67D19">
      <w:pPr>
        <w:pStyle w:val="9"/>
        <w:numPr>
          <w:ilvl w:val="0"/>
          <w:numId w:val="5"/>
        </w:numPr>
        <w:tabs>
          <w:tab w:val="left" w:pos="1406"/>
        </w:tabs>
        <w:spacing w:before="16" w:after="0" w:line="240" w:lineRule="auto"/>
        <w:ind w:left="1406" w:right="0" w:hanging="677"/>
        <w:jc w:val="left"/>
        <w:rPr>
          <w:sz w:val="21"/>
        </w:rPr>
      </w:pPr>
      <w:r>
        <w:rPr>
          <w:sz w:val="21"/>
        </w:rPr>
        <w:t>export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import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table</w:t>
      </w:r>
      <w:r>
        <w:rPr>
          <w:spacing w:val="-3"/>
          <w:sz w:val="21"/>
        </w:rPr>
        <w:t xml:space="preserve"> </w:t>
      </w:r>
      <w:r>
        <w:rPr>
          <w:spacing w:val="-4"/>
          <w:sz w:val="21"/>
        </w:rPr>
        <w:t>data</w:t>
      </w:r>
    </w:p>
    <w:p w14:paraId="7564FA18">
      <w:pPr>
        <w:pStyle w:val="9"/>
        <w:numPr>
          <w:ilvl w:val="0"/>
          <w:numId w:val="5"/>
        </w:numPr>
        <w:tabs>
          <w:tab w:val="left" w:pos="1406"/>
        </w:tabs>
        <w:spacing w:before="17" w:after="0" w:line="240" w:lineRule="auto"/>
        <w:ind w:left="1406" w:right="0" w:hanging="677"/>
        <w:jc w:val="left"/>
        <w:rPr>
          <w:sz w:val="21"/>
        </w:rPr>
      </w:pPr>
      <w:r>
        <w:rPr>
          <w:sz w:val="21"/>
        </w:rPr>
        <w:t>used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take</w:t>
      </w:r>
      <w:r>
        <w:rPr>
          <w:spacing w:val="-2"/>
          <w:sz w:val="21"/>
        </w:rPr>
        <w:t xml:space="preserve"> </w:t>
      </w:r>
      <w:r>
        <w:rPr>
          <w:sz w:val="21"/>
        </w:rPr>
        <w:t>backups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restore</w:t>
      </w:r>
      <w:r>
        <w:rPr>
          <w:spacing w:val="-2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backups</w:t>
      </w:r>
    </w:p>
    <w:p w14:paraId="142326C1">
      <w:pPr>
        <w:pStyle w:val="9"/>
        <w:spacing w:after="0" w:line="240" w:lineRule="auto"/>
        <w:jc w:val="left"/>
        <w:rPr>
          <w:sz w:val="21"/>
        </w:rPr>
        <w:sectPr>
          <w:pgSz w:w="12240" w:h="15840"/>
          <w:pgMar w:top="840" w:right="0" w:bottom="980" w:left="0" w:header="0" w:footer="798" w:gutter="0"/>
          <w:cols w:space="720" w:num="1"/>
        </w:sectPr>
      </w:pPr>
    </w:p>
    <w:p w14:paraId="5F258A00">
      <w:pPr>
        <w:pStyle w:val="5"/>
        <w:spacing w:before="75"/>
        <w:ind w:left="705"/>
        <w:rPr>
          <w:position w:val="1"/>
        </w:rPr>
      </w:pPr>
      <w:r>
        <w:rPr>
          <w:color w:val="6F2FA0"/>
          <w:spacing w:val="-148"/>
          <w:w w:val="111"/>
          <w:position w:val="12"/>
        </w:rPr>
        <w:t>M</w:t>
      </w:r>
      <w:r>
        <w:rPr>
          <w:w w:val="88"/>
        </w:rPr>
        <w:t>*</w:t>
      </w:r>
      <w:r>
        <w:rPr>
          <w:spacing w:val="1"/>
        </w:rPr>
        <w:t xml:space="preserve"> </w:t>
      </w:r>
      <w:r>
        <w:rPr>
          <w:color w:val="6F2FA0"/>
          <w:spacing w:val="-22"/>
          <w:position w:val="12"/>
        </w:rPr>
        <w:t>ySQL</w:t>
      </w:r>
      <w:r>
        <w:rPr>
          <w:color w:val="6F2FA0"/>
          <w:spacing w:val="-5"/>
          <w:position w:val="12"/>
        </w:rPr>
        <w:t xml:space="preserve"> </w:t>
      </w:r>
      <w:r>
        <w:rPr>
          <w:spacing w:val="-47"/>
          <w:w w:val="96"/>
          <w:position w:val="1"/>
        </w:rPr>
        <w:t>f</w:t>
      </w:r>
      <w:r>
        <w:rPr>
          <w:color w:val="6F2FA0"/>
          <w:spacing w:val="-38"/>
          <w:w w:val="98"/>
          <w:position w:val="12"/>
        </w:rPr>
        <w:t>E</w:t>
      </w:r>
      <w:r>
        <w:rPr>
          <w:spacing w:val="-42"/>
          <w:w w:val="97"/>
          <w:position w:val="1"/>
        </w:rPr>
        <w:t>o</w:t>
      </w:r>
      <w:r>
        <w:rPr>
          <w:color w:val="6F2FA0"/>
          <w:spacing w:val="-40"/>
          <w:w w:val="96"/>
          <w:position w:val="12"/>
        </w:rPr>
        <w:t>n</w:t>
      </w:r>
      <w:r>
        <w:rPr>
          <w:spacing w:val="1"/>
          <w:w w:val="96"/>
          <w:position w:val="1"/>
        </w:rPr>
        <w:t>r</w:t>
      </w:r>
      <w:r>
        <w:rPr>
          <w:color w:val="6F2FA0"/>
          <w:spacing w:val="13"/>
          <w:w w:val="99"/>
          <w:position w:val="12"/>
        </w:rPr>
        <w:t>t</w:t>
      </w:r>
      <w:r>
        <w:rPr>
          <w:spacing w:val="-52"/>
          <w:w w:val="96"/>
          <w:position w:val="1"/>
        </w:rPr>
        <w:t>r</w:t>
      </w:r>
      <w:r>
        <w:rPr>
          <w:color w:val="6F2FA0"/>
          <w:spacing w:val="-26"/>
          <w:w w:val="98"/>
          <w:position w:val="12"/>
        </w:rPr>
        <w:t>e</w:t>
      </w:r>
      <w:r>
        <w:rPr>
          <w:spacing w:val="-51"/>
          <w:w w:val="98"/>
          <w:position w:val="1"/>
        </w:rPr>
        <w:t>e</w:t>
      </w:r>
      <w:r>
        <w:rPr>
          <w:color w:val="6F2FA0"/>
          <w:spacing w:val="13"/>
          <w:w w:val="96"/>
          <w:position w:val="12"/>
        </w:rPr>
        <w:t>r</w:t>
      </w:r>
      <w:r>
        <w:rPr>
          <w:emboss/>
          <w:spacing w:val="19"/>
          <w:w w:val="99"/>
          <w:position w:val="1"/>
        </w:rPr>
        <w:t>p</w:t>
      </w:r>
      <w:r>
        <w:rPr>
          <w:shadow w:val="0"/>
          <w:spacing w:val="-31"/>
          <w:w w:val="113"/>
          <w:position w:val="1"/>
        </w:rPr>
        <w:t>l</w:t>
      </w:r>
      <w:r>
        <w:rPr>
          <w:shadow w:val="0"/>
          <w:color w:val="6F2FA0"/>
          <w:spacing w:val="-8"/>
          <w:w w:val="96"/>
          <w:position w:val="12"/>
        </w:rPr>
        <w:t>r</w:t>
      </w:r>
      <w:r>
        <w:rPr>
          <w:shadow w:val="0"/>
          <w:spacing w:val="-6"/>
          <w:w w:val="104"/>
          <w:position w:val="1"/>
        </w:rPr>
        <w:t>i</w:t>
      </w:r>
      <w:r>
        <w:rPr>
          <w:shadow w:val="0"/>
          <w:color w:val="6F2FA0"/>
          <w:spacing w:val="-8"/>
          <w:w w:val="104"/>
          <w:position w:val="12"/>
        </w:rPr>
        <w:t>i</w:t>
      </w:r>
      <w:r>
        <w:rPr>
          <w:shadow w:val="0"/>
          <w:spacing w:val="-59"/>
          <w:w w:val="103"/>
          <w:position w:val="1"/>
        </w:rPr>
        <w:t>c</w:t>
      </w:r>
      <w:r>
        <w:rPr>
          <w:shadow w:val="0"/>
          <w:color w:val="6F2FA0"/>
          <w:spacing w:val="-5"/>
          <w:w w:val="103"/>
          <w:position w:val="12"/>
        </w:rPr>
        <w:t>s</w:t>
      </w:r>
      <w:r>
        <w:rPr>
          <w:shadow w:val="0"/>
          <w:spacing w:val="-69"/>
          <w:w w:val="96"/>
          <w:position w:val="1"/>
        </w:rPr>
        <w:t>a</w:t>
      </w:r>
      <w:r>
        <w:rPr>
          <w:shadow w:val="0"/>
          <w:color w:val="6F2FA0"/>
          <w:spacing w:val="-8"/>
          <w:w w:val="98"/>
          <w:position w:val="12"/>
        </w:rPr>
        <w:t>e</w:t>
      </w:r>
      <w:r>
        <w:rPr>
          <w:shadow w:val="0"/>
          <w:spacing w:val="19"/>
          <w:w w:val="99"/>
          <w:position w:val="1"/>
        </w:rPr>
        <w:t>t</w:t>
      </w:r>
      <w:r>
        <w:rPr>
          <w:shadow w:val="0"/>
          <w:spacing w:val="-30"/>
          <w:w w:val="104"/>
          <w:position w:val="1"/>
        </w:rPr>
        <w:t>i</w:t>
      </w:r>
      <w:r>
        <w:rPr>
          <w:shadow w:val="0"/>
          <w:color w:val="6F2FA0"/>
          <w:spacing w:val="-81"/>
          <w:w w:val="99"/>
          <w:position w:val="12"/>
        </w:rPr>
        <w:t>H</w:t>
      </w:r>
      <w:r>
        <w:rPr>
          <w:shadow w:val="0"/>
          <w:spacing w:val="2"/>
          <w:w w:val="97"/>
          <w:position w:val="1"/>
        </w:rPr>
        <w:t>o</w:t>
      </w:r>
      <w:r>
        <w:rPr>
          <w:shadow w:val="0"/>
          <w:color w:val="6F2FA0"/>
          <w:spacing w:val="-16"/>
          <w:w w:val="104"/>
          <w:position w:val="12"/>
        </w:rPr>
        <w:t>i</w:t>
      </w:r>
      <w:r>
        <w:rPr>
          <w:shadow w:val="0"/>
          <w:spacing w:val="-65"/>
          <w:w w:val="96"/>
          <w:position w:val="1"/>
        </w:rPr>
        <w:t>n</w:t>
      </w:r>
      <w:r>
        <w:rPr>
          <w:shadow w:val="0"/>
          <w:color w:val="6F2FA0"/>
          <w:spacing w:val="19"/>
          <w:w w:val="90"/>
          <w:position w:val="12"/>
        </w:rPr>
        <w:t>g</w:t>
      </w:r>
      <w:r>
        <w:rPr>
          <w:shadow w:val="0"/>
          <w:color w:val="6F2FA0"/>
          <w:spacing w:val="-78"/>
          <w:w w:val="96"/>
          <w:position w:val="12"/>
        </w:rPr>
        <w:t>h</w:t>
      </w:r>
      <w:r>
        <w:rPr>
          <w:shadow w:val="0"/>
          <w:spacing w:val="19"/>
          <w:w w:val="82"/>
          <w:position w:val="1"/>
        </w:rPr>
        <w:t>(</w:t>
      </w:r>
      <w:r>
        <w:rPr>
          <w:shadow w:val="0"/>
          <w:spacing w:val="-17"/>
          <w:w w:val="96"/>
          <w:position w:val="1"/>
        </w:rPr>
        <w:t>a</w:t>
      </w:r>
      <w:r>
        <w:rPr>
          <w:shadow w:val="0"/>
          <w:color w:val="6F2FA0"/>
          <w:spacing w:val="-80"/>
          <w:w w:val="101"/>
          <w:position w:val="12"/>
        </w:rPr>
        <w:t>A</w:t>
      </w:r>
      <w:r>
        <w:rPr>
          <w:shadow w:val="0"/>
          <w:spacing w:val="19"/>
          <w:w w:val="113"/>
          <w:position w:val="1"/>
        </w:rPr>
        <w:t>l</w:t>
      </w:r>
      <w:r>
        <w:rPr>
          <w:shadow w:val="0"/>
          <w:spacing w:val="-41"/>
          <w:w w:val="103"/>
          <w:position w:val="1"/>
        </w:rPr>
        <w:t>s</w:t>
      </w:r>
      <w:r>
        <w:rPr>
          <w:shadow w:val="0"/>
          <w:color w:val="6F2FA0"/>
          <w:spacing w:val="-24"/>
          <w:w w:val="93"/>
          <w:position w:val="12"/>
        </w:rPr>
        <w:t>v</w:t>
      </w:r>
      <w:r>
        <w:rPr>
          <w:shadow w:val="0"/>
          <w:spacing w:val="-55"/>
          <w:w w:val="97"/>
          <w:position w:val="1"/>
        </w:rPr>
        <w:t>o</w:t>
      </w:r>
      <w:r>
        <w:rPr>
          <w:shadow w:val="0"/>
          <w:color w:val="6F2FA0"/>
          <w:spacing w:val="19"/>
          <w:w w:val="96"/>
          <w:position w:val="12"/>
        </w:rPr>
        <w:t>a</w:t>
      </w:r>
      <w:r>
        <w:rPr>
          <w:shadow w:val="0"/>
          <w:color w:val="6F2FA0"/>
          <w:spacing w:val="-22"/>
          <w:w w:val="104"/>
          <w:position w:val="12"/>
        </w:rPr>
        <w:t>i</w:t>
      </w:r>
      <w:r>
        <w:rPr>
          <w:shadow w:val="0"/>
          <w:spacing w:val="-50"/>
          <w:position w:val="1"/>
        </w:rPr>
        <w:t>k</w:t>
      </w:r>
      <w:r>
        <w:rPr>
          <w:shadow w:val="0"/>
          <w:color w:val="6F2FA0"/>
          <w:spacing w:val="19"/>
          <w:w w:val="113"/>
          <w:position w:val="12"/>
        </w:rPr>
        <w:t>l</w:t>
      </w:r>
      <w:r>
        <w:rPr>
          <w:shadow w:val="0"/>
          <w:color w:val="6F2FA0"/>
          <w:spacing w:val="-81"/>
          <w:w w:val="96"/>
          <w:position w:val="12"/>
        </w:rPr>
        <w:t>a</w:t>
      </w:r>
      <w:r>
        <w:rPr>
          <w:shadow w:val="0"/>
          <w:w w:val="96"/>
          <w:position w:val="1"/>
        </w:rPr>
        <w:t>n</w:t>
      </w:r>
      <w:r>
        <w:rPr>
          <w:shadow w:val="0"/>
          <w:color w:val="6F2FA0"/>
          <w:spacing w:val="-84"/>
          <w:w w:val="99"/>
          <w:position w:val="12"/>
        </w:rPr>
        <w:t>b</w:t>
      </w:r>
      <w:r>
        <w:rPr>
          <w:shadow w:val="0"/>
          <w:spacing w:val="4"/>
          <w:w w:val="97"/>
          <w:position w:val="1"/>
        </w:rPr>
        <w:t>o</w:t>
      </w:r>
      <w:r>
        <w:rPr>
          <w:shadow w:val="0"/>
          <w:color w:val="6F2FA0"/>
          <w:spacing w:val="-19"/>
          <w:w w:val="104"/>
          <w:position w:val="12"/>
        </w:rPr>
        <w:t>i</w:t>
      </w:r>
      <w:r>
        <w:rPr>
          <w:shadow w:val="0"/>
          <w:spacing w:val="-105"/>
          <w:w w:val="98"/>
          <w:position w:val="1"/>
        </w:rPr>
        <w:t>w</w:t>
      </w:r>
      <w:r>
        <w:rPr>
          <w:shadow w:val="0"/>
          <w:color w:val="6F2FA0"/>
          <w:spacing w:val="19"/>
          <w:w w:val="113"/>
          <w:position w:val="12"/>
        </w:rPr>
        <w:t>l</w:t>
      </w:r>
      <w:r>
        <w:rPr>
          <w:shadow w:val="0"/>
          <w:color w:val="6F2FA0"/>
          <w:spacing w:val="19"/>
          <w:w w:val="104"/>
          <w:position w:val="12"/>
        </w:rPr>
        <w:t>i</w:t>
      </w:r>
      <w:r>
        <w:rPr>
          <w:shadow w:val="0"/>
          <w:color w:val="6F2FA0"/>
          <w:spacing w:val="-40"/>
          <w:w w:val="99"/>
          <w:position w:val="12"/>
        </w:rPr>
        <w:t>t</w:t>
      </w:r>
      <w:r>
        <w:rPr>
          <w:shadow w:val="0"/>
          <w:spacing w:val="-41"/>
          <w:w w:val="96"/>
          <w:position w:val="1"/>
        </w:rPr>
        <w:t>n</w:t>
      </w:r>
      <w:r>
        <w:rPr>
          <w:shadow w:val="0"/>
          <w:color w:val="6F2FA0"/>
          <w:spacing w:val="23"/>
          <w:w w:val="94"/>
          <w:position w:val="12"/>
        </w:rPr>
        <w:t>y</w:t>
      </w:r>
      <w:r>
        <w:rPr>
          <w:shadow w:val="0"/>
          <w:spacing w:val="19"/>
          <w:w w:val="96"/>
          <w:position w:val="1"/>
        </w:rPr>
        <w:t>a</w:t>
      </w:r>
      <w:r>
        <w:rPr>
          <w:shadow w:val="0"/>
          <w:spacing w:val="20"/>
          <w:w w:val="103"/>
          <w:position w:val="1"/>
        </w:rPr>
        <w:t>s</w:t>
      </w:r>
      <w:r>
        <w:rPr>
          <w:shadow w:val="0"/>
          <w:spacing w:val="-2"/>
          <w:position w:val="1"/>
        </w:rPr>
        <w:t xml:space="preserve"> </w:t>
      </w:r>
      <w:r>
        <w:rPr>
          <w:shadow w:val="0"/>
          <w:spacing w:val="-22"/>
          <w:position w:val="1"/>
        </w:rPr>
        <w:t>data</w:t>
      </w:r>
      <w:r>
        <w:rPr>
          <w:shadow w:val="0"/>
          <w:spacing w:val="-3"/>
          <w:position w:val="1"/>
        </w:rPr>
        <w:t xml:space="preserve"> </w:t>
      </w:r>
      <w:r>
        <w:rPr>
          <w:shadow w:val="0"/>
          <w:spacing w:val="-22"/>
          <w:position w:val="1"/>
        </w:rPr>
        <w:t>mirroring)</w:t>
      </w:r>
      <w:r>
        <w:rPr>
          <w:shadow w:val="0"/>
          <w:spacing w:val="-2"/>
          <w:position w:val="1"/>
        </w:rPr>
        <w:t xml:space="preserve"> </w:t>
      </w:r>
      <w:r>
        <w:rPr>
          <w:shadow w:val="0"/>
          <w:spacing w:val="-22"/>
          <w:position w:val="1"/>
        </w:rPr>
        <w:t>concept</w:t>
      </w:r>
      <w:r>
        <w:rPr>
          <w:shadow w:val="0"/>
          <w:spacing w:val="-2"/>
          <w:position w:val="1"/>
        </w:rPr>
        <w:t xml:space="preserve"> </w:t>
      </w:r>
      <w:r>
        <w:rPr>
          <w:shadow w:val="0"/>
          <w:spacing w:val="-22"/>
          <w:position w:val="1"/>
        </w:rPr>
        <w:t>of</w:t>
      </w:r>
      <w:r>
        <w:rPr>
          <w:shadow w:val="0"/>
          <w:spacing w:val="-3"/>
          <w:position w:val="1"/>
        </w:rPr>
        <w:t xml:space="preserve"> </w:t>
      </w:r>
      <w:r>
        <w:rPr>
          <w:shadow w:val="0"/>
          <w:spacing w:val="-22"/>
          <w:position w:val="1"/>
        </w:rPr>
        <w:t>standby</w:t>
      </w:r>
      <w:r>
        <w:rPr>
          <w:shadow w:val="0"/>
          <w:spacing w:val="-2"/>
          <w:position w:val="1"/>
        </w:rPr>
        <w:t xml:space="preserve"> </w:t>
      </w:r>
      <w:r>
        <w:rPr>
          <w:shadow w:val="0"/>
          <w:spacing w:val="-22"/>
          <w:position w:val="1"/>
        </w:rPr>
        <w:t>database</w:t>
      </w:r>
    </w:p>
    <w:p w14:paraId="76415613">
      <w:pPr>
        <w:pStyle w:val="5"/>
        <w:spacing w:before="15"/>
      </w:pPr>
    </w:p>
    <w:p w14:paraId="39B4774B">
      <w:pPr>
        <w:pStyle w:val="5"/>
        <w:ind w:left="705"/>
      </w:pPr>
      <w:r>
        <w:rPr>
          <w:color w:val="6F2FA0"/>
        </w:rPr>
        <w:t>MySQL</w:t>
      </w:r>
      <w:r>
        <w:rPr>
          <w:color w:val="6F2FA0"/>
          <w:spacing w:val="4"/>
        </w:rPr>
        <w:t xml:space="preserve"> </w:t>
      </w:r>
      <w:r>
        <w:rPr>
          <w:color w:val="6F2FA0"/>
        </w:rPr>
        <w:t>Enterprise</w:t>
      </w:r>
      <w:r>
        <w:rPr>
          <w:color w:val="6F2FA0"/>
          <w:spacing w:val="4"/>
        </w:rPr>
        <w:t xml:space="preserve"> </w:t>
      </w:r>
      <w:r>
        <w:rPr>
          <w:color w:val="6F2FA0"/>
          <w:spacing w:val="-2"/>
        </w:rPr>
        <w:t>Encryption</w:t>
      </w:r>
    </w:p>
    <w:p w14:paraId="1A5B09CB">
      <w:pPr>
        <w:pStyle w:val="9"/>
        <w:numPr>
          <w:ilvl w:val="0"/>
          <w:numId w:val="5"/>
        </w:numPr>
        <w:tabs>
          <w:tab w:val="left" w:pos="1406"/>
        </w:tabs>
        <w:spacing w:before="12" w:after="0" w:line="240" w:lineRule="auto"/>
        <w:ind w:left="1406" w:right="0" w:hanging="677"/>
        <w:jc w:val="left"/>
        <w:rPr>
          <w:position w:val="1"/>
          <w:sz w:val="21"/>
        </w:rPr>
      </w:pPr>
      <w:r>
        <w:rPr>
          <w:position w:val="1"/>
          <w:sz w:val="21"/>
        </w:rPr>
        <w:t>used</w:t>
      </w:r>
      <w:r>
        <w:rPr>
          <w:spacing w:val="-3"/>
          <w:position w:val="1"/>
          <w:sz w:val="21"/>
        </w:rPr>
        <w:t xml:space="preserve"> </w:t>
      </w:r>
      <w:r>
        <w:rPr>
          <w:position w:val="1"/>
          <w:sz w:val="21"/>
        </w:rPr>
        <w:t>to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encrypt</w:t>
      </w:r>
      <w:r>
        <w:rPr>
          <w:spacing w:val="-2"/>
          <w:position w:val="1"/>
          <w:sz w:val="21"/>
        </w:rPr>
        <w:t xml:space="preserve"> </w:t>
      </w:r>
      <w:r>
        <w:rPr>
          <w:position w:val="1"/>
          <w:sz w:val="21"/>
        </w:rPr>
        <w:t>the</w:t>
      </w:r>
      <w:r>
        <w:rPr>
          <w:spacing w:val="-3"/>
          <w:position w:val="1"/>
          <w:sz w:val="21"/>
        </w:rPr>
        <w:t xml:space="preserve"> </w:t>
      </w:r>
      <w:r>
        <w:rPr>
          <w:position w:val="1"/>
          <w:sz w:val="21"/>
        </w:rPr>
        <w:t>table</w:t>
      </w:r>
      <w:r>
        <w:rPr>
          <w:spacing w:val="-2"/>
          <w:position w:val="1"/>
          <w:sz w:val="21"/>
        </w:rPr>
        <w:t xml:space="preserve"> </w:t>
      </w:r>
      <w:r>
        <w:rPr>
          <w:spacing w:val="-4"/>
          <w:position w:val="1"/>
          <w:sz w:val="21"/>
        </w:rPr>
        <w:t>data</w:t>
      </w:r>
    </w:p>
    <w:p w14:paraId="080C2700">
      <w:pPr>
        <w:pStyle w:val="5"/>
        <w:spacing w:before="14"/>
      </w:pPr>
    </w:p>
    <w:p w14:paraId="79FDAE3A">
      <w:pPr>
        <w:pStyle w:val="5"/>
        <w:spacing w:before="1"/>
        <w:ind w:left="705"/>
      </w:pPr>
      <w:r>
        <w:rPr>
          <w:color w:val="6F2FA0"/>
        </w:rPr>
        <w:t>MySQL</w:t>
      </w:r>
      <w:r>
        <w:rPr>
          <w:color w:val="6F2FA0"/>
          <w:spacing w:val="4"/>
        </w:rPr>
        <w:t xml:space="preserve"> </w:t>
      </w:r>
      <w:r>
        <w:rPr>
          <w:color w:val="6F2FA0"/>
        </w:rPr>
        <w:t>Enterprise</w:t>
      </w:r>
      <w:r>
        <w:rPr>
          <w:color w:val="6F2FA0"/>
          <w:spacing w:val="4"/>
        </w:rPr>
        <w:t xml:space="preserve"> </w:t>
      </w:r>
      <w:r>
        <w:rPr>
          <w:color w:val="6F2FA0"/>
          <w:spacing w:val="-2"/>
        </w:rPr>
        <w:t>Manager</w:t>
      </w:r>
    </w:p>
    <w:p w14:paraId="7944B665">
      <w:pPr>
        <w:pStyle w:val="9"/>
        <w:numPr>
          <w:ilvl w:val="0"/>
          <w:numId w:val="5"/>
        </w:numPr>
        <w:tabs>
          <w:tab w:val="left" w:pos="1406"/>
        </w:tabs>
        <w:spacing w:before="9" w:after="0" w:line="240" w:lineRule="auto"/>
        <w:ind w:left="1406" w:right="0" w:hanging="677"/>
        <w:jc w:val="left"/>
        <w:rPr>
          <w:position w:val="1"/>
          <w:sz w:val="21"/>
        </w:rPr>
      </w:pPr>
      <w:r>
        <w:rPr>
          <w:position w:val="1"/>
          <w:sz w:val="21"/>
        </w:rPr>
        <w:t>for</w:t>
      </w:r>
      <w:r>
        <w:rPr>
          <w:spacing w:val="1"/>
          <w:position w:val="1"/>
          <w:sz w:val="21"/>
        </w:rPr>
        <w:t xml:space="preserve"> </w:t>
      </w:r>
      <w:r>
        <w:rPr>
          <w:position w:val="1"/>
          <w:sz w:val="21"/>
        </w:rPr>
        <w:t>performance</w:t>
      </w:r>
      <w:r>
        <w:rPr>
          <w:spacing w:val="1"/>
          <w:position w:val="1"/>
          <w:sz w:val="21"/>
        </w:rPr>
        <w:t xml:space="preserve"> </w:t>
      </w:r>
      <w:r>
        <w:rPr>
          <w:position w:val="1"/>
          <w:sz w:val="21"/>
        </w:rPr>
        <w:t>monitoring,</w:t>
      </w:r>
      <w:r>
        <w:rPr>
          <w:spacing w:val="1"/>
          <w:position w:val="1"/>
          <w:sz w:val="21"/>
        </w:rPr>
        <w:t xml:space="preserve"> </w:t>
      </w:r>
      <w:r>
        <w:rPr>
          <w:position w:val="1"/>
          <w:sz w:val="21"/>
        </w:rPr>
        <w:t>and</w:t>
      </w:r>
      <w:r>
        <w:rPr>
          <w:spacing w:val="1"/>
          <w:position w:val="1"/>
          <w:sz w:val="21"/>
        </w:rPr>
        <w:t xml:space="preserve"> </w:t>
      </w:r>
      <w:r>
        <w:rPr>
          <w:position w:val="1"/>
          <w:sz w:val="21"/>
        </w:rPr>
        <w:t>performance</w:t>
      </w:r>
      <w:r>
        <w:rPr>
          <w:spacing w:val="1"/>
          <w:position w:val="1"/>
          <w:sz w:val="21"/>
        </w:rPr>
        <w:t xml:space="preserve"> </w:t>
      </w:r>
      <w:r>
        <w:rPr>
          <w:spacing w:val="-2"/>
          <w:position w:val="1"/>
          <w:sz w:val="21"/>
        </w:rPr>
        <w:t>tuning</w:t>
      </w:r>
    </w:p>
    <w:p w14:paraId="4613018F">
      <w:pPr>
        <w:pStyle w:val="5"/>
        <w:spacing w:before="14"/>
      </w:pPr>
    </w:p>
    <w:p w14:paraId="6329922A">
      <w:pPr>
        <w:pStyle w:val="5"/>
        <w:spacing w:before="1"/>
        <w:ind w:left="705"/>
      </w:pPr>
      <w:r>
        <w:rPr>
          <w:color w:val="6F2FA0"/>
        </w:rPr>
        <w:t>MySQL</w:t>
      </w:r>
      <w:r>
        <w:rPr>
          <w:color w:val="6F2FA0"/>
          <w:spacing w:val="-10"/>
        </w:rPr>
        <w:t xml:space="preserve"> </w:t>
      </w:r>
      <w:r>
        <w:rPr>
          <w:color w:val="6F2FA0"/>
        </w:rPr>
        <w:t>Query</w:t>
      </w:r>
      <w:r>
        <w:rPr>
          <w:color w:val="6F2FA0"/>
          <w:spacing w:val="-10"/>
        </w:rPr>
        <w:t xml:space="preserve"> </w:t>
      </w:r>
      <w:r>
        <w:rPr>
          <w:color w:val="6F2FA0"/>
          <w:spacing w:val="-2"/>
        </w:rPr>
        <w:t>Analyzer</w:t>
      </w:r>
    </w:p>
    <w:p w14:paraId="0E03E3FE">
      <w:pPr>
        <w:pStyle w:val="9"/>
        <w:numPr>
          <w:ilvl w:val="0"/>
          <w:numId w:val="5"/>
        </w:numPr>
        <w:tabs>
          <w:tab w:val="left" w:pos="1406"/>
        </w:tabs>
        <w:spacing w:before="11" w:after="0" w:line="240" w:lineRule="auto"/>
        <w:ind w:left="1406" w:right="0" w:hanging="677"/>
        <w:jc w:val="left"/>
        <w:rPr>
          <w:position w:val="1"/>
          <w:sz w:val="21"/>
        </w:rPr>
      </w:pPr>
      <w:r>
        <w:rPr>
          <w:position w:val="1"/>
          <w:sz w:val="21"/>
        </w:rPr>
        <w:t>for</w:t>
      </w:r>
      <w:r>
        <w:rPr>
          <w:spacing w:val="-10"/>
          <w:position w:val="1"/>
          <w:sz w:val="21"/>
        </w:rPr>
        <w:t xml:space="preserve"> </w:t>
      </w:r>
      <w:r>
        <w:rPr>
          <w:position w:val="1"/>
          <w:sz w:val="21"/>
        </w:rPr>
        <w:t>query</w:t>
      </w:r>
      <w:r>
        <w:rPr>
          <w:spacing w:val="-10"/>
          <w:position w:val="1"/>
          <w:sz w:val="21"/>
        </w:rPr>
        <w:t xml:space="preserve"> </w:t>
      </w:r>
      <w:r>
        <w:rPr>
          <w:spacing w:val="-2"/>
          <w:position w:val="1"/>
          <w:sz w:val="21"/>
        </w:rPr>
        <w:t>tuning</w:t>
      </w:r>
    </w:p>
    <w:p w14:paraId="004E9D6C">
      <w:pPr>
        <w:pStyle w:val="5"/>
        <w:rPr>
          <w:sz w:val="20"/>
        </w:rPr>
      </w:pPr>
    </w:p>
    <w:p w14:paraId="4820C347">
      <w:pPr>
        <w:pStyle w:val="5"/>
        <w:spacing w:before="204"/>
        <w:rPr>
          <w:sz w:val="20"/>
        </w:rPr>
      </w:pPr>
    </w:p>
    <w:p w14:paraId="21EEECC2">
      <w:pPr>
        <w:pStyle w:val="5"/>
        <w:spacing w:after="0"/>
        <w:rPr>
          <w:sz w:val="20"/>
        </w:rPr>
        <w:sectPr>
          <w:pgSz w:w="12240" w:h="15840"/>
          <w:pgMar w:top="1000" w:right="0" w:bottom="1060" w:left="0" w:header="0" w:footer="798" w:gutter="0"/>
          <w:cols w:space="720" w:num="1"/>
        </w:sectPr>
      </w:pPr>
    </w:p>
    <w:p w14:paraId="116B6BCA">
      <w:pPr>
        <w:pStyle w:val="5"/>
        <w:spacing w:before="106"/>
        <w:ind w:left="705"/>
      </w:pPr>
      <w:r>
        <w:t>MySQL</w:t>
      </w:r>
      <w:r>
        <w:rPr>
          <w:spacing w:val="-8"/>
        </w:rPr>
        <w:t xml:space="preserve"> </w:t>
      </w:r>
      <w:r>
        <w:rPr>
          <w:spacing w:val="-5"/>
        </w:rPr>
        <w:t>SQL</w:t>
      </w:r>
    </w:p>
    <w:p w14:paraId="7646EEB2">
      <w:pPr>
        <w:pStyle w:val="5"/>
        <w:spacing w:before="22"/>
      </w:pPr>
    </w:p>
    <w:p w14:paraId="4FC6D368">
      <w:pPr>
        <w:pStyle w:val="5"/>
        <w:ind w:left="705"/>
      </w:pPr>
      <w:r>
        <w:t>Common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RDBMS:</w:t>
      </w:r>
    </w:p>
    <w:p w14:paraId="7D807BB7">
      <w:pPr>
        <w:pStyle w:val="5"/>
        <w:spacing w:before="28"/>
      </w:pPr>
    </w:p>
    <w:p w14:paraId="399167D0">
      <w:pPr>
        <w:pStyle w:val="5"/>
        <w:ind w:left="758"/>
      </w:pPr>
      <w:r>
        <w:rPr>
          <w:spacing w:val="-2"/>
          <w:w w:val="105"/>
        </w:rPr>
        <w:t>-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4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sub-divisions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spacing w:val="-4"/>
          <w:w w:val="105"/>
        </w:rPr>
        <w:t>SQL:</w:t>
      </w:r>
    </w:p>
    <w:p w14:paraId="6E346126">
      <w:pPr>
        <w:pStyle w:val="5"/>
        <w:spacing w:before="28"/>
      </w:pPr>
    </w:p>
    <w:p w14:paraId="57EBA97E">
      <w:pPr>
        <w:pStyle w:val="5"/>
        <w:ind w:left="705"/>
      </w:pPr>
      <w:r>
        <w:t>DDL</w:t>
      </w:r>
      <w:r>
        <w:rPr>
          <w:spacing w:val="-14"/>
        </w:rPr>
        <w:t xml:space="preserve"> </w:t>
      </w:r>
      <w:r>
        <w:t>(Data</w:t>
      </w:r>
      <w:r>
        <w:rPr>
          <w:spacing w:val="-14"/>
        </w:rPr>
        <w:t xml:space="preserve"> </w:t>
      </w:r>
      <w:r>
        <w:t>Definition</w:t>
      </w:r>
      <w:r>
        <w:rPr>
          <w:spacing w:val="-13"/>
        </w:rPr>
        <w:t xml:space="preserve"> </w:t>
      </w:r>
      <w:r>
        <w:rPr>
          <w:spacing w:val="-2"/>
        </w:rPr>
        <w:t>Language)</w:t>
      </w:r>
    </w:p>
    <w:p w14:paraId="140415AE">
      <w:pPr>
        <w:spacing w:before="0" w:line="240" w:lineRule="auto"/>
        <w:rPr>
          <w:sz w:val="21"/>
        </w:rPr>
      </w:pPr>
      <w:r>
        <w:br w:type="column"/>
      </w:r>
    </w:p>
    <w:p w14:paraId="7684173C">
      <w:pPr>
        <w:pStyle w:val="5"/>
      </w:pPr>
    </w:p>
    <w:p w14:paraId="56E93722">
      <w:pPr>
        <w:pStyle w:val="5"/>
      </w:pPr>
    </w:p>
    <w:p w14:paraId="6EE4727B">
      <w:pPr>
        <w:pStyle w:val="5"/>
      </w:pPr>
    </w:p>
    <w:p w14:paraId="24420B4F">
      <w:pPr>
        <w:pStyle w:val="5"/>
      </w:pPr>
    </w:p>
    <w:p w14:paraId="254C3139">
      <w:pPr>
        <w:pStyle w:val="5"/>
        <w:spacing w:before="179"/>
      </w:pPr>
    </w:p>
    <w:p w14:paraId="21C284FC">
      <w:pPr>
        <w:pStyle w:val="5"/>
        <w:ind w:left="79"/>
      </w:pPr>
      <w:r>
        <w:rPr>
          <w:spacing w:val="-2"/>
        </w:rPr>
        <w:t>:-</w:t>
      </w:r>
      <w:r>
        <w:rPr>
          <w:spacing w:val="-11"/>
        </w:rPr>
        <w:t xml:space="preserve"> </w:t>
      </w:r>
      <w:r>
        <w:rPr>
          <w:spacing w:val="-2"/>
        </w:rPr>
        <w:t>(Create,</w:t>
      </w:r>
      <w:r>
        <w:rPr>
          <w:spacing w:val="-10"/>
        </w:rPr>
        <w:t xml:space="preserve"> </w:t>
      </w:r>
      <w:r>
        <w:rPr>
          <w:spacing w:val="-2"/>
        </w:rPr>
        <w:t>Drop,</w:t>
      </w:r>
      <w:r>
        <w:rPr>
          <w:spacing w:val="-11"/>
        </w:rPr>
        <w:t xml:space="preserve"> </w:t>
      </w:r>
      <w:r>
        <w:rPr>
          <w:spacing w:val="-2"/>
        </w:rPr>
        <w:t>Alter)</w:t>
      </w:r>
    </w:p>
    <w:p w14:paraId="0B881E1E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3648" w:space="40"/>
            <w:col w:w="8552"/>
          </w:cols>
        </w:sectPr>
      </w:pPr>
    </w:p>
    <w:p w14:paraId="0C76421D">
      <w:pPr>
        <w:pStyle w:val="5"/>
        <w:spacing w:before="12" w:line="258" w:lineRule="exact"/>
        <w:ind w:left="705"/>
        <w:rPr>
          <w:position w:val="5"/>
        </w:rPr>
      </w:pPr>
      <w:r>
        <w:t>DML</w:t>
      </w:r>
      <w:r>
        <w:rPr>
          <w:spacing w:val="-12"/>
        </w:rPr>
        <w:t xml:space="preserve"> </w:t>
      </w:r>
      <w:r>
        <w:t>(Data</w:t>
      </w:r>
      <w:r>
        <w:rPr>
          <w:spacing w:val="-12"/>
        </w:rPr>
        <w:t xml:space="preserve"> </w:t>
      </w:r>
      <w:r>
        <w:t>Manipulation</w:t>
      </w:r>
      <w:r>
        <w:rPr>
          <w:spacing w:val="-11"/>
        </w:rPr>
        <w:t xml:space="preserve"> </w:t>
      </w:r>
      <w:r>
        <w:t>Language)</w:t>
      </w:r>
      <w:r>
        <w:rPr>
          <w:spacing w:val="-12"/>
        </w:rPr>
        <w:t xml:space="preserve"> </w:t>
      </w:r>
      <w:r>
        <w:t>:-</w:t>
      </w:r>
      <w:r>
        <w:rPr>
          <w:spacing w:val="-23"/>
        </w:rPr>
        <w:t xml:space="preserve"> </w:t>
      </w:r>
      <w:r>
        <w:rPr>
          <w:position w:val="5"/>
        </w:rPr>
        <w:t>(Insert,</w:t>
      </w:r>
      <w:r>
        <w:rPr>
          <w:spacing w:val="-11"/>
          <w:position w:val="5"/>
        </w:rPr>
        <w:t xml:space="preserve"> </w:t>
      </w:r>
      <w:r>
        <w:rPr>
          <w:position w:val="5"/>
        </w:rPr>
        <w:t>Update,</w:t>
      </w:r>
      <w:r>
        <w:rPr>
          <w:spacing w:val="-12"/>
          <w:position w:val="5"/>
        </w:rPr>
        <w:t xml:space="preserve"> </w:t>
      </w:r>
      <w:r>
        <w:rPr>
          <w:spacing w:val="-2"/>
          <w:position w:val="5"/>
        </w:rPr>
        <w:t>Delete)</w:t>
      </w:r>
    </w:p>
    <w:p w14:paraId="6F60E514">
      <w:pPr>
        <w:pStyle w:val="5"/>
        <w:spacing w:after="0" w:line="258" w:lineRule="exact"/>
        <w:rPr>
          <w:position w:val="5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51D5611D">
      <w:pPr>
        <w:pStyle w:val="5"/>
        <w:spacing w:before="62" w:line="234" w:lineRule="exact"/>
        <w:ind w:left="705"/>
      </w:pPr>
      <w:r>
        <w:t>DCL</w:t>
      </w:r>
      <w:r>
        <w:rPr>
          <w:spacing w:val="-12"/>
        </w:rPr>
        <w:t xml:space="preserve"> </w:t>
      </w:r>
      <w:r>
        <w:t>(Data</w:t>
      </w:r>
      <w:r>
        <w:rPr>
          <w:spacing w:val="-12"/>
        </w:rPr>
        <w:t xml:space="preserve"> </w:t>
      </w:r>
      <w:r>
        <w:t>Control</w:t>
      </w:r>
      <w:r>
        <w:rPr>
          <w:spacing w:val="-12"/>
        </w:rPr>
        <w:t xml:space="preserve"> </w:t>
      </w:r>
      <w:r>
        <w:rPr>
          <w:spacing w:val="-2"/>
        </w:rPr>
        <w:t>Language)</w:t>
      </w:r>
    </w:p>
    <w:p w14:paraId="15D92138">
      <w:pPr>
        <w:pStyle w:val="5"/>
        <w:tabs>
          <w:tab w:val="left" w:pos="4376"/>
        </w:tabs>
        <w:spacing w:line="274" w:lineRule="exact"/>
        <w:ind w:left="705"/>
        <w:rPr>
          <w:position w:val="4"/>
        </w:rPr>
      </w:pPr>
      <w:r>
        <w:rPr>
          <w:spacing w:val="-2"/>
        </w:rPr>
        <w:t>DQL</w:t>
      </w:r>
      <w:r>
        <w:rPr>
          <w:spacing w:val="-11"/>
        </w:rPr>
        <w:t xml:space="preserve"> </w:t>
      </w:r>
      <w:r>
        <w:rPr>
          <w:spacing w:val="-2"/>
        </w:rPr>
        <w:t>(Data</w:t>
      </w:r>
      <w:r>
        <w:rPr>
          <w:spacing w:val="-10"/>
        </w:rPr>
        <w:t xml:space="preserve"> </w:t>
      </w:r>
      <w:r>
        <w:rPr>
          <w:spacing w:val="-2"/>
        </w:rPr>
        <w:t>Query</w:t>
      </w:r>
      <w:r>
        <w:rPr>
          <w:spacing w:val="-10"/>
        </w:rPr>
        <w:t xml:space="preserve"> </w:t>
      </w:r>
      <w:r>
        <w:rPr>
          <w:spacing w:val="-2"/>
        </w:rPr>
        <w:t>Language)</w:t>
      </w:r>
      <w:r>
        <w:tab/>
      </w:r>
      <w:r>
        <w:rPr>
          <w:spacing w:val="-9"/>
          <w:position w:val="4"/>
        </w:rPr>
        <w:t>:-</w:t>
      </w:r>
    </w:p>
    <w:p w14:paraId="21EE73A5">
      <w:pPr>
        <w:pStyle w:val="5"/>
        <w:spacing w:before="6" w:line="254" w:lineRule="auto"/>
        <w:ind w:left="479" w:right="5847" w:hanging="320"/>
      </w:pPr>
      <w:r>
        <w:br w:type="column"/>
      </w:r>
      <w:r>
        <w:t>:-</w:t>
      </w:r>
      <w:r>
        <w:rPr>
          <w:spacing w:val="-17"/>
        </w:rPr>
        <w:t xml:space="preserve"> </w:t>
      </w:r>
      <w:r>
        <w:t>(Grant,</w:t>
      </w:r>
      <w:r>
        <w:rPr>
          <w:spacing w:val="-17"/>
        </w:rPr>
        <w:t xml:space="preserve"> </w:t>
      </w:r>
      <w:r>
        <w:t xml:space="preserve">Revoke) </w:t>
      </w:r>
      <w:r>
        <w:rPr>
          <w:spacing w:val="-2"/>
        </w:rPr>
        <w:t>(Select)</w:t>
      </w:r>
    </w:p>
    <w:p w14:paraId="10E69CC8">
      <w:pPr>
        <w:pStyle w:val="5"/>
        <w:spacing w:after="0" w:line="254" w:lineRule="auto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4522" w:space="40"/>
            <w:col w:w="7678"/>
          </w:cols>
        </w:sectPr>
      </w:pPr>
    </w:p>
    <w:p w14:paraId="723941D0">
      <w:pPr>
        <w:pStyle w:val="5"/>
        <w:spacing w:before="150"/>
        <w:rPr>
          <w:sz w:val="20"/>
        </w:rPr>
      </w:pPr>
    </w:p>
    <w:p w14:paraId="3A60F22E">
      <w:pPr>
        <w:pStyle w:val="5"/>
        <w:spacing w:line="20" w:lineRule="exact"/>
        <w:ind w:left="705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4951730" cy="12065"/>
                <wp:effectExtent l="9525" t="0" r="1270" b="6985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1730" cy="12065"/>
                          <a:chOff x="0" y="0"/>
                          <a:chExt cx="4951730" cy="1206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5766"/>
                            <a:ext cx="4951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1730">
                                <a:moveTo>
                                  <a:pt x="0" y="0"/>
                                </a:moveTo>
                                <a:lnTo>
                                  <a:pt x="4951166" y="0"/>
                                </a:lnTo>
                              </a:path>
                            </a:pathLst>
                          </a:custGeom>
                          <a:ln w="1153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95pt;width:389.9pt;" coordsize="4951730,12065" o:gfxdata="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Gj31LUAAAAAwEAAA8AAAAAAAAAAQAgAAAAIgAAAGRycy9kb3ducmV2LnhtbFBLAQIU&#10;ABQAAAAIAIdO4kBijKj2aQIAAK4FAAAOAAAAAAAAAAEAIAAAACMBAABkcnMvZTJvRG9jLnhtbFBL&#10;BQYAAAAABgAGAFkBAAD+BQAAAAA=&#10;">
                <o:lock v:ext="edit" aspectratio="f"/>
                <v:shape id="Graphic 10" o:spid="_x0000_s1026" o:spt="100" style="position:absolute;left:0;top:5766;height:1270;width:4951730;" filled="f" stroked="t" coordsize="4951730,1" o:gfxdata="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Tc+8ugAAANsA&#10;AAAPAAAAAAAAAAEAIAAAACIAAABkcnMvZG93bnJldi54bWxQSwECFAAUAAAACACHTuJAMy8FnjsA&#10;AAA5AAAAEAAAAAAAAAABACAAAAAJAQAAZHJzL3NoYXBleG1sLnhtbFBLBQYAAAAABgAGAFsBAACz&#10;AwAAAAA=&#10;" path="m0,0l4951166,0e">
                  <v:fill on="f" focussize="0,0"/>
                  <v:stroke weight="0.908110236220472pt" color="#000000" joinstyle="round" dashstyle="3 1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57AAB18F">
      <w:pPr>
        <w:pStyle w:val="5"/>
        <w:spacing w:before="106"/>
      </w:pPr>
    </w:p>
    <w:p w14:paraId="57595B3D">
      <w:pPr>
        <w:pStyle w:val="5"/>
        <w:spacing w:line="506" w:lineRule="auto"/>
        <w:ind w:left="705" w:right="7505"/>
      </w:pPr>
      <w:r>
        <w:rPr>
          <w:w w:val="105"/>
        </w:rPr>
        <w:t xml:space="preserve">Extra in Oracle RDBMS and MySQL </w:t>
      </w:r>
      <w:r>
        <w:t>RDBMS: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ANSI</w:t>
      </w:r>
      <w:r>
        <w:rPr>
          <w:spacing w:val="-5"/>
        </w:rPr>
        <w:t xml:space="preserve"> </w:t>
      </w:r>
      <w:r>
        <w:t>standard: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 xml:space="preserve">5th </w:t>
      </w:r>
      <w:r>
        <w:rPr>
          <w:color w:val="6F2FA0"/>
          <w:w w:val="105"/>
        </w:rPr>
        <w:t>component of SQL: -</w:t>
      </w:r>
    </w:p>
    <w:p w14:paraId="08600196">
      <w:pPr>
        <w:pStyle w:val="5"/>
        <w:spacing w:before="11"/>
        <w:ind w:left="705"/>
      </w:pPr>
      <w:r>
        <w:t>DTL/TCL</w:t>
      </w:r>
      <w:r>
        <w:rPr>
          <w:spacing w:val="25"/>
        </w:rPr>
        <w:t xml:space="preserve">  </w:t>
      </w:r>
      <w:r>
        <w:t>(Data</w:t>
      </w:r>
      <w:r>
        <w:rPr>
          <w:spacing w:val="-13"/>
        </w:rPr>
        <w:t xml:space="preserve"> </w:t>
      </w:r>
      <w:r>
        <w:t>Transaction</w:t>
      </w:r>
      <w:r>
        <w:rPr>
          <w:spacing w:val="-13"/>
        </w:rPr>
        <w:t xml:space="preserve"> </w:t>
      </w:r>
      <w:r>
        <w:t>Language)</w:t>
      </w:r>
      <w:r>
        <w:rPr>
          <w:spacing w:val="-13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(Transaction</w:t>
      </w:r>
      <w:r>
        <w:rPr>
          <w:spacing w:val="-13"/>
        </w:rPr>
        <w:t xml:space="preserve"> </w:t>
      </w:r>
      <w:r>
        <w:t>Control</w:t>
      </w:r>
      <w:r>
        <w:rPr>
          <w:spacing w:val="-13"/>
        </w:rPr>
        <w:t xml:space="preserve"> </w:t>
      </w:r>
      <w:r>
        <w:rPr>
          <w:spacing w:val="-2"/>
        </w:rPr>
        <w:t>Language)</w:t>
      </w:r>
    </w:p>
    <w:p w14:paraId="0B78897F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68080610">
      <w:pPr>
        <w:pStyle w:val="5"/>
        <w:spacing w:before="28"/>
      </w:pPr>
    </w:p>
    <w:p w14:paraId="236B150B">
      <w:pPr>
        <w:spacing w:before="0"/>
        <w:ind w:left="705" w:right="0" w:firstLine="0"/>
        <w:jc w:val="left"/>
        <w:rPr>
          <w:sz w:val="21"/>
        </w:rPr>
      </w:pPr>
      <w:r>
        <w:rPr>
          <w:spacing w:val="-5"/>
          <w:sz w:val="21"/>
        </w:rPr>
        <w:t>DDL</w:t>
      </w:r>
    </w:p>
    <w:p w14:paraId="30BFD23C">
      <w:pPr>
        <w:pStyle w:val="5"/>
        <w:spacing w:before="11" w:line="252" w:lineRule="auto"/>
        <w:ind w:left="253" w:right="8042" w:hanging="46"/>
      </w:pPr>
      <w:r>
        <w:br w:type="column"/>
      </w:r>
      <w:r>
        <w:t>(Commit, Rollback, Savepoint) (Rename,</w:t>
      </w:r>
      <w:r>
        <w:rPr>
          <w:spacing w:val="-9"/>
        </w:rPr>
        <w:t xml:space="preserve"> </w:t>
      </w:r>
      <w:r>
        <w:t>Truncate)</w:t>
      </w:r>
    </w:p>
    <w:p w14:paraId="3F9C4595">
      <w:pPr>
        <w:pStyle w:val="5"/>
        <w:spacing w:after="0" w:line="252" w:lineRule="auto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1095" w:space="40"/>
            <w:col w:w="11105"/>
          </w:cols>
        </w:sectPr>
      </w:pPr>
    </w:p>
    <w:p w14:paraId="4E7D5B7C">
      <w:pPr>
        <w:pStyle w:val="5"/>
        <w:spacing w:before="178"/>
        <w:rPr>
          <w:sz w:val="20"/>
        </w:rPr>
      </w:pPr>
    </w:p>
    <w:p w14:paraId="04ABAE95">
      <w:pPr>
        <w:pStyle w:val="5"/>
        <w:spacing w:line="20" w:lineRule="exact"/>
        <w:ind w:left="705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4685030" cy="12065"/>
                <wp:effectExtent l="9525" t="0" r="1270" b="6985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5030" cy="12065"/>
                          <a:chOff x="0" y="0"/>
                          <a:chExt cx="4685030" cy="1206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5766"/>
                            <a:ext cx="4685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5030">
                                <a:moveTo>
                                  <a:pt x="0" y="0"/>
                                </a:moveTo>
                                <a:lnTo>
                                  <a:pt x="4684989" y="0"/>
                                </a:lnTo>
                              </a:path>
                            </a:pathLst>
                          </a:custGeom>
                          <a:ln w="1153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95pt;width:368.9pt;" coordsize="4685030,12065" o:gfxdata="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CNzTKtQAAAADAQAADwAAAAAAAAABACAAAAAiAAAAZHJzL2Rvd25yZXYueG1sUEsB&#10;AhQAFAAAAAgAh07iQFL3HqxrAgAAsAUAAA4AAAAAAAAAAQAgAAAAIwEAAGRycy9lMm9Eb2MueG1s&#10;UEsFBgAAAAAGAAYAWQEAAAAGAAAAAA==&#10;">
                <o:lock v:ext="edit" aspectratio="f"/>
                <v:shape id="Graphic 12" o:spid="_x0000_s1026" o:spt="100" style="position:absolute;left:0;top:5766;height:1270;width:4685030;" filled="f" stroked="t" coordsize="4685030,1" o:gfxdata="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sgbOrsAAADb&#10;AAAADwAAAAAAAAABACAAAAAiAAAAZHJzL2Rvd25yZXYueG1sUEsBAhQAFAAAAAgAh07iQDMvBZ47&#10;AAAAOQAAABAAAAAAAAAAAQAgAAAACgEAAGRycy9zaGFwZXhtbC54bWxQSwUGAAAAAAYABgBbAQAA&#10;tAMAAAAA&#10;" path="m0,0l4684989,0e">
                  <v:fill on="f" focussize="0,0"/>
                  <v:stroke weight="0.908110236220472pt" color="#000000" joinstyle="round" dashstyle="3 1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497C4604">
      <w:pPr>
        <w:pStyle w:val="5"/>
        <w:spacing w:before="72"/>
        <w:rPr>
          <w:sz w:val="24"/>
        </w:rPr>
      </w:pPr>
    </w:p>
    <w:p w14:paraId="12AA35ED">
      <w:pPr>
        <w:spacing w:before="0"/>
        <w:ind w:left="705" w:right="0" w:firstLine="0"/>
        <w:jc w:val="left"/>
        <w:rPr>
          <w:sz w:val="24"/>
        </w:rPr>
      </w:pPr>
      <w:r>
        <w:rPr>
          <w:color w:val="FF0000"/>
          <w:sz w:val="24"/>
        </w:rPr>
        <w:t>Extra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in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Oracle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RDBMS</w:t>
      </w:r>
      <w:r>
        <w:rPr>
          <w:color w:val="FF0000"/>
          <w:spacing w:val="-4"/>
          <w:sz w:val="24"/>
        </w:rPr>
        <w:t xml:space="preserve"> only:</w:t>
      </w:r>
    </w:p>
    <w:p w14:paraId="50326D18">
      <w:pPr>
        <w:pStyle w:val="5"/>
        <w:spacing w:before="77"/>
      </w:pPr>
    </w:p>
    <w:p w14:paraId="2796CA02">
      <w:pPr>
        <w:pStyle w:val="5"/>
        <w:ind w:left="705"/>
      </w:pPr>
      <w:r>
        <w:rPr>
          <w:spacing w:val="-2"/>
        </w:rPr>
        <w:t>DML</w:t>
      </w:r>
      <w:r>
        <w:rPr>
          <w:spacing w:val="-9"/>
        </w:rPr>
        <w:t xml:space="preserve"> </w:t>
      </w:r>
      <w:r>
        <w:rPr>
          <w:spacing w:val="-2"/>
        </w:rPr>
        <w:t>(Merge,</w:t>
      </w:r>
      <w:r>
        <w:rPr>
          <w:spacing w:val="-8"/>
        </w:rPr>
        <w:t xml:space="preserve"> </w:t>
      </w:r>
      <w:r>
        <w:rPr>
          <w:spacing w:val="-2"/>
        </w:rPr>
        <w:t>Upsert)</w:t>
      </w:r>
    </w:p>
    <w:p w14:paraId="52D4BBE7">
      <w:pPr>
        <w:pStyle w:val="5"/>
      </w:pPr>
    </w:p>
    <w:p w14:paraId="1AC3DB32">
      <w:pPr>
        <w:pStyle w:val="5"/>
        <w:spacing w:before="29"/>
      </w:pPr>
    </w:p>
    <w:p w14:paraId="5ECC7ED2">
      <w:pPr>
        <w:pStyle w:val="5"/>
        <w:ind w:left="705"/>
      </w:pPr>
      <w:r>
        <w:t>Rules</w:t>
      </w:r>
      <w:r>
        <w:rPr>
          <w:spacing w:val="-1"/>
        </w:rPr>
        <w:t xml:space="preserve"> </w:t>
      </w:r>
      <w:r>
        <w:t>for table names, column</w:t>
      </w:r>
      <w:r>
        <w:rPr>
          <w:spacing w:val="-1"/>
        </w:rPr>
        <w:t xml:space="preserve"> </w:t>
      </w:r>
      <w:r>
        <w:t xml:space="preserve">names, and variable </w:t>
      </w:r>
      <w:r>
        <w:rPr>
          <w:spacing w:val="-2"/>
        </w:rPr>
        <w:t>names:</w:t>
      </w:r>
    </w:p>
    <w:p w14:paraId="1EF7CBDE">
      <w:pPr>
        <w:pStyle w:val="5"/>
        <w:spacing w:before="21"/>
      </w:pPr>
    </w:p>
    <w:p w14:paraId="2EA87973">
      <w:pPr>
        <w:pStyle w:val="9"/>
        <w:numPr>
          <w:ilvl w:val="0"/>
          <w:numId w:val="5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sz w:val="21"/>
        </w:rPr>
      </w:pPr>
      <w:r>
        <w:rPr>
          <w:color w:val="FF0000"/>
          <w:sz w:val="21"/>
        </w:rPr>
        <w:t>Oracle</w:t>
      </w:r>
      <w:r>
        <w:rPr>
          <w:color w:val="FF0000"/>
          <w:spacing w:val="-6"/>
          <w:sz w:val="21"/>
        </w:rPr>
        <w:t xml:space="preserve"> </w:t>
      </w:r>
      <w:r>
        <w:rPr>
          <w:color w:val="FF0000"/>
          <w:sz w:val="21"/>
        </w:rPr>
        <w:t>:</w:t>
      </w:r>
      <w:r>
        <w:rPr>
          <w:color w:val="FF0000"/>
          <w:spacing w:val="-5"/>
          <w:sz w:val="21"/>
        </w:rPr>
        <w:t xml:space="preserve"> </w:t>
      </w:r>
      <w:r>
        <w:rPr>
          <w:color w:val="FF0000"/>
          <w:sz w:val="21"/>
        </w:rPr>
        <w:t>Max</w:t>
      </w:r>
      <w:r>
        <w:rPr>
          <w:color w:val="FF0000"/>
          <w:spacing w:val="-6"/>
          <w:sz w:val="21"/>
        </w:rPr>
        <w:t xml:space="preserve"> </w:t>
      </w:r>
      <w:r>
        <w:rPr>
          <w:color w:val="FF0000"/>
          <w:sz w:val="21"/>
        </w:rPr>
        <w:t>30</w:t>
      </w:r>
      <w:r>
        <w:rPr>
          <w:color w:val="FF0000"/>
          <w:spacing w:val="-5"/>
          <w:sz w:val="21"/>
        </w:rPr>
        <w:t xml:space="preserve"> </w:t>
      </w:r>
      <w:r>
        <w:rPr>
          <w:color w:val="FF0000"/>
          <w:sz w:val="21"/>
        </w:rPr>
        <w:t>characters</w:t>
      </w:r>
      <w:r>
        <w:rPr>
          <w:color w:val="FF0000"/>
          <w:spacing w:val="-5"/>
          <w:sz w:val="21"/>
        </w:rPr>
        <w:t xml:space="preserve"> </w:t>
      </w:r>
      <w:r>
        <w:rPr>
          <w:sz w:val="21"/>
        </w:rPr>
        <w:t>MySQL</w:t>
      </w:r>
      <w:r>
        <w:rPr>
          <w:spacing w:val="-6"/>
          <w:sz w:val="21"/>
        </w:rPr>
        <w:t xml:space="preserve"> </w:t>
      </w:r>
      <w:r>
        <w:rPr>
          <w:sz w:val="21"/>
        </w:rPr>
        <w:t>:</w:t>
      </w:r>
      <w:r>
        <w:rPr>
          <w:spacing w:val="-5"/>
          <w:sz w:val="21"/>
        </w:rPr>
        <w:t xml:space="preserve"> </w:t>
      </w:r>
      <w:r>
        <w:rPr>
          <w:sz w:val="21"/>
        </w:rPr>
        <w:t>Max</w:t>
      </w:r>
      <w:r>
        <w:rPr>
          <w:spacing w:val="-5"/>
          <w:sz w:val="21"/>
        </w:rPr>
        <w:t xml:space="preserve"> </w:t>
      </w:r>
      <w:r>
        <w:rPr>
          <w:sz w:val="21"/>
        </w:rPr>
        <w:t>64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characters</w:t>
      </w:r>
    </w:p>
    <w:p w14:paraId="744A7620">
      <w:pPr>
        <w:pStyle w:val="9"/>
        <w:numPr>
          <w:ilvl w:val="0"/>
          <w:numId w:val="5"/>
        </w:numPr>
        <w:tabs>
          <w:tab w:val="left" w:pos="1440"/>
        </w:tabs>
        <w:spacing w:before="61" w:after="0" w:line="240" w:lineRule="auto"/>
        <w:ind w:left="1440" w:right="0" w:hanging="721"/>
        <w:jc w:val="left"/>
        <w:rPr>
          <w:sz w:val="21"/>
        </w:rPr>
      </w:pPr>
      <w:r>
        <w:rPr>
          <w:spacing w:val="-2"/>
          <w:w w:val="105"/>
          <w:sz w:val="21"/>
        </w:rPr>
        <w:t>A</w:t>
      </w:r>
      <w:r>
        <w:rPr>
          <w:spacing w:val="-18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-</w:t>
      </w:r>
      <w:r>
        <w:rPr>
          <w:spacing w:val="-1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Z,</w:t>
      </w:r>
      <w:r>
        <w:rPr>
          <w:spacing w:val="-18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a</w:t>
      </w:r>
      <w:r>
        <w:rPr>
          <w:spacing w:val="-1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-</w:t>
      </w:r>
      <w:r>
        <w:rPr>
          <w:spacing w:val="-18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z,</w:t>
      </w:r>
      <w:r>
        <w:rPr>
          <w:spacing w:val="-1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0-9</w:t>
      </w:r>
      <w:r>
        <w:rPr>
          <w:spacing w:val="-18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allowed</w:t>
      </w:r>
    </w:p>
    <w:p w14:paraId="51786584">
      <w:pPr>
        <w:pStyle w:val="9"/>
        <w:numPr>
          <w:ilvl w:val="0"/>
          <w:numId w:val="5"/>
        </w:numPr>
        <w:tabs>
          <w:tab w:val="left" w:pos="1440"/>
        </w:tabs>
        <w:spacing w:before="17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Has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z w:val="21"/>
        </w:rPr>
        <w:t>begin</w:t>
      </w:r>
      <w:r>
        <w:rPr>
          <w:spacing w:val="-8"/>
          <w:sz w:val="21"/>
        </w:rPr>
        <w:t xml:space="preserve"> </w:t>
      </w:r>
      <w:r>
        <w:rPr>
          <w:sz w:val="21"/>
        </w:rPr>
        <w:t>with</w:t>
      </w:r>
      <w:r>
        <w:rPr>
          <w:spacing w:val="-7"/>
          <w:sz w:val="21"/>
        </w:rPr>
        <w:t xml:space="preserve"> </w:t>
      </w:r>
      <w:r>
        <w:rPr>
          <w:sz w:val="21"/>
        </w:rPr>
        <w:t>an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alphabet</w:t>
      </w:r>
    </w:p>
    <w:p w14:paraId="75DBA798">
      <w:pPr>
        <w:pStyle w:val="9"/>
        <w:numPr>
          <w:ilvl w:val="0"/>
          <w:numId w:val="5"/>
        </w:numPr>
        <w:tabs>
          <w:tab w:val="left" w:pos="1440"/>
        </w:tabs>
        <w:spacing w:before="2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Special</w:t>
      </w:r>
      <w:r>
        <w:rPr>
          <w:spacing w:val="-2"/>
          <w:sz w:val="21"/>
        </w:rPr>
        <w:t xml:space="preserve"> </w:t>
      </w:r>
      <w:r>
        <w:rPr>
          <w:sz w:val="21"/>
        </w:rPr>
        <w:t>characters</w:t>
      </w:r>
      <w:r>
        <w:rPr>
          <w:spacing w:val="-1"/>
          <w:sz w:val="21"/>
        </w:rPr>
        <w:t xml:space="preserve"> </w:t>
      </w:r>
      <w:r>
        <w:rPr>
          <w:sz w:val="21"/>
        </w:rPr>
        <w:t>$,</w:t>
      </w:r>
      <w:r>
        <w:rPr>
          <w:spacing w:val="-2"/>
          <w:sz w:val="21"/>
        </w:rPr>
        <w:t xml:space="preserve"> </w:t>
      </w:r>
      <w:r>
        <w:rPr>
          <w:sz w:val="21"/>
        </w:rPr>
        <w:t>#,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allowed</w:t>
      </w:r>
    </w:p>
    <w:p w14:paraId="253DDCDE">
      <w:pPr>
        <w:pStyle w:val="9"/>
        <w:numPr>
          <w:ilvl w:val="0"/>
          <w:numId w:val="5"/>
        </w:numPr>
        <w:tabs>
          <w:tab w:val="left" w:pos="1440"/>
        </w:tabs>
        <w:spacing w:before="16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MySQL,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use</w:t>
      </w:r>
      <w:r>
        <w:rPr>
          <w:spacing w:val="-4"/>
          <w:sz w:val="21"/>
        </w:rPr>
        <w:t xml:space="preserve"> </w:t>
      </w:r>
      <w:r>
        <w:rPr>
          <w:sz w:val="21"/>
        </w:rPr>
        <w:t>reserved</w:t>
      </w:r>
      <w:r>
        <w:rPr>
          <w:spacing w:val="-5"/>
          <w:sz w:val="21"/>
        </w:rPr>
        <w:t xml:space="preserve"> </w:t>
      </w:r>
      <w:r>
        <w:rPr>
          <w:sz w:val="21"/>
        </w:rPr>
        <w:t>characters</w:t>
      </w:r>
      <w:r>
        <w:rPr>
          <w:spacing w:val="-4"/>
          <w:sz w:val="21"/>
        </w:rPr>
        <w:t xml:space="preserve"> </w:t>
      </w:r>
      <w:r>
        <w:rPr>
          <w:sz w:val="21"/>
        </w:rPr>
        <w:t>such</w:t>
      </w:r>
      <w:r>
        <w:rPr>
          <w:spacing w:val="-4"/>
          <w:sz w:val="21"/>
        </w:rPr>
        <w:t xml:space="preserve"> </w:t>
      </w:r>
      <w:r>
        <w:rPr>
          <w:sz w:val="21"/>
        </w:rPr>
        <w:t>as</w:t>
      </w:r>
      <w:r>
        <w:rPr>
          <w:spacing w:val="-5"/>
          <w:sz w:val="21"/>
        </w:rPr>
        <w:t xml:space="preserve"> </w:t>
      </w:r>
      <w:r>
        <w:rPr>
          <w:sz w:val="21"/>
        </w:rPr>
        <w:t>#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table</w:t>
      </w:r>
      <w:r>
        <w:rPr>
          <w:spacing w:val="-4"/>
          <w:sz w:val="21"/>
        </w:rPr>
        <w:t xml:space="preserve"> </w:t>
      </w:r>
      <w:r>
        <w:rPr>
          <w:sz w:val="21"/>
        </w:rPr>
        <w:t>name</w:t>
      </w:r>
      <w:r>
        <w:rPr>
          <w:spacing w:val="-4"/>
          <w:sz w:val="21"/>
        </w:rPr>
        <w:t xml:space="preserve"> </w:t>
      </w:r>
      <w:r>
        <w:rPr>
          <w:spacing w:val="-5"/>
          <w:sz w:val="21"/>
        </w:rPr>
        <w:t>and</w:t>
      </w:r>
    </w:p>
    <w:p w14:paraId="7B534922">
      <w:pPr>
        <w:pStyle w:val="9"/>
        <w:spacing w:after="0" w:line="240" w:lineRule="auto"/>
        <w:jc w:val="left"/>
        <w:rPr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085C59A6">
      <w:pPr>
        <w:pStyle w:val="9"/>
        <w:numPr>
          <w:ilvl w:val="0"/>
          <w:numId w:val="5"/>
        </w:numPr>
        <w:tabs>
          <w:tab w:val="left" w:pos="1440"/>
        </w:tabs>
        <w:spacing w:before="93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Column</w:t>
      </w:r>
      <w:r>
        <w:rPr>
          <w:spacing w:val="-4"/>
          <w:sz w:val="21"/>
        </w:rPr>
        <w:t xml:space="preserve"> </w:t>
      </w:r>
      <w:r>
        <w:rPr>
          <w:sz w:val="21"/>
        </w:rPr>
        <w:t>name,</w:t>
      </w:r>
      <w:r>
        <w:rPr>
          <w:spacing w:val="-4"/>
          <w:sz w:val="21"/>
        </w:rPr>
        <w:t xml:space="preserve"> </w:t>
      </w:r>
      <w:r>
        <w:rPr>
          <w:sz w:val="21"/>
        </w:rPr>
        <w:t>enclose</w:t>
      </w:r>
      <w:r>
        <w:rPr>
          <w:spacing w:val="-3"/>
          <w:sz w:val="21"/>
        </w:rPr>
        <w:t xml:space="preserve"> </w:t>
      </w:r>
      <w:r>
        <w:rPr>
          <w:sz w:val="21"/>
        </w:rPr>
        <w:t>it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backquotes</w:t>
      </w:r>
      <w:r>
        <w:rPr>
          <w:spacing w:val="-3"/>
          <w:sz w:val="21"/>
        </w:rPr>
        <w:t xml:space="preserve"> </w:t>
      </w:r>
      <w:r>
        <w:rPr>
          <w:sz w:val="21"/>
        </w:rPr>
        <w:t>*</w:t>
      </w:r>
      <w:r>
        <w:rPr>
          <w:spacing w:val="-4"/>
          <w:sz w:val="21"/>
        </w:rPr>
        <w:t xml:space="preserve"> </w:t>
      </w:r>
      <w:r>
        <w:rPr>
          <w:sz w:val="21"/>
        </w:rPr>
        <w:t>`</w:t>
      </w:r>
      <w:r>
        <w:rPr>
          <w:spacing w:val="-3"/>
          <w:sz w:val="21"/>
        </w:rPr>
        <w:t xml:space="preserve"> </w:t>
      </w:r>
      <w:r>
        <w:rPr>
          <w:sz w:val="21"/>
        </w:rPr>
        <w:t>`</w:t>
      </w:r>
      <w:r>
        <w:rPr>
          <w:spacing w:val="-4"/>
          <w:sz w:val="21"/>
        </w:rPr>
        <w:t xml:space="preserve"> </w:t>
      </w:r>
      <w:r>
        <w:rPr>
          <w:sz w:val="21"/>
        </w:rPr>
        <w:t>backquotes</w:t>
      </w:r>
      <w:r>
        <w:rPr>
          <w:spacing w:val="-4"/>
          <w:sz w:val="21"/>
        </w:rPr>
        <w:t xml:space="preserve"> </w:t>
      </w:r>
      <w:r>
        <w:rPr>
          <w:sz w:val="21"/>
        </w:rPr>
        <w:t>e.g.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`EMP#`</w:t>
      </w:r>
    </w:p>
    <w:p w14:paraId="187A79BA">
      <w:pPr>
        <w:pStyle w:val="9"/>
        <w:numPr>
          <w:ilvl w:val="0"/>
          <w:numId w:val="5"/>
        </w:numPr>
        <w:tabs>
          <w:tab w:val="left" w:pos="1440"/>
        </w:tabs>
        <w:spacing w:before="17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134</w:t>
      </w:r>
      <w:r>
        <w:rPr>
          <w:spacing w:val="3"/>
          <w:sz w:val="21"/>
        </w:rPr>
        <w:t xml:space="preserve"> </w:t>
      </w:r>
      <w:r>
        <w:rPr>
          <w:sz w:val="21"/>
        </w:rPr>
        <w:t>reserved</w:t>
      </w:r>
      <w:r>
        <w:rPr>
          <w:spacing w:val="4"/>
          <w:sz w:val="21"/>
        </w:rPr>
        <w:t xml:space="preserve"> </w:t>
      </w:r>
      <w:r>
        <w:rPr>
          <w:sz w:val="21"/>
        </w:rPr>
        <w:t>words</w:t>
      </w:r>
      <w:r>
        <w:rPr>
          <w:spacing w:val="4"/>
          <w:sz w:val="21"/>
        </w:rPr>
        <w:t xml:space="preserve"> </w:t>
      </w:r>
      <w:r>
        <w:rPr>
          <w:sz w:val="21"/>
        </w:rPr>
        <w:t>not</w:t>
      </w:r>
      <w:r>
        <w:rPr>
          <w:spacing w:val="4"/>
          <w:sz w:val="21"/>
        </w:rPr>
        <w:t xml:space="preserve"> </w:t>
      </w:r>
      <w:r>
        <w:rPr>
          <w:spacing w:val="-2"/>
          <w:sz w:val="21"/>
        </w:rPr>
        <w:t>allowed</w:t>
      </w:r>
    </w:p>
    <w:p w14:paraId="52A6C76A">
      <w:pPr>
        <w:pStyle w:val="5"/>
        <w:rPr>
          <w:sz w:val="28"/>
        </w:rPr>
      </w:pPr>
    </w:p>
    <w:p w14:paraId="1A332A70">
      <w:pPr>
        <w:pStyle w:val="5"/>
        <w:rPr>
          <w:sz w:val="28"/>
        </w:rPr>
      </w:pPr>
    </w:p>
    <w:p w14:paraId="7E7E52B3">
      <w:pPr>
        <w:pStyle w:val="5"/>
        <w:spacing w:before="295"/>
        <w:rPr>
          <w:sz w:val="28"/>
        </w:rPr>
      </w:pPr>
    </w:p>
    <w:p w14:paraId="3FDD6DC0">
      <w:pPr>
        <w:spacing w:before="0"/>
        <w:ind w:left="705" w:right="0" w:firstLine="0"/>
        <w:jc w:val="left"/>
        <w:rPr>
          <w:sz w:val="28"/>
        </w:rPr>
      </w:pPr>
      <w:r>
        <w:rPr>
          <w:sz w:val="28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447675</wp:posOffset>
            </wp:positionH>
            <wp:positionV relativeFrom="paragraph">
              <wp:posOffset>200660</wp:posOffset>
            </wp:positionV>
            <wp:extent cx="885825" cy="19050"/>
            <wp:effectExtent l="0" t="0" r="0" b="0"/>
            <wp:wrapNone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824" cy="19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8"/>
        </w:rPr>
        <w:t>Datatypes:-</w:t>
      </w:r>
    </w:p>
    <w:p w14:paraId="03186D1A">
      <w:pPr>
        <w:pStyle w:val="5"/>
        <w:spacing w:before="6"/>
        <w:rPr>
          <w:sz w:val="14"/>
        </w:rPr>
      </w:pPr>
    </w:p>
    <w:p w14:paraId="0963D53B">
      <w:pPr>
        <w:pStyle w:val="5"/>
        <w:spacing w:after="0"/>
        <w:rPr>
          <w:sz w:val="14"/>
        </w:rPr>
        <w:sectPr>
          <w:pgSz w:w="12240" w:h="15840"/>
          <w:pgMar w:top="840" w:right="0" w:bottom="1060" w:left="0" w:header="0" w:footer="798" w:gutter="0"/>
          <w:cols w:space="720" w:num="1"/>
        </w:sectPr>
      </w:pPr>
    </w:p>
    <w:p w14:paraId="2D6AB251">
      <w:pPr>
        <w:pStyle w:val="5"/>
        <w:spacing w:before="110"/>
        <w:ind w:left="705"/>
      </w:pPr>
      <w:r>
        <w:rPr>
          <w:color w:val="6F2FA0"/>
        </w:rPr>
        <w:t>Char</w:t>
      </w:r>
      <w:r>
        <w:rPr>
          <w:color w:val="6F2FA0"/>
          <w:spacing w:val="69"/>
        </w:rPr>
        <w:t xml:space="preserve"> </w:t>
      </w:r>
      <w:r>
        <w:rPr>
          <w:color w:val="6F2FA0"/>
          <w:spacing w:val="-16"/>
        </w:rPr>
        <w:t>:</w:t>
      </w:r>
    </w:p>
    <w:p w14:paraId="7BB57DE0">
      <w:pPr>
        <w:pStyle w:val="5"/>
        <w:spacing w:line="20" w:lineRule="exact"/>
        <w:ind w:left="705" w:right="-159"/>
        <w:rPr>
          <w:sz w:val="2"/>
        </w:rPr>
      </w:pPr>
      <w:r>
        <w:rPr>
          <w:sz w:val="2"/>
        </w:rPr>
        <w:drawing>
          <wp:inline distT="0" distB="0" distL="0" distR="0">
            <wp:extent cx="474345" cy="1270"/>
            <wp:effectExtent l="0" t="0" r="0" b="0"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645" cy="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2633">
      <w:pPr>
        <w:pStyle w:val="5"/>
        <w:spacing w:before="11"/>
      </w:pPr>
    </w:p>
    <w:p w14:paraId="1898EBA3">
      <w:pPr>
        <w:spacing w:before="0"/>
        <w:ind w:left="0" w:right="172" w:firstLine="0"/>
        <w:jc w:val="right"/>
        <w:rPr>
          <w:sz w:val="21"/>
        </w:rPr>
      </w:pPr>
      <w:r>
        <w:rPr>
          <w:spacing w:val="-10"/>
          <w:w w:val="95"/>
          <w:sz w:val="21"/>
        </w:rPr>
        <w:t>•</w:t>
      </w:r>
    </w:p>
    <w:p w14:paraId="763FBF99">
      <w:pPr>
        <w:spacing w:before="17"/>
        <w:ind w:left="0" w:right="172" w:firstLine="0"/>
        <w:jc w:val="right"/>
        <w:rPr>
          <w:sz w:val="21"/>
        </w:rPr>
      </w:pPr>
      <w:r>
        <w:rPr>
          <w:spacing w:val="-10"/>
          <w:w w:val="95"/>
          <w:sz w:val="21"/>
        </w:rPr>
        <w:t>•</w:t>
      </w:r>
    </w:p>
    <w:p w14:paraId="4DD2B328">
      <w:pPr>
        <w:spacing w:before="16"/>
        <w:ind w:left="0" w:right="172" w:firstLine="0"/>
        <w:jc w:val="right"/>
        <w:rPr>
          <w:sz w:val="21"/>
        </w:rPr>
      </w:pPr>
      <w:r>
        <w:rPr>
          <w:spacing w:val="-10"/>
          <w:w w:val="95"/>
          <w:sz w:val="21"/>
        </w:rPr>
        <w:t>•</w:t>
      </w:r>
    </w:p>
    <w:p w14:paraId="2F96E7CB">
      <w:pPr>
        <w:spacing w:before="0" w:line="240" w:lineRule="auto"/>
        <w:rPr>
          <w:sz w:val="21"/>
        </w:rPr>
      </w:pPr>
      <w:r>
        <w:br w:type="column"/>
      </w:r>
    </w:p>
    <w:p w14:paraId="2026C589">
      <w:pPr>
        <w:pStyle w:val="5"/>
        <w:spacing w:before="153"/>
      </w:pPr>
    </w:p>
    <w:p w14:paraId="7EC5FCDA">
      <w:pPr>
        <w:pStyle w:val="5"/>
        <w:spacing w:line="297" w:lineRule="auto"/>
        <w:ind w:left="62" w:right="3721"/>
      </w:pPr>
      <w:r>
        <w:t xml:space="preserve">(allows any character) (max upto 255 characters) (default width 1) </w:t>
      </w:r>
      <w:r>
        <w:rPr>
          <w:w w:val="105"/>
        </w:rPr>
        <w:t>(wastage</w:t>
      </w:r>
      <w:r>
        <w:rPr>
          <w:spacing w:val="-18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HD</w:t>
      </w:r>
      <w:r>
        <w:rPr>
          <w:spacing w:val="-18"/>
          <w:w w:val="105"/>
        </w:rPr>
        <w:t xml:space="preserve"> </w:t>
      </w:r>
      <w:r>
        <w:rPr>
          <w:w w:val="105"/>
        </w:rPr>
        <w:t>space)</w:t>
      </w:r>
      <w:r>
        <w:rPr>
          <w:spacing w:val="-18"/>
          <w:w w:val="105"/>
        </w:rPr>
        <w:t xml:space="preserve"> </w:t>
      </w:r>
      <w:r>
        <w:rPr>
          <w:w w:val="105"/>
        </w:rPr>
        <w:t>(searching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retrieval</w:t>
      </w:r>
      <w:r>
        <w:rPr>
          <w:spacing w:val="-18"/>
          <w:w w:val="105"/>
        </w:rPr>
        <w:t xml:space="preserve"> </w:t>
      </w:r>
      <w:r>
        <w:rPr>
          <w:w w:val="105"/>
        </w:rPr>
        <w:t>is</w:t>
      </w:r>
      <w:r>
        <w:rPr>
          <w:spacing w:val="-18"/>
          <w:w w:val="105"/>
        </w:rPr>
        <w:t xml:space="preserve"> </w:t>
      </w:r>
      <w:r>
        <w:rPr>
          <w:w w:val="105"/>
        </w:rPr>
        <w:t>very</w:t>
      </w:r>
      <w:r>
        <w:rPr>
          <w:spacing w:val="-18"/>
          <w:w w:val="105"/>
        </w:rPr>
        <w:t xml:space="preserve"> </w:t>
      </w:r>
      <w:r>
        <w:rPr>
          <w:w w:val="105"/>
        </w:rPr>
        <w:t>fast)</w:t>
      </w:r>
    </w:p>
    <w:p w14:paraId="3C2B2765">
      <w:pPr>
        <w:pStyle w:val="5"/>
        <w:spacing w:line="225" w:lineRule="exact"/>
        <w:ind w:left="62"/>
      </w:pPr>
      <w:r>
        <w:t>e.g.</w:t>
      </w:r>
      <w:r>
        <w:rPr>
          <w:spacing w:val="-11"/>
        </w:rPr>
        <w:t xml:space="preserve"> </w:t>
      </w:r>
      <w:r>
        <w:t>ROLL</w:t>
      </w:r>
      <w:r>
        <w:rPr>
          <w:spacing w:val="-10"/>
        </w:rPr>
        <w:t xml:space="preserve"> </w:t>
      </w:r>
      <w:r>
        <w:t>NO,</w:t>
      </w:r>
      <w:r>
        <w:rPr>
          <w:spacing w:val="-10"/>
        </w:rPr>
        <w:t xml:space="preserve"> </w:t>
      </w:r>
      <w:r>
        <w:t>EMPNO,</w:t>
      </w:r>
      <w:r>
        <w:rPr>
          <w:spacing w:val="-10"/>
        </w:rPr>
        <w:t xml:space="preserve"> </w:t>
      </w:r>
      <w:r>
        <w:t>PANNO,</w:t>
      </w:r>
      <w:r>
        <w:rPr>
          <w:spacing w:val="-10"/>
        </w:rPr>
        <w:t xml:space="preserve"> </w:t>
      </w:r>
      <w:r>
        <w:rPr>
          <w:spacing w:val="-4"/>
        </w:rPr>
        <w:t>etc.</w:t>
      </w:r>
    </w:p>
    <w:p w14:paraId="330659EC">
      <w:pPr>
        <w:pStyle w:val="5"/>
        <w:spacing w:after="0" w:line="225" w:lineRule="exact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1339" w:space="40"/>
            <w:col w:w="10861"/>
          </w:cols>
        </w:sectPr>
      </w:pPr>
    </w:p>
    <w:p w14:paraId="786BFCE7">
      <w:pPr>
        <w:pStyle w:val="5"/>
        <w:spacing w:before="241"/>
        <w:ind w:left="705"/>
      </w:pPr>
      <w:r>
        <w:rPr>
          <w:color w:val="6F2FA0"/>
        </w:rPr>
        <w:t>Varchar</w:t>
      </w:r>
      <w:r>
        <w:rPr>
          <w:color w:val="6F2FA0"/>
          <w:spacing w:val="29"/>
        </w:rPr>
        <w:t xml:space="preserve"> </w:t>
      </w:r>
      <w:r>
        <w:rPr>
          <w:color w:val="6F2FA0"/>
          <w:spacing w:val="-10"/>
        </w:rPr>
        <w:t>:</w:t>
      </w:r>
    </w:p>
    <w:p w14:paraId="2AE62EBB">
      <w:pPr>
        <w:pStyle w:val="5"/>
        <w:spacing w:before="33"/>
      </w:pPr>
    </w:p>
    <w:p w14:paraId="0ACDD2CA">
      <w:pPr>
        <w:pStyle w:val="9"/>
        <w:numPr>
          <w:ilvl w:val="0"/>
          <w:numId w:val="6"/>
        </w:numPr>
        <w:tabs>
          <w:tab w:val="left" w:pos="1440"/>
        </w:tabs>
        <w:spacing w:before="0" w:after="0" w:line="240" w:lineRule="auto"/>
        <w:ind w:left="1440" w:right="0" w:hanging="361"/>
        <w:jc w:val="left"/>
        <w:rPr>
          <w:position w:val="1"/>
          <w:sz w:val="21"/>
        </w:rPr>
      </w:pPr>
      <w:r>
        <w:rPr>
          <w:sz w:val="21"/>
        </w:rPr>
        <w:t>(allows</w:t>
      </w:r>
      <w:r>
        <w:rPr>
          <w:spacing w:val="-1"/>
          <w:sz w:val="21"/>
        </w:rPr>
        <w:t xml:space="preserve"> </w:t>
      </w:r>
      <w:r>
        <w:rPr>
          <w:sz w:val="21"/>
        </w:rPr>
        <w:t>any</w:t>
      </w:r>
      <w:r>
        <w:rPr>
          <w:spacing w:val="-1"/>
          <w:sz w:val="21"/>
        </w:rPr>
        <w:t xml:space="preserve"> </w:t>
      </w:r>
      <w:r>
        <w:rPr>
          <w:sz w:val="21"/>
        </w:rPr>
        <w:t>character) (max</w:t>
      </w:r>
      <w:r>
        <w:rPr>
          <w:spacing w:val="-1"/>
          <w:sz w:val="21"/>
        </w:rPr>
        <w:t xml:space="preserve"> </w:t>
      </w:r>
      <w:r>
        <w:rPr>
          <w:sz w:val="21"/>
        </w:rPr>
        <w:t>upto 65,535</w:t>
      </w:r>
      <w:r>
        <w:rPr>
          <w:spacing w:val="-1"/>
          <w:sz w:val="21"/>
        </w:rPr>
        <w:t xml:space="preserve"> </w:t>
      </w:r>
      <w:r>
        <w:rPr>
          <w:sz w:val="21"/>
        </w:rPr>
        <w:t>characters)</w:t>
      </w:r>
      <w:r>
        <w:rPr>
          <w:spacing w:val="-1"/>
          <w:sz w:val="21"/>
        </w:rPr>
        <w:t xml:space="preserve"> </w:t>
      </w:r>
      <w:r>
        <w:rPr>
          <w:sz w:val="21"/>
        </w:rPr>
        <w:t>(64 KB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- </w:t>
      </w:r>
      <w:r>
        <w:rPr>
          <w:spacing w:val="-5"/>
          <w:sz w:val="21"/>
        </w:rPr>
        <w:t>1)</w:t>
      </w:r>
    </w:p>
    <w:p w14:paraId="709010A3">
      <w:pPr>
        <w:pStyle w:val="9"/>
        <w:numPr>
          <w:ilvl w:val="0"/>
          <w:numId w:val="6"/>
        </w:numPr>
        <w:tabs>
          <w:tab w:val="left" w:pos="1440"/>
        </w:tabs>
        <w:spacing w:before="2" w:after="0" w:line="294" w:lineRule="exact"/>
        <w:ind w:left="1440" w:right="0" w:hanging="361"/>
        <w:jc w:val="left"/>
        <w:rPr>
          <w:position w:val="6"/>
          <w:sz w:val="21"/>
        </w:rPr>
      </w:pPr>
      <w:r>
        <w:rPr>
          <w:sz w:val="21"/>
        </w:rPr>
        <w:t>(no</w:t>
      </w:r>
      <w:r>
        <w:rPr>
          <w:spacing w:val="-7"/>
          <w:sz w:val="21"/>
        </w:rPr>
        <w:t xml:space="preserve"> </w:t>
      </w:r>
      <w:r>
        <w:rPr>
          <w:sz w:val="21"/>
        </w:rPr>
        <w:t>default</w:t>
      </w:r>
      <w:r>
        <w:rPr>
          <w:spacing w:val="-7"/>
          <w:sz w:val="21"/>
        </w:rPr>
        <w:t xml:space="preserve"> </w:t>
      </w:r>
      <w:r>
        <w:rPr>
          <w:sz w:val="21"/>
        </w:rPr>
        <w:t>width)</w:t>
      </w:r>
      <w:r>
        <w:rPr>
          <w:spacing w:val="-7"/>
          <w:sz w:val="21"/>
        </w:rPr>
        <w:t xml:space="preserve"> </w:t>
      </w:r>
      <w:r>
        <w:rPr>
          <w:sz w:val="21"/>
        </w:rPr>
        <w:t>(width</w:t>
      </w:r>
      <w:r>
        <w:rPr>
          <w:spacing w:val="-6"/>
          <w:sz w:val="21"/>
        </w:rPr>
        <w:t xml:space="preserve"> </w:t>
      </w:r>
      <w:r>
        <w:rPr>
          <w:sz w:val="21"/>
        </w:rPr>
        <w:t>has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z w:val="21"/>
        </w:rPr>
        <w:t>be</w:t>
      </w:r>
      <w:r>
        <w:rPr>
          <w:spacing w:val="-7"/>
          <w:sz w:val="21"/>
        </w:rPr>
        <w:t xml:space="preserve"> </w:t>
      </w:r>
      <w:r>
        <w:rPr>
          <w:sz w:val="21"/>
        </w:rPr>
        <w:t>specified)</w:t>
      </w:r>
      <w:r>
        <w:rPr>
          <w:spacing w:val="-6"/>
          <w:sz w:val="21"/>
        </w:rPr>
        <w:t xml:space="preserve"> </w:t>
      </w:r>
      <w:r>
        <w:rPr>
          <w:sz w:val="21"/>
        </w:rPr>
        <w:t>(conserve</w:t>
      </w:r>
      <w:r>
        <w:rPr>
          <w:spacing w:val="-7"/>
          <w:sz w:val="21"/>
        </w:rPr>
        <w:t xml:space="preserve"> </w:t>
      </w:r>
      <w:r>
        <w:rPr>
          <w:sz w:val="21"/>
        </w:rPr>
        <w:t>on</w:t>
      </w:r>
      <w:r>
        <w:rPr>
          <w:spacing w:val="-7"/>
          <w:sz w:val="21"/>
        </w:rPr>
        <w:t xml:space="preserve"> </w:t>
      </w:r>
      <w:r>
        <w:rPr>
          <w:sz w:val="21"/>
        </w:rPr>
        <w:t>HD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space)</w:t>
      </w:r>
    </w:p>
    <w:p w14:paraId="5660A474">
      <w:pPr>
        <w:pStyle w:val="9"/>
        <w:numPr>
          <w:ilvl w:val="0"/>
          <w:numId w:val="6"/>
        </w:numPr>
        <w:tabs>
          <w:tab w:val="left" w:pos="1440"/>
        </w:tabs>
        <w:spacing w:before="0" w:after="0" w:line="296" w:lineRule="exact"/>
        <w:ind w:left="1440" w:right="0" w:hanging="361"/>
        <w:jc w:val="left"/>
        <w:rPr>
          <w:position w:val="7"/>
          <w:sz w:val="21"/>
        </w:rPr>
      </w:pPr>
      <w:r>
        <w:rPr>
          <w:sz w:val="21"/>
        </w:rPr>
        <w:t>(searching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retrieval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compromised)</w:t>
      </w:r>
    </w:p>
    <w:p w14:paraId="5568D051">
      <w:pPr>
        <w:pStyle w:val="5"/>
        <w:spacing w:line="245" w:lineRule="exact"/>
        <w:ind w:left="1397"/>
      </w:pPr>
      <w:r>
        <w:t>e.g.</w:t>
      </w:r>
      <w:r>
        <w:rPr>
          <w:spacing w:val="-13"/>
        </w:rPr>
        <w:t xml:space="preserve"> </w:t>
      </w:r>
      <w:r>
        <w:t>ENAME,</w:t>
      </w:r>
      <w:r>
        <w:rPr>
          <w:spacing w:val="-12"/>
        </w:rPr>
        <w:t xml:space="preserve"> </w:t>
      </w:r>
      <w:r>
        <w:t>ADDRESS,</w:t>
      </w:r>
      <w:r>
        <w:rPr>
          <w:spacing w:val="-13"/>
        </w:rPr>
        <w:t xml:space="preserve"> </w:t>
      </w:r>
      <w:r>
        <w:t>CITY,</w:t>
      </w:r>
      <w:r>
        <w:rPr>
          <w:spacing w:val="-12"/>
        </w:rPr>
        <w:t xml:space="preserve"> </w:t>
      </w:r>
      <w:r>
        <w:rPr>
          <w:spacing w:val="-4"/>
        </w:rPr>
        <w:t>etc.</w:t>
      </w:r>
    </w:p>
    <w:p w14:paraId="71AA85E0">
      <w:pPr>
        <w:pStyle w:val="5"/>
        <w:rPr>
          <w:sz w:val="20"/>
        </w:rPr>
      </w:pPr>
    </w:p>
    <w:p w14:paraId="61692798">
      <w:pPr>
        <w:pStyle w:val="5"/>
        <w:spacing w:before="221"/>
        <w:rPr>
          <w:sz w:val="20"/>
        </w:rPr>
      </w:pPr>
    </w:p>
    <w:p w14:paraId="76117E08">
      <w:pPr>
        <w:pStyle w:val="5"/>
        <w:spacing w:after="0"/>
        <w:rPr>
          <w:sz w:val="20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5BD41CA2">
      <w:pPr>
        <w:pStyle w:val="5"/>
      </w:pPr>
    </w:p>
    <w:p w14:paraId="63FC2608">
      <w:pPr>
        <w:pStyle w:val="5"/>
      </w:pPr>
    </w:p>
    <w:p w14:paraId="325726DE">
      <w:pPr>
        <w:pStyle w:val="5"/>
        <w:spacing w:before="9"/>
      </w:pPr>
    </w:p>
    <w:p w14:paraId="5F0E7CCE">
      <w:pPr>
        <w:spacing w:before="1"/>
        <w:ind w:left="1397" w:right="0" w:firstLine="0"/>
        <w:jc w:val="left"/>
        <w:rPr>
          <w:sz w:val="21"/>
        </w:rPr>
      </w:pPr>
      <w:r>
        <w:rPr>
          <w:spacing w:val="-2"/>
          <w:sz w:val="21"/>
        </w:rPr>
        <w:t>DATATYPES:-</w:t>
      </w:r>
    </w:p>
    <w:p w14:paraId="45FACD3D">
      <w:pPr>
        <w:spacing w:before="107"/>
        <w:ind w:left="1397" w:right="0" w:firstLine="0"/>
        <w:jc w:val="left"/>
        <w:rPr>
          <w:sz w:val="32"/>
        </w:rPr>
      </w:pPr>
      <w:r>
        <w:br w:type="column"/>
      </w:r>
      <w:r>
        <w:rPr>
          <w:spacing w:val="-2"/>
          <w:sz w:val="32"/>
        </w:rPr>
        <w:t>Day</w:t>
      </w:r>
      <w:r>
        <w:rPr>
          <w:spacing w:val="-24"/>
          <w:sz w:val="32"/>
        </w:rPr>
        <w:t xml:space="preserve"> </w:t>
      </w:r>
      <w:r>
        <w:rPr>
          <w:spacing w:val="-10"/>
          <w:sz w:val="32"/>
        </w:rPr>
        <w:t>2</w:t>
      </w:r>
    </w:p>
    <w:p w14:paraId="08631509">
      <w:pPr>
        <w:spacing w:after="0"/>
        <w:jc w:val="left"/>
        <w:rPr>
          <w:sz w:val="32"/>
        </w:rPr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2735" w:space="1593"/>
            <w:col w:w="7912"/>
          </w:cols>
        </w:sectPr>
      </w:pPr>
    </w:p>
    <w:p w14:paraId="2E085E4C">
      <w:pPr>
        <w:pStyle w:val="5"/>
        <w:spacing w:before="44"/>
      </w:pPr>
    </w:p>
    <w:p w14:paraId="2336E2C4">
      <w:pPr>
        <w:pStyle w:val="5"/>
        <w:ind w:left="1397"/>
      </w:pPr>
      <w:r>
        <w:rPr>
          <w:spacing w:val="-4"/>
        </w:rPr>
        <w:t>Text</w:t>
      </w:r>
    </w:p>
    <w:p w14:paraId="1B9DB435">
      <w:pPr>
        <w:pStyle w:val="5"/>
        <w:spacing w:before="28"/>
      </w:pPr>
    </w:p>
    <w:p w14:paraId="1B453062">
      <w:pPr>
        <w:pStyle w:val="5"/>
        <w:spacing w:line="506" w:lineRule="auto"/>
        <w:ind w:left="1397" w:right="5040"/>
      </w:pPr>
      <w:r>
        <w:t xml:space="preserve">Tinytext (allows any character) (max upto 255 characters) </w:t>
      </w:r>
      <w:r>
        <w:rPr>
          <w:spacing w:val="-2"/>
          <w:w w:val="105"/>
        </w:rPr>
        <w:t>Text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(allows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any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character)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(max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upto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65,535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characters)</w:t>
      </w:r>
    </w:p>
    <w:p w14:paraId="6B10F793">
      <w:pPr>
        <w:pStyle w:val="5"/>
        <w:spacing w:line="506" w:lineRule="auto"/>
        <w:ind w:left="1397" w:right="3468"/>
      </w:pPr>
      <w:r>
        <w:t xml:space="preserve">Mediumtext (allows any character) (max upto 16,777,215 characters) (16 MB) </w:t>
      </w:r>
      <w:r>
        <w:rPr>
          <w:w w:val="105"/>
        </w:rPr>
        <w:t>Longtext</w:t>
      </w:r>
      <w:r>
        <w:rPr>
          <w:spacing w:val="-17"/>
          <w:w w:val="105"/>
        </w:rPr>
        <w:t xml:space="preserve"> </w:t>
      </w:r>
      <w:r>
        <w:rPr>
          <w:w w:val="105"/>
        </w:rPr>
        <w:t>(allows</w:t>
      </w:r>
      <w:r>
        <w:rPr>
          <w:spacing w:val="-17"/>
          <w:w w:val="105"/>
        </w:rPr>
        <w:t xml:space="preserve"> </w:t>
      </w:r>
      <w:r>
        <w:rPr>
          <w:w w:val="105"/>
        </w:rPr>
        <w:t>any</w:t>
      </w:r>
      <w:r>
        <w:rPr>
          <w:spacing w:val="-17"/>
          <w:w w:val="105"/>
        </w:rPr>
        <w:t xml:space="preserve"> </w:t>
      </w:r>
      <w:r>
        <w:rPr>
          <w:w w:val="105"/>
        </w:rPr>
        <w:t>character)</w:t>
      </w:r>
      <w:r>
        <w:rPr>
          <w:spacing w:val="-17"/>
          <w:w w:val="105"/>
        </w:rPr>
        <w:t xml:space="preserve"> </w:t>
      </w:r>
      <w:r>
        <w:rPr>
          <w:w w:val="105"/>
        </w:rPr>
        <w:t>(max</w:t>
      </w:r>
      <w:r>
        <w:rPr>
          <w:spacing w:val="-17"/>
          <w:w w:val="105"/>
        </w:rPr>
        <w:t xml:space="preserve"> </w:t>
      </w:r>
      <w:r>
        <w:rPr>
          <w:w w:val="105"/>
        </w:rPr>
        <w:t>upto</w:t>
      </w:r>
      <w:r>
        <w:rPr>
          <w:spacing w:val="-17"/>
          <w:w w:val="105"/>
        </w:rPr>
        <w:t xml:space="preserve"> </w:t>
      </w:r>
      <w:r>
        <w:rPr>
          <w:w w:val="105"/>
        </w:rPr>
        <w:t>4,294,967,295</w:t>
      </w:r>
      <w:r>
        <w:rPr>
          <w:spacing w:val="-17"/>
          <w:w w:val="105"/>
        </w:rPr>
        <w:t xml:space="preserve"> </w:t>
      </w:r>
      <w:r>
        <w:rPr>
          <w:w w:val="105"/>
        </w:rPr>
        <w:t>characters)</w:t>
      </w:r>
      <w:r>
        <w:rPr>
          <w:spacing w:val="-17"/>
          <w:w w:val="105"/>
        </w:rPr>
        <w:t xml:space="preserve"> </w:t>
      </w:r>
      <w:r>
        <w:rPr>
          <w:w w:val="105"/>
        </w:rPr>
        <w:t>(4</w:t>
      </w:r>
      <w:r>
        <w:rPr>
          <w:spacing w:val="-17"/>
          <w:w w:val="105"/>
        </w:rPr>
        <w:t xml:space="preserve"> </w:t>
      </w:r>
      <w:r>
        <w:rPr>
          <w:w w:val="105"/>
        </w:rPr>
        <w:t>GB)</w:t>
      </w:r>
    </w:p>
    <w:p w14:paraId="42441071">
      <w:pPr>
        <w:pStyle w:val="9"/>
        <w:numPr>
          <w:ilvl w:val="0"/>
          <w:numId w:val="7"/>
        </w:numPr>
        <w:tabs>
          <w:tab w:val="left" w:pos="2064"/>
        </w:tabs>
        <w:spacing w:before="2" w:after="0" w:line="240" w:lineRule="auto"/>
        <w:ind w:left="2064" w:right="0" w:hanging="667"/>
        <w:jc w:val="left"/>
        <w:rPr>
          <w:sz w:val="21"/>
        </w:rPr>
      </w:pPr>
      <w:r>
        <w:rPr>
          <w:sz w:val="21"/>
        </w:rPr>
        <w:t>all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above</w:t>
      </w:r>
      <w:r>
        <w:rPr>
          <w:spacing w:val="-4"/>
          <w:sz w:val="21"/>
        </w:rPr>
        <w:t xml:space="preserve"> </w:t>
      </w:r>
      <w:r>
        <w:rPr>
          <w:sz w:val="21"/>
        </w:rPr>
        <w:t>are</w:t>
      </w:r>
      <w:r>
        <w:rPr>
          <w:spacing w:val="-4"/>
          <w:sz w:val="21"/>
        </w:rPr>
        <w:t xml:space="preserve"> </w:t>
      </w:r>
      <w:r>
        <w:rPr>
          <w:sz w:val="21"/>
        </w:rPr>
        <w:t>stored</w:t>
      </w:r>
      <w:r>
        <w:rPr>
          <w:spacing w:val="-4"/>
          <w:sz w:val="21"/>
        </w:rPr>
        <w:t xml:space="preserve"> </w:t>
      </w:r>
      <w:r>
        <w:rPr>
          <w:sz w:val="21"/>
        </w:rPr>
        <w:t>outside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pacing w:val="-5"/>
          <w:sz w:val="21"/>
        </w:rPr>
        <w:t>row</w:t>
      </w:r>
    </w:p>
    <w:p w14:paraId="265B861E">
      <w:pPr>
        <w:pStyle w:val="9"/>
        <w:numPr>
          <w:ilvl w:val="0"/>
          <w:numId w:val="7"/>
        </w:numPr>
        <w:tabs>
          <w:tab w:val="left" w:pos="2064"/>
        </w:tabs>
        <w:spacing w:before="61" w:after="0" w:line="240" w:lineRule="auto"/>
        <w:ind w:left="2064" w:right="0" w:hanging="667"/>
        <w:jc w:val="left"/>
        <w:rPr>
          <w:sz w:val="21"/>
        </w:rPr>
      </w:pPr>
      <w:r>
        <w:rPr>
          <w:sz w:val="21"/>
        </w:rPr>
        <w:t>stored</w:t>
      </w:r>
      <w:r>
        <w:rPr>
          <w:spacing w:val="2"/>
          <w:sz w:val="21"/>
        </w:rPr>
        <w:t xml:space="preserve"> </w:t>
      </w:r>
      <w:r>
        <w:rPr>
          <w:sz w:val="21"/>
        </w:rPr>
        <w:t>outside</w:t>
      </w:r>
      <w:r>
        <w:rPr>
          <w:spacing w:val="2"/>
          <w:sz w:val="21"/>
        </w:rPr>
        <w:t xml:space="preserve"> </w:t>
      </w:r>
      <w:r>
        <w:rPr>
          <w:sz w:val="21"/>
        </w:rPr>
        <w:t>the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table</w:t>
      </w:r>
    </w:p>
    <w:p w14:paraId="2FF0DCC1">
      <w:pPr>
        <w:pStyle w:val="9"/>
        <w:numPr>
          <w:ilvl w:val="0"/>
          <w:numId w:val="7"/>
        </w:numPr>
        <w:tabs>
          <w:tab w:val="left" w:pos="2064"/>
        </w:tabs>
        <w:spacing w:before="17" w:after="0" w:line="240" w:lineRule="auto"/>
        <w:ind w:left="2064" w:right="0" w:hanging="667"/>
        <w:jc w:val="left"/>
        <w:rPr>
          <w:sz w:val="21"/>
        </w:rPr>
      </w:pPr>
      <w:r>
        <w:rPr>
          <w:sz w:val="21"/>
        </w:rPr>
        <w:t>stored</w:t>
      </w:r>
      <w:r>
        <w:rPr>
          <w:spacing w:val="-5"/>
          <w:sz w:val="21"/>
        </w:rPr>
        <w:t xml:space="preserve"> </w:t>
      </w:r>
      <w:r>
        <w:rPr>
          <w:sz w:val="21"/>
        </w:rPr>
        <w:t>away</w:t>
      </w:r>
      <w:r>
        <w:rPr>
          <w:spacing w:val="-5"/>
          <w:sz w:val="21"/>
        </w:rPr>
        <w:t xml:space="preserve"> </w:t>
      </w:r>
      <w:r>
        <w:rPr>
          <w:sz w:val="21"/>
        </w:rPr>
        <w:t>from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table</w:t>
      </w:r>
    </w:p>
    <w:p w14:paraId="107762DA">
      <w:pPr>
        <w:pStyle w:val="9"/>
        <w:numPr>
          <w:ilvl w:val="0"/>
          <w:numId w:val="7"/>
        </w:numPr>
        <w:tabs>
          <w:tab w:val="left" w:pos="2064"/>
        </w:tabs>
        <w:spacing w:before="1" w:after="0" w:line="240" w:lineRule="auto"/>
        <w:ind w:left="2064" w:right="0" w:hanging="667"/>
        <w:jc w:val="left"/>
        <w:rPr>
          <w:sz w:val="21"/>
        </w:rPr>
      </w:pPr>
      <w:r>
        <w:rPr>
          <w:sz w:val="21"/>
        </w:rPr>
        <w:t>MySQL</w:t>
      </w:r>
      <w:r>
        <w:rPr>
          <w:spacing w:val="-8"/>
          <w:sz w:val="21"/>
        </w:rPr>
        <w:t xml:space="preserve"> </w:t>
      </w:r>
      <w:r>
        <w:rPr>
          <w:sz w:val="21"/>
        </w:rPr>
        <w:t>maintains</w:t>
      </w:r>
      <w:r>
        <w:rPr>
          <w:spacing w:val="-7"/>
          <w:sz w:val="21"/>
        </w:rPr>
        <w:t xml:space="preserve"> </w:t>
      </w: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z w:val="21"/>
        </w:rPr>
        <w:t>LOCATOR</w:t>
      </w:r>
      <w:r>
        <w:rPr>
          <w:spacing w:val="-7"/>
          <w:sz w:val="21"/>
        </w:rPr>
        <w:t xml:space="preserve"> </w:t>
      </w:r>
      <w:r>
        <w:rPr>
          <w:sz w:val="21"/>
        </w:rPr>
        <w:t>(HD</w:t>
      </w:r>
      <w:r>
        <w:rPr>
          <w:spacing w:val="-7"/>
          <w:sz w:val="21"/>
        </w:rPr>
        <w:t xml:space="preserve"> </w:t>
      </w:r>
      <w:r>
        <w:rPr>
          <w:sz w:val="21"/>
        </w:rPr>
        <w:t>pointer)</w:t>
      </w:r>
      <w:r>
        <w:rPr>
          <w:spacing w:val="-8"/>
          <w:sz w:val="21"/>
        </w:rPr>
        <w:t xml:space="preserve"> </w:t>
      </w:r>
      <w:r>
        <w:rPr>
          <w:sz w:val="21"/>
        </w:rPr>
        <w:t>from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table</w:t>
      </w:r>
      <w:r>
        <w:rPr>
          <w:spacing w:val="-7"/>
          <w:sz w:val="21"/>
        </w:rPr>
        <w:t xml:space="preserve"> </w:t>
      </w:r>
      <w:r>
        <w:rPr>
          <w:sz w:val="21"/>
        </w:rPr>
        <w:t>row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text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data</w:t>
      </w:r>
    </w:p>
    <w:p w14:paraId="0D8D4325">
      <w:pPr>
        <w:pStyle w:val="9"/>
        <w:numPr>
          <w:ilvl w:val="0"/>
          <w:numId w:val="7"/>
        </w:numPr>
        <w:tabs>
          <w:tab w:val="left" w:pos="2064"/>
        </w:tabs>
        <w:spacing w:before="17" w:after="0" w:line="240" w:lineRule="auto"/>
        <w:ind w:left="2064" w:right="0" w:hanging="667"/>
        <w:jc w:val="left"/>
        <w:rPr>
          <w:sz w:val="21"/>
        </w:rPr>
      </w:pPr>
      <w:r>
        <w:rPr>
          <w:sz w:val="21"/>
        </w:rPr>
        <w:t>this</w:t>
      </w:r>
      <w:r>
        <w:rPr>
          <w:spacing w:val="-5"/>
          <w:sz w:val="21"/>
        </w:rPr>
        <w:t xml:space="preserve"> </w:t>
      </w:r>
      <w:r>
        <w:rPr>
          <w:sz w:val="21"/>
        </w:rPr>
        <w:t>datatype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used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those</w:t>
      </w:r>
      <w:r>
        <w:rPr>
          <w:spacing w:val="-5"/>
          <w:sz w:val="21"/>
        </w:rPr>
        <w:t xml:space="preserve"> </w:t>
      </w:r>
      <w:r>
        <w:rPr>
          <w:sz w:val="21"/>
        </w:rPr>
        <w:t>columns</w:t>
      </w:r>
      <w:r>
        <w:rPr>
          <w:spacing w:val="-4"/>
          <w:sz w:val="21"/>
        </w:rPr>
        <w:t xml:space="preserve"> </w:t>
      </w:r>
      <w:r>
        <w:rPr>
          <w:sz w:val="21"/>
        </w:rPr>
        <w:t>that</w:t>
      </w:r>
      <w:r>
        <w:rPr>
          <w:spacing w:val="-4"/>
          <w:sz w:val="21"/>
        </w:rPr>
        <w:t xml:space="preserve"> </w:t>
      </w:r>
      <w:r>
        <w:rPr>
          <w:sz w:val="21"/>
        </w:rPr>
        <w:t>have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large</w:t>
      </w:r>
      <w:r>
        <w:rPr>
          <w:spacing w:val="-5"/>
          <w:sz w:val="21"/>
        </w:rPr>
        <w:t xml:space="preserve"> </w:t>
      </w:r>
      <w:r>
        <w:rPr>
          <w:sz w:val="21"/>
        </w:rPr>
        <w:t>amount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text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will</w:t>
      </w:r>
      <w:r>
        <w:rPr>
          <w:spacing w:val="-5"/>
          <w:sz w:val="21"/>
        </w:rPr>
        <w:t xml:space="preserve"> </w:t>
      </w:r>
      <w:r>
        <w:rPr>
          <w:sz w:val="21"/>
        </w:rPr>
        <w:t>not</w:t>
      </w:r>
      <w:r>
        <w:rPr>
          <w:spacing w:val="-4"/>
          <w:sz w:val="21"/>
        </w:rPr>
        <w:t xml:space="preserve"> </w:t>
      </w:r>
      <w:r>
        <w:rPr>
          <w:sz w:val="21"/>
        </w:rPr>
        <w:t>be</w:t>
      </w:r>
      <w:r>
        <w:rPr>
          <w:spacing w:val="-4"/>
          <w:sz w:val="21"/>
        </w:rPr>
        <w:t xml:space="preserve"> </w:t>
      </w:r>
      <w:r>
        <w:rPr>
          <w:sz w:val="21"/>
        </w:rPr>
        <w:t>used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searching</w:t>
      </w:r>
    </w:p>
    <w:p w14:paraId="3847B6C7">
      <w:pPr>
        <w:pStyle w:val="9"/>
        <w:numPr>
          <w:ilvl w:val="0"/>
          <w:numId w:val="7"/>
        </w:numPr>
        <w:tabs>
          <w:tab w:val="left" w:pos="2064"/>
        </w:tabs>
        <w:spacing w:before="1" w:after="0" w:line="240" w:lineRule="auto"/>
        <w:ind w:left="2064" w:right="0" w:hanging="667"/>
        <w:jc w:val="left"/>
        <w:rPr>
          <w:sz w:val="21"/>
        </w:rPr>
      </w:pPr>
      <w:r>
        <w:rPr>
          <w:sz w:val="21"/>
        </w:rPr>
        <w:t>e.g.</w:t>
      </w:r>
      <w:r>
        <w:rPr>
          <w:spacing w:val="3"/>
          <w:sz w:val="21"/>
        </w:rPr>
        <w:t xml:space="preserve"> </w:t>
      </w:r>
      <w:r>
        <w:rPr>
          <w:sz w:val="21"/>
        </w:rPr>
        <w:t>REMARKS,</w:t>
      </w:r>
      <w:r>
        <w:rPr>
          <w:spacing w:val="3"/>
          <w:sz w:val="21"/>
        </w:rPr>
        <w:t xml:space="preserve"> </w:t>
      </w:r>
      <w:r>
        <w:rPr>
          <w:sz w:val="21"/>
        </w:rPr>
        <w:t>COMMENTS,</w:t>
      </w:r>
      <w:r>
        <w:rPr>
          <w:spacing w:val="3"/>
          <w:sz w:val="21"/>
        </w:rPr>
        <w:t xml:space="preserve"> </w:t>
      </w:r>
      <w:r>
        <w:rPr>
          <w:sz w:val="21"/>
        </w:rPr>
        <w:t>EXPERIENCE,</w:t>
      </w:r>
      <w:r>
        <w:rPr>
          <w:spacing w:val="3"/>
          <w:sz w:val="21"/>
        </w:rPr>
        <w:t xml:space="preserve"> </w:t>
      </w:r>
      <w:r>
        <w:rPr>
          <w:sz w:val="21"/>
        </w:rPr>
        <w:t>RESUME,</w:t>
      </w:r>
      <w:r>
        <w:rPr>
          <w:spacing w:val="3"/>
          <w:sz w:val="21"/>
        </w:rPr>
        <w:t xml:space="preserve"> </w:t>
      </w:r>
      <w:r>
        <w:rPr>
          <w:sz w:val="21"/>
        </w:rPr>
        <w:t>FEEDBACK,</w:t>
      </w:r>
      <w:r>
        <w:rPr>
          <w:spacing w:val="3"/>
          <w:sz w:val="21"/>
        </w:rPr>
        <w:t xml:space="preserve"> </w:t>
      </w:r>
      <w:r>
        <w:rPr>
          <w:sz w:val="21"/>
        </w:rPr>
        <w:t>REVIEW,</w:t>
      </w:r>
      <w:r>
        <w:rPr>
          <w:spacing w:val="3"/>
          <w:sz w:val="21"/>
        </w:rPr>
        <w:t xml:space="preserve"> </w:t>
      </w:r>
      <w:r>
        <w:rPr>
          <w:spacing w:val="-4"/>
          <w:sz w:val="21"/>
        </w:rPr>
        <w:t>etc.</w:t>
      </w:r>
    </w:p>
    <w:p w14:paraId="5F148EEF">
      <w:pPr>
        <w:pStyle w:val="9"/>
        <w:numPr>
          <w:ilvl w:val="0"/>
          <w:numId w:val="7"/>
        </w:numPr>
        <w:tabs>
          <w:tab w:val="left" w:pos="2064"/>
        </w:tabs>
        <w:spacing w:before="2" w:after="0" w:line="240" w:lineRule="auto"/>
        <w:ind w:left="2064" w:right="0" w:hanging="667"/>
        <w:jc w:val="left"/>
        <w:rPr>
          <w:sz w:val="21"/>
        </w:rPr>
      </w:pPr>
      <w:r>
        <w:rPr>
          <w:sz w:val="21"/>
        </w:rPr>
        <w:t>width</w:t>
      </w:r>
      <w:r>
        <w:rPr>
          <w:spacing w:val="-5"/>
          <w:sz w:val="21"/>
        </w:rPr>
        <w:t xml:space="preserve"> </w:t>
      </w:r>
      <w:r>
        <w:rPr>
          <w:sz w:val="21"/>
        </w:rPr>
        <w:t>does</w:t>
      </w:r>
      <w:r>
        <w:rPr>
          <w:spacing w:val="-4"/>
          <w:sz w:val="21"/>
        </w:rPr>
        <w:t xml:space="preserve"> </w:t>
      </w:r>
      <w:r>
        <w:rPr>
          <w:sz w:val="21"/>
        </w:rPr>
        <w:t>not</w:t>
      </w:r>
      <w:r>
        <w:rPr>
          <w:spacing w:val="-5"/>
          <w:sz w:val="21"/>
        </w:rPr>
        <w:t xml:space="preserve"> </w:t>
      </w:r>
      <w:r>
        <w:rPr>
          <w:sz w:val="21"/>
        </w:rPr>
        <w:t>have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be</w:t>
      </w:r>
      <w:r>
        <w:rPr>
          <w:spacing w:val="-5"/>
          <w:sz w:val="21"/>
        </w:rPr>
        <w:t xml:space="preserve"> </w:t>
      </w:r>
      <w:r>
        <w:rPr>
          <w:sz w:val="21"/>
        </w:rPr>
        <w:t>specified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all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above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datatypes</w:t>
      </w:r>
    </w:p>
    <w:p w14:paraId="38A2AB6B">
      <w:pPr>
        <w:pStyle w:val="5"/>
      </w:pPr>
    </w:p>
    <w:p w14:paraId="28D30E22">
      <w:pPr>
        <w:pStyle w:val="5"/>
        <w:spacing w:before="29"/>
      </w:pPr>
    </w:p>
    <w:p w14:paraId="633B7CE1">
      <w:pPr>
        <w:pStyle w:val="5"/>
        <w:spacing w:before="1"/>
        <w:ind w:left="1397"/>
      </w:pPr>
      <w:r>
        <w:t>Binary</w:t>
      </w:r>
      <w:r>
        <w:rPr>
          <w:spacing w:val="-8"/>
        </w:rPr>
        <w:t xml:space="preserve"> </w:t>
      </w:r>
      <w:r>
        <w:t>(fixed</w:t>
      </w:r>
      <w:r>
        <w:rPr>
          <w:spacing w:val="-7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binary</w:t>
      </w:r>
      <w:r>
        <w:rPr>
          <w:spacing w:val="-7"/>
        </w:rPr>
        <w:t xml:space="preserve"> </w:t>
      </w:r>
      <w:r>
        <w:t>string)</w:t>
      </w:r>
      <w:r>
        <w:rPr>
          <w:spacing w:val="-7"/>
        </w:rPr>
        <w:t xml:space="preserve"> </w:t>
      </w:r>
      <w:r>
        <w:t>(max</w:t>
      </w:r>
      <w:r>
        <w:rPr>
          <w:spacing w:val="-8"/>
        </w:rPr>
        <w:t xml:space="preserve"> </w:t>
      </w:r>
      <w:r>
        <w:t>upto</w:t>
      </w:r>
      <w:r>
        <w:rPr>
          <w:spacing w:val="-7"/>
        </w:rPr>
        <w:t xml:space="preserve"> </w:t>
      </w:r>
      <w:r>
        <w:t>255</w:t>
      </w:r>
      <w:r>
        <w:rPr>
          <w:spacing w:val="-7"/>
        </w:rPr>
        <w:t xml:space="preserve"> </w:t>
      </w:r>
      <w:r>
        <w:t>Bytes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binary</w:t>
      </w:r>
      <w:r>
        <w:rPr>
          <w:spacing w:val="-8"/>
        </w:rPr>
        <w:t xml:space="preserve"> </w:t>
      </w:r>
      <w:r>
        <w:t>data)</w:t>
      </w:r>
      <w:r>
        <w:rPr>
          <w:spacing w:val="-7"/>
        </w:rPr>
        <w:t xml:space="preserve"> </w:t>
      </w:r>
      <w:r>
        <w:t>(e.g.</w:t>
      </w:r>
      <w:r>
        <w:rPr>
          <w:spacing w:val="-7"/>
        </w:rPr>
        <w:t xml:space="preserve"> </w:t>
      </w:r>
      <w:r>
        <w:t>small</w:t>
      </w:r>
      <w:r>
        <w:rPr>
          <w:spacing w:val="-7"/>
        </w:rPr>
        <w:t xml:space="preserve"> </w:t>
      </w:r>
      <w:r>
        <w:rPr>
          <w:spacing w:val="-2"/>
        </w:rPr>
        <w:t>images)</w:t>
      </w:r>
    </w:p>
    <w:p w14:paraId="6D4B4FC6">
      <w:pPr>
        <w:pStyle w:val="5"/>
        <w:spacing w:before="61"/>
        <w:ind w:left="1397"/>
      </w:pPr>
      <w:r>
        <w:t>(e.g.</w:t>
      </w:r>
      <w:r>
        <w:rPr>
          <w:spacing w:val="-4"/>
        </w:rPr>
        <w:t xml:space="preserve"> </w:t>
      </w:r>
      <w:r>
        <w:t>BARCODES,</w:t>
      </w:r>
      <w:r>
        <w:rPr>
          <w:spacing w:val="-3"/>
        </w:rPr>
        <w:t xml:space="preserve"> </w:t>
      </w:r>
      <w:r>
        <w:t>PICTURE_CODES,</w:t>
      </w:r>
      <w:r>
        <w:rPr>
          <w:spacing w:val="-3"/>
        </w:rPr>
        <w:t xml:space="preserve"> </w:t>
      </w:r>
      <w:r>
        <w:t>QR_CODES,</w:t>
      </w:r>
      <w:r>
        <w:rPr>
          <w:spacing w:val="-3"/>
        </w:rPr>
        <w:t xml:space="preserve"> </w:t>
      </w:r>
      <w:r>
        <w:t>FINGERPRINTS,</w:t>
      </w:r>
      <w:r>
        <w:rPr>
          <w:spacing w:val="-4"/>
        </w:rPr>
        <w:t xml:space="preserve"> </w:t>
      </w:r>
      <w:r>
        <w:t>SIGNATURES,</w:t>
      </w:r>
      <w:r>
        <w:rPr>
          <w:spacing w:val="-3"/>
        </w:rPr>
        <w:t xml:space="preserve"> </w:t>
      </w:r>
      <w:r>
        <w:t>etc.)</w:t>
      </w:r>
      <w:r>
        <w:rPr>
          <w:spacing w:val="-3"/>
        </w:rPr>
        <w:t xml:space="preserve"> </w:t>
      </w:r>
      <w:r>
        <w:t>(width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5"/>
        </w:rPr>
        <w:t>be</w:t>
      </w:r>
    </w:p>
    <w:p w14:paraId="18A9F002">
      <w:pPr>
        <w:pStyle w:val="5"/>
        <w:spacing w:before="17"/>
        <w:ind w:left="1397"/>
      </w:pPr>
      <w:r>
        <w:rPr>
          <w:spacing w:val="-2"/>
          <w:w w:val="105"/>
        </w:rPr>
        <w:t>specified)</w:t>
      </w:r>
    </w:p>
    <w:p w14:paraId="74BB9AA4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74EC7ACA">
      <w:pPr>
        <w:pStyle w:val="5"/>
        <w:spacing w:before="87"/>
        <w:ind w:left="1397"/>
      </w:pPr>
      <w:r>
        <w:t>Varbinary</w:t>
      </w:r>
      <w:r>
        <w:rPr>
          <w:spacing w:val="-4"/>
        </w:rPr>
        <w:t xml:space="preserve"> </w:t>
      </w:r>
      <w:r>
        <w:t>(variable</w:t>
      </w:r>
      <w:r>
        <w:rPr>
          <w:spacing w:val="-3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string)</w:t>
      </w:r>
      <w:r>
        <w:rPr>
          <w:spacing w:val="-3"/>
        </w:rPr>
        <w:t xml:space="preserve"> </w:t>
      </w:r>
      <w:r>
        <w:t>(max</w:t>
      </w:r>
      <w:r>
        <w:rPr>
          <w:spacing w:val="-4"/>
        </w:rPr>
        <w:t xml:space="preserve"> </w:t>
      </w:r>
      <w:r>
        <w:t>upto</w:t>
      </w:r>
      <w:r>
        <w:rPr>
          <w:spacing w:val="-3"/>
        </w:rPr>
        <w:t xml:space="preserve"> </w:t>
      </w:r>
      <w:r>
        <w:t>65,535</w:t>
      </w:r>
      <w:r>
        <w:rPr>
          <w:spacing w:val="-4"/>
        </w:rPr>
        <w:t xml:space="preserve"> </w:t>
      </w:r>
      <w:r>
        <w:t>Bytes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rPr>
          <w:spacing w:val="-2"/>
        </w:rPr>
        <w:t>data)</w:t>
      </w:r>
    </w:p>
    <w:p w14:paraId="479C8878">
      <w:pPr>
        <w:pStyle w:val="5"/>
        <w:spacing w:before="47"/>
        <w:ind w:left="1397"/>
      </w:pPr>
      <w:r>
        <w:t>(e.g.</w:t>
      </w:r>
      <w:r>
        <w:rPr>
          <w:spacing w:val="-9"/>
        </w:rPr>
        <w:t xml:space="preserve"> </w:t>
      </w:r>
      <w:r>
        <w:t>STICKERS,</w:t>
      </w:r>
      <w:r>
        <w:rPr>
          <w:spacing w:val="-9"/>
        </w:rPr>
        <w:t xml:space="preserve"> </w:t>
      </w:r>
      <w:r>
        <w:t>EMOTICONS,</w:t>
      </w:r>
      <w:r>
        <w:rPr>
          <w:spacing w:val="-8"/>
        </w:rPr>
        <w:t xml:space="preserve"> </w:t>
      </w:r>
      <w:r>
        <w:t>EMOJIS,</w:t>
      </w:r>
      <w:r>
        <w:rPr>
          <w:spacing w:val="-9"/>
        </w:rPr>
        <w:t xml:space="preserve"> </w:t>
      </w:r>
      <w:r>
        <w:t>ICONS,</w:t>
      </w:r>
      <w:r>
        <w:rPr>
          <w:spacing w:val="-9"/>
        </w:rPr>
        <w:t xml:space="preserve"> </w:t>
      </w:r>
      <w:r>
        <w:t>etc.)</w:t>
      </w:r>
      <w:r>
        <w:rPr>
          <w:spacing w:val="-8"/>
        </w:rPr>
        <w:t xml:space="preserve"> </w:t>
      </w:r>
      <w:r>
        <w:t>(no</w:t>
      </w:r>
      <w:r>
        <w:rPr>
          <w:spacing w:val="-9"/>
        </w:rPr>
        <w:t xml:space="preserve"> </w:t>
      </w:r>
      <w:r>
        <w:t>default</w:t>
      </w:r>
      <w:r>
        <w:rPr>
          <w:spacing w:val="-9"/>
        </w:rPr>
        <w:t xml:space="preserve"> </w:t>
      </w:r>
      <w:r>
        <w:t>width)</w:t>
      </w:r>
      <w:r>
        <w:rPr>
          <w:spacing w:val="-8"/>
        </w:rPr>
        <w:t xml:space="preserve"> </w:t>
      </w:r>
      <w:r>
        <w:t>(width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rPr>
          <w:spacing w:val="-2"/>
        </w:rPr>
        <w:t>specified)</w:t>
      </w:r>
    </w:p>
    <w:p w14:paraId="5560D803">
      <w:pPr>
        <w:pStyle w:val="9"/>
        <w:numPr>
          <w:ilvl w:val="0"/>
          <w:numId w:val="7"/>
        </w:numPr>
        <w:tabs>
          <w:tab w:val="left" w:pos="2160"/>
        </w:tabs>
        <w:spacing w:before="250" w:after="0" w:line="506" w:lineRule="auto"/>
        <w:ind w:left="1397" w:right="4220" w:firstLine="0"/>
        <w:jc w:val="left"/>
        <w:rPr>
          <w:sz w:val="21"/>
        </w:rPr>
      </w:pPr>
      <w:r>
        <w:rPr>
          <w:spacing w:val="-2"/>
          <w:w w:val="105"/>
          <w:sz w:val="21"/>
        </w:rPr>
        <w:t>both</w:t>
      </w:r>
      <w:r>
        <w:rPr>
          <w:spacing w:val="-1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of</w:t>
      </w:r>
      <w:r>
        <w:rPr>
          <w:spacing w:val="-1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the</w:t>
      </w:r>
      <w:r>
        <w:rPr>
          <w:spacing w:val="-1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above</w:t>
      </w:r>
      <w:r>
        <w:rPr>
          <w:spacing w:val="-1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are</w:t>
      </w:r>
      <w:r>
        <w:rPr>
          <w:spacing w:val="-1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stored</w:t>
      </w:r>
      <w:r>
        <w:rPr>
          <w:spacing w:val="-1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as</w:t>
      </w:r>
      <w:r>
        <w:rPr>
          <w:spacing w:val="-1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character</w:t>
      </w:r>
      <w:r>
        <w:rPr>
          <w:spacing w:val="-1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strings</w:t>
      </w:r>
      <w:r>
        <w:rPr>
          <w:spacing w:val="-1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of</w:t>
      </w:r>
      <w:r>
        <w:rPr>
          <w:spacing w:val="-1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1's</w:t>
      </w:r>
      <w:r>
        <w:rPr>
          <w:spacing w:val="-1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and</w:t>
      </w:r>
      <w:r>
        <w:rPr>
          <w:spacing w:val="-1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 xml:space="preserve">0's </w:t>
      </w:r>
      <w:r>
        <w:rPr>
          <w:w w:val="105"/>
          <w:sz w:val="21"/>
        </w:rPr>
        <w:t>Blob -&gt; Binary Large Object</w:t>
      </w:r>
    </w:p>
    <w:p w14:paraId="31CEBB3C">
      <w:pPr>
        <w:pStyle w:val="9"/>
        <w:spacing w:after="0" w:line="506" w:lineRule="auto"/>
        <w:jc w:val="left"/>
        <w:rPr>
          <w:sz w:val="21"/>
        </w:rPr>
        <w:sectPr>
          <w:pgSz w:w="12240" w:h="15840"/>
          <w:pgMar w:top="1100" w:right="0" w:bottom="980" w:left="0" w:header="0" w:footer="798" w:gutter="0"/>
          <w:cols w:space="720" w:num="1"/>
        </w:sectPr>
      </w:pPr>
    </w:p>
    <w:p w14:paraId="69E28821">
      <w:pPr>
        <w:pStyle w:val="5"/>
        <w:spacing w:before="7" w:line="276" w:lineRule="auto"/>
        <w:ind w:left="1397"/>
      </w:pPr>
      <w:r>
        <w:rPr>
          <w:spacing w:val="-2"/>
          <w:w w:val="105"/>
        </w:rPr>
        <w:t xml:space="preserve">Tinyblob </w:t>
      </w:r>
      <w:r>
        <w:rPr>
          <w:spacing w:val="-4"/>
          <w:w w:val="105"/>
        </w:rPr>
        <w:t xml:space="preserve">Blob </w:t>
      </w:r>
      <w:r>
        <w:rPr>
          <w:spacing w:val="-2"/>
          <w:w w:val="105"/>
        </w:rPr>
        <w:t>Mediumblob</w:t>
      </w:r>
    </w:p>
    <w:p w14:paraId="591CEBD0">
      <w:pPr>
        <w:pStyle w:val="5"/>
        <w:spacing w:line="219" w:lineRule="exact"/>
        <w:ind w:left="1397"/>
      </w:pPr>
      <w:r>
        <w:rPr>
          <w:spacing w:val="-2"/>
          <w:w w:val="105"/>
        </w:rPr>
        <w:t>Longblob</w:t>
      </w:r>
    </w:p>
    <w:p w14:paraId="282F8D97">
      <w:pPr>
        <w:pStyle w:val="5"/>
        <w:spacing w:before="7" w:line="297" w:lineRule="auto"/>
        <w:ind w:left="257" w:right="5383"/>
      </w:pPr>
      <w:r>
        <w:br w:type="column"/>
      </w:r>
      <w:r>
        <w:rPr>
          <w:w w:val="105"/>
        </w:rPr>
        <w:t>(max</w:t>
      </w:r>
      <w:r>
        <w:rPr>
          <w:spacing w:val="-2"/>
          <w:w w:val="105"/>
        </w:rPr>
        <w:t xml:space="preserve"> </w:t>
      </w:r>
      <w:r>
        <w:rPr>
          <w:w w:val="105"/>
        </w:rPr>
        <w:t>upto</w:t>
      </w:r>
      <w:r>
        <w:rPr>
          <w:spacing w:val="-2"/>
          <w:w w:val="105"/>
        </w:rPr>
        <w:t xml:space="preserve"> </w:t>
      </w:r>
      <w:r>
        <w:rPr>
          <w:w w:val="105"/>
        </w:rPr>
        <w:t>255</w:t>
      </w:r>
      <w:r>
        <w:rPr>
          <w:spacing w:val="-2"/>
          <w:w w:val="105"/>
        </w:rPr>
        <w:t xml:space="preserve"> </w:t>
      </w:r>
      <w:r>
        <w:rPr>
          <w:w w:val="105"/>
        </w:rPr>
        <w:t>Bytes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binary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data) </w:t>
      </w:r>
      <w:r>
        <w:t>(max</w:t>
      </w:r>
      <w:r>
        <w:rPr>
          <w:spacing w:val="-2"/>
        </w:rPr>
        <w:t xml:space="preserve"> </w:t>
      </w:r>
      <w:r>
        <w:t>upto</w:t>
      </w:r>
      <w:r>
        <w:rPr>
          <w:spacing w:val="-2"/>
        </w:rPr>
        <w:t xml:space="preserve"> </w:t>
      </w:r>
      <w:r>
        <w:t>65,535</w:t>
      </w:r>
      <w:r>
        <w:rPr>
          <w:spacing w:val="-2"/>
        </w:rPr>
        <w:t xml:space="preserve"> </w:t>
      </w:r>
      <w:r>
        <w:t>Bytes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data)</w:t>
      </w:r>
    </w:p>
    <w:p w14:paraId="33796172">
      <w:pPr>
        <w:pStyle w:val="5"/>
        <w:spacing w:line="210" w:lineRule="exact"/>
        <w:ind w:left="257"/>
      </w:pPr>
      <w:r>
        <w:t>(max</w:t>
      </w:r>
      <w:r>
        <w:rPr>
          <w:spacing w:val="3"/>
        </w:rPr>
        <w:t xml:space="preserve"> </w:t>
      </w:r>
      <w:r>
        <w:t>upto</w:t>
      </w:r>
      <w:r>
        <w:rPr>
          <w:spacing w:val="3"/>
        </w:rPr>
        <w:t xml:space="preserve"> </w:t>
      </w:r>
      <w:r>
        <w:t>16,777,215</w:t>
      </w:r>
      <w:r>
        <w:rPr>
          <w:spacing w:val="4"/>
        </w:rPr>
        <w:t xml:space="preserve"> </w:t>
      </w:r>
      <w:r>
        <w:t>Bytes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binary</w:t>
      </w:r>
      <w:r>
        <w:rPr>
          <w:spacing w:val="4"/>
        </w:rPr>
        <w:t xml:space="preserve"> </w:t>
      </w:r>
      <w:r>
        <w:rPr>
          <w:spacing w:val="-4"/>
        </w:rPr>
        <w:t>data)</w:t>
      </w:r>
    </w:p>
    <w:p w14:paraId="2E784B3A">
      <w:pPr>
        <w:pStyle w:val="5"/>
        <w:spacing w:before="1"/>
        <w:ind w:left="257"/>
      </w:pPr>
      <w:r>
        <w:t>(max</w:t>
      </w:r>
      <w:r>
        <w:rPr>
          <w:spacing w:val="5"/>
        </w:rPr>
        <w:t xml:space="preserve"> </w:t>
      </w:r>
      <w:r>
        <w:t>upto</w:t>
      </w:r>
      <w:r>
        <w:rPr>
          <w:spacing w:val="6"/>
        </w:rPr>
        <w:t xml:space="preserve"> </w:t>
      </w:r>
      <w:r>
        <w:t>4,294,967,295</w:t>
      </w:r>
      <w:r>
        <w:rPr>
          <w:spacing w:val="5"/>
        </w:rPr>
        <w:t xml:space="preserve"> </w:t>
      </w:r>
      <w:r>
        <w:t>Bytes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binary</w:t>
      </w:r>
      <w:r>
        <w:rPr>
          <w:spacing w:val="5"/>
        </w:rPr>
        <w:t xml:space="preserve"> </w:t>
      </w:r>
      <w:r>
        <w:rPr>
          <w:spacing w:val="-4"/>
        </w:rPr>
        <w:t>data)</w:t>
      </w:r>
    </w:p>
    <w:p w14:paraId="2FAA3F1C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2584" w:space="40"/>
            <w:col w:w="9616"/>
          </w:cols>
        </w:sectPr>
      </w:pPr>
    </w:p>
    <w:p w14:paraId="77F8044B">
      <w:pPr>
        <w:pStyle w:val="9"/>
        <w:numPr>
          <w:ilvl w:val="0"/>
          <w:numId w:val="7"/>
        </w:numPr>
        <w:tabs>
          <w:tab w:val="left" w:pos="2160"/>
        </w:tabs>
        <w:spacing w:before="243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all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above</w:t>
      </w:r>
      <w:r>
        <w:rPr>
          <w:spacing w:val="-4"/>
          <w:sz w:val="21"/>
        </w:rPr>
        <w:t xml:space="preserve"> </w:t>
      </w:r>
      <w:r>
        <w:rPr>
          <w:sz w:val="21"/>
        </w:rPr>
        <w:t>are</w:t>
      </w:r>
      <w:r>
        <w:rPr>
          <w:spacing w:val="-4"/>
          <w:sz w:val="21"/>
        </w:rPr>
        <w:t xml:space="preserve"> </w:t>
      </w:r>
      <w:r>
        <w:rPr>
          <w:sz w:val="21"/>
        </w:rPr>
        <w:t>stored</w:t>
      </w:r>
      <w:r>
        <w:rPr>
          <w:spacing w:val="-4"/>
          <w:sz w:val="21"/>
        </w:rPr>
        <w:t xml:space="preserve"> </w:t>
      </w:r>
      <w:r>
        <w:rPr>
          <w:sz w:val="21"/>
        </w:rPr>
        <w:t>outside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pacing w:val="-5"/>
          <w:sz w:val="21"/>
        </w:rPr>
        <w:t>row</w:t>
      </w:r>
    </w:p>
    <w:p w14:paraId="4DA08AE1">
      <w:pPr>
        <w:pStyle w:val="9"/>
        <w:numPr>
          <w:ilvl w:val="0"/>
          <w:numId w:val="7"/>
        </w:numPr>
        <w:tabs>
          <w:tab w:val="left" w:pos="2160"/>
        </w:tabs>
        <w:spacing w:before="62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outside the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>table</w:t>
      </w:r>
    </w:p>
    <w:p w14:paraId="1F80DA8A">
      <w:pPr>
        <w:pStyle w:val="9"/>
        <w:numPr>
          <w:ilvl w:val="0"/>
          <w:numId w:val="7"/>
        </w:numPr>
        <w:tabs>
          <w:tab w:val="left" w:pos="2160"/>
        </w:tabs>
        <w:spacing w:before="16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MySQL</w:t>
      </w:r>
      <w:r>
        <w:rPr>
          <w:spacing w:val="-5"/>
          <w:sz w:val="21"/>
        </w:rPr>
        <w:t xml:space="preserve"> </w:t>
      </w:r>
      <w:r>
        <w:rPr>
          <w:sz w:val="21"/>
        </w:rPr>
        <w:t>maintains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LOCATOR</w:t>
      </w:r>
      <w:r>
        <w:rPr>
          <w:spacing w:val="-4"/>
          <w:sz w:val="21"/>
        </w:rPr>
        <w:t xml:space="preserve"> </w:t>
      </w:r>
      <w:r>
        <w:rPr>
          <w:sz w:val="21"/>
        </w:rPr>
        <w:t>from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table</w:t>
      </w:r>
      <w:r>
        <w:rPr>
          <w:spacing w:val="-4"/>
          <w:sz w:val="21"/>
        </w:rPr>
        <w:t xml:space="preserve"> </w:t>
      </w:r>
      <w:r>
        <w:rPr>
          <w:sz w:val="21"/>
        </w:rPr>
        <w:t>row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Blob</w:t>
      </w:r>
      <w:r>
        <w:rPr>
          <w:spacing w:val="-4"/>
          <w:sz w:val="21"/>
        </w:rPr>
        <w:t xml:space="preserve"> data</w:t>
      </w:r>
    </w:p>
    <w:p w14:paraId="70FFE3BE">
      <w:pPr>
        <w:pStyle w:val="9"/>
        <w:numPr>
          <w:ilvl w:val="0"/>
          <w:numId w:val="7"/>
        </w:numPr>
        <w:tabs>
          <w:tab w:val="left" w:pos="2160"/>
        </w:tabs>
        <w:spacing w:before="2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used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those</w:t>
      </w:r>
      <w:r>
        <w:rPr>
          <w:spacing w:val="-1"/>
          <w:sz w:val="21"/>
        </w:rPr>
        <w:t xml:space="preserve"> </w:t>
      </w:r>
      <w:r>
        <w:rPr>
          <w:sz w:val="21"/>
        </w:rPr>
        <w:t>columns</w:t>
      </w:r>
      <w:r>
        <w:rPr>
          <w:spacing w:val="-2"/>
          <w:sz w:val="21"/>
        </w:rPr>
        <w:t xml:space="preserve"> </w:t>
      </w:r>
      <w:r>
        <w:rPr>
          <w:sz w:val="21"/>
        </w:rPr>
        <w:t>that</w:t>
      </w:r>
      <w:r>
        <w:rPr>
          <w:spacing w:val="-1"/>
          <w:sz w:val="21"/>
        </w:rPr>
        <w:t xml:space="preserve"> </w:t>
      </w:r>
      <w:r>
        <w:rPr>
          <w:sz w:val="21"/>
        </w:rPr>
        <w:t>are</w:t>
      </w:r>
      <w:r>
        <w:rPr>
          <w:spacing w:val="-2"/>
          <w:sz w:val="21"/>
        </w:rPr>
        <w:t xml:space="preserve"> </w:t>
      </w:r>
      <w:r>
        <w:rPr>
          <w:sz w:val="21"/>
        </w:rPr>
        <w:t>meant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display</w:t>
      </w:r>
      <w:r>
        <w:rPr>
          <w:spacing w:val="-2"/>
          <w:sz w:val="21"/>
        </w:rPr>
        <w:t xml:space="preserve"> </w:t>
      </w:r>
      <w:r>
        <w:rPr>
          <w:sz w:val="21"/>
        </w:rPr>
        <w:t>purposes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not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searching</w:t>
      </w:r>
      <w:r>
        <w:rPr>
          <w:spacing w:val="-2"/>
          <w:sz w:val="21"/>
        </w:rPr>
        <w:t xml:space="preserve"> purposes</w:t>
      </w:r>
    </w:p>
    <w:p w14:paraId="7C036ADF">
      <w:pPr>
        <w:pStyle w:val="9"/>
        <w:numPr>
          <w:ilvl w:val="0"/>
          <w:numId w:val="7"/>
        </w:numPr>
        <w:tabs>
          <w:tab w:val="left" w:pos="2160"/>
        </w:tabs>
        <w:spacing w:before="16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width</w:t>
      </w:r>
      <w:r>
        <w:rPr>
          <w:spacing w:val="-5"/>
          <w:sz w:val="21"/>
        </w:rPr>
        <w:t xml:space="preserve"> </w:t>
      </w:r>
      <w:r>
        <w:rPr>
          <w:sz w:val="21"/>
        </w:rPr>
        <w:t>does</w:t>
      </w:r>
      <w:r>
        <w:rPr>
          <w:spacing w:val="-4"/>
          <w:sz w:val="21"/>
        </w:rPr>
        <w:t xml:space="preserve"> </w:t>
      </w:r>
      <w:r>
        <w:rPr>
          <w:sz w:val="21"/>
        </w:rPr>
        <w:t>not</w:t>
      </w:r>
      <w:r>
        <w:rPr>
          <w:spacing w:val="-4"/>
          <w:sz w:val="21"/>
        </w:rPr>
        <w:t xml:space="preserve"> </w:t>
      </w:r>
      <w:r>
        <w:rPr>
          <w:sz w:val="21"/>
        </w:rPr>
        <w:t>have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be</w:t>
      </w:r>
      <w:r>
        <w:rPr>
          <w:spacing w:val="-4"/>
          <w:sz w:val="21"/>
        </w:rPr>
        <w:t xml:space="preserve"> </w:t>
      </w:r>
      <w:r>
        <w:rPr>
          <w:sz w:val="21"/>
        </w:rPr>
        <w:t>specified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all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above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datatypes</w:t>
      </w:r>
    </w:p>
    <w:p w14:paraId="20410C0C">
      <w:pPr>
        <w:pStyle w:val="9"/>
        <w:numPr>
          <w:ilvl w:val="0"/>
          <w:numId w:val="7"/>
        </w:numPr>
        <w:tabs>
          <w:tab w:val="left" w:pos="2160"/>
        </w:tabs>
        <w:spacing w:before="2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e.g.</w:t>
      </w:r>
      <w:r>
        <w:rPr>
          <w:spacing w:val="-1"/>
          <w:sz w:val="21"/>
        </w:rPr>
        <w:t xml:space="preserve"> </w:t>
      </w:r>
      <w:r>
        <w:rPr>
          <w:sz w:val="21"/>
        </w:rPr>
        <w:t>PHOTOGRAPHS,</w:t>
      </w:r>
      <w:r>
        <w:rPr>
          <w:spacing w:val="-1"/>
          <w:sz w:val="21"/>
        </w:rPr>
        <w:t xml:space="preserve"> </w:t>
      </w:r>
      <w:r>
        <w:rPr>
          <w:sz w:val="21"/>
        </w:rPr>
        <w:t>WALLPAPERS, SOUND,</w:t>
      </w:r>
      <w:r>
        <w:rPr>
          <w:spacing w:val="-1"/>
          <w:sz w:val="21"/>
        </w:rPr>
        <w:t xml:space="preserve"> </w:t>
      </w:r>
      <w:r>
        <w:rPr>
          <w:sz w:val="21"/>
        </w:rPr>
        <w:t>MUSIC,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VIDEOS</w:t>
      </w:r>
    </w:p>
    <w:p w14:paraId="56E9B5C7">
      <w:pPr>
        <w:pStyle w:val="9"/>
        <w:numPr>
          <w:ilvl w:val="0"/>
          <w:numId w:val="7"/>
        </w:numPr>
        <w:tabs>
          <w:tab w:val="left" w:pos="2160"/>
        </w:tabs>
        <w:spacing w:before="1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Blob</w:t>
      </w:r>
      <w:r>
        <w:rPr>
          <w:spacing w:val="2"/>
          <w:sz w:val="21"/>
        </w:rPr>
        <w:t xml:space="preserve"> </w:t>
      </w:r>
      <w:r>
        <w:rPr>
          <w:sz w:val="21"/>
        </w:rPr>
        <w:t>is</w:t>
      </w:r>
      <w:r>
        <w:rPr>
          <w:spacing w:val="2"/>
          <w:sz w:val="21"/>
        </w:rPr>
        <w:t xml:space="preserve"> </w:t>
      </w:r>
      <w:r>
        <w:rPr>
          <w:sz w:val="21"/>
        </w:rPr>
        <w:t>the</w:t>
      </w:r>
      <w:r>
        <w:rPr>
          <w:spacing w:val="2"/>
          <w:sz w:val="21"/>
        </w:rPr>
        <w:t xml:space="preserve"> </w:t>
      </w:r>
      <w:r>
        <w:rPr>
          <w:sz w:val="21"/>
        </w:rPr>
        <w:t>multimedia</w:t>
      </w:r>
      <w:r>
        <w:rPr>
          <w:spacing w:val="3"/>
          <w:sz w:val="21"/>
        </w:rPr>
        <w:t xml:space="preserve"> </w:t>
      </w:r>
      <w:r>
        <w:rPr>
          <w:sz w:val="21"/>
        </w:rPr>
        <w:t>datatype</w:t>
      </w:r>
      <w:r>
        <w:rPr>
          <w:spacing w:val="2"/>
          <w:sz w:val="21"/>
        </w:rPr>
        <w:t xml:space="preserve"> </w:t>
      </w:r>
      <w:r>
        <w:rPr>
          <w:sz w:val="21"/>
        </w:rPr>
        <w:t>of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MySQL</w:t>
      </w:r>
    </w:p>
    <w:p w14:paraId="15ABCE37">
      <w:pPr>
        <w:pStyle w:val="5"/>
        <w:spacing w:before="15"/>
      </w:pPr>
    </w:p>
    <w:p w14:paraId="78478A9B">
      <w:pPr>
        <w:pStyle w:val="5"/>
        <w:ind w:left="1397"/>
      </w:pPr>
      <w:r>
        <w:t>Integer</w:t>
      </w:r>
      <w:r>
        <w:rPr>
          <w:spacing w:val="-8"/>
        </w:rPr>
        <w:t xml:space="preserve"> </w:t>
      </w:r>
      <w:r>
        <w:t>types</w:t>
      </w:r>
      <w:r>
        <w:rPr>
          <w:spacing w:val="-7"/>
        </w:rPr>
        <w:t xml:space="preserve"> </w:t>
      </w:r>
      <w:r>
        <w:t>(Exact</w:t>
      </w:r>
      <w:r>
        <w:rPr>
          <w:spacing w:val="-8"/>
        </w:rPr>
        <w:t xml:space="preserve"> </w:t>
      </w:r>
      <w:r>
        <w:t>value)</w:t>
      </w:r>
      <w:r>
        <w:rPr>
          <w:spacing w:val="-7"/>
        </w:rPr>
        <w:t xml:space="preserve"> </w:t>
      </w:r>
      <w:r>
        <w:rPr>
          <w:spacing w:val="-10"/>
        </w:rPr>
        <w:t>:</w:t>
      </w:r>
    </w:p>
    <w:p w14:paraId="311647D1">
      <w:pPr>
        <w:pStyle w:val="5"/>
        <w:spacing w:before="7" w:line="530" w:lineRule="atLeast"/>
        <w:ind w:left="1397" w:right="6369"/>
      </w:pPr>
      <w:r>
        <w:t>Signed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Unsigned: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 xml:space="preserve">signed </w:t>
      </w:r>
      <w:r>
        <w:rPr>
          <w:w w:val="105"/>
        </w:rPr>
        <w:t>Tinyint</w:t>
      </w:r>
      <w:r>
        <w:rPr>
          <w:spacing w:val="-1"/>
          <w:w w:val="105"/>
        </w:rPr>
        <w:t xml:space="preserve"> </w:t>
      </w:r>
      <w:r>
        <w:rPr>
          <w:w w:val="105"/>
        </w:rPr>
        <w:t>(occupies</w:t>
      </w:r>
      <w:r>
        <w:rPr>
          <w:spacing w:val="-1"/>
          <w:w w:val="105"/>
        </w:rPr>
        <w:t xml:space="preserve"> </w:t>
      </w:r>
      <w:r>
        <w:rPr>
          <w:w w:val="105"/>
        </w:rPr>
        <w:t>1</w:t>
      </w:r>
      <w:r>
        <w:rPr>
          <w:spacing w:val="-1"/>
          <w:w w:val="105"/>
        </w:rPr>
        <w:t xml:space="preserve"> </w:t>
      </w:r>
      <w:r>
        <w:rPr>
          <w:w w:val="105"/>
        </w:rPr>
        <w:t>Byte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storage)</w:t>
      </w:r>
    </w:p>
    <w:p w14:paraId="4E771478">
      <w:pPr>
        <w:pStyle w:val="5"/>
        <w:spacing w:after="0" w:line="530" w:lineRule="atLeast"/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5874F2FC">
      <w:pPr>
        <w:pStyle w:val="5"/>
        <w:spacing w:before="20" w:line="249" w:lineRule="auto"/>
        <w:ind w:left="1397" w:right="-3"/>
      </w:pPr>
      <w:r>
        <w:rPr>
          <w:spacing w:val="-2"/>
          <w:w w:val="105"/>
        </w:rPr>
        <w:t xml:space="preserve">Smallint Mediumint </w:t>
      </w:r>
      <w:r>
        <w:rPr>
          <w:spacing w:val="-4"/>
          <w:w w:val="105"/>
        </w:rPr>
        <w:t>Int</w:t>
      </w:r>
    </w:p>
    <w:p w14:paraId="5F4AB644">
      <w:pPr>
        <w:pStyle w:val="5"/>
        <w:spacing w:before="4"/>
        <w:ind w:left="1397"/>
      </w:pPr>
      <w:r>
        <w:rPr>
          <w:spacing w:val="-2"/>
          <w:w w:val="105"/>
        </w:rPr>
        <w:t>Bigint</w:t>
      </w:r>
    </w:p>
    <w:p w14:paraId="235F81EA">
      <w:pPr>
        <w:pStyle w:val="5"/>
        <w:spacing w:before="20" w:line="252" w:lineRule="auto"/>
        <w:ind w:left="430" w:right="6621"/>
        <w:jc w:val="both"/>
      </w:pPr>
      <w:r>
        <w:br w:type="column"/>
      </w:r>
      <w:r>
        <w:t>(occupies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Bytes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storage) (occupies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Bytes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storage) (occupies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Bytes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storage) (occupies 8</w:t>
      </w:r>
      <w:r>
        <w:rPr>
          <w:spacing w:val="1"/>
        </w:rPr>
        <w:t xml:space="preserve"> </w:t>
      </w:r>
      <w:r>
        <w:t>Bytes of</w:t>
      </w:r>
      <w:r>
        <w:rPr>
          <w:spacing w:val="1"/>
        </w:rPr>
        <w:t xml:space="preserve"> </w:t>
      </w:r>
      <w:r>
        <w:rPr>
          <w:spacing w:val="-2"/>
        </w:rPr>
        <w:t>storage)</w:t>
      </w:r>
    </w:p>
    <w:p w14:paraId="595351CC">
      <w:pPr>
        <w:pStyle w:val="5"/>
        <w:spacing w:after="0" w:line="252" w:lineRule="auto"/>
        <w:jc w:val="both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2410" w:space="40"/>
            <w:col w:w="9790"/>
          </w:cols>
        </w:sectPr>
      </w:pPr>
    </w:p>
    <w:p w14:paraId="35210F7A">
      <w:pPr>
        <w:pStyle w:val="5"/>
        <w:spacing w:before="20"/>
      </w:pPr>
    </w:p>
    <w:p w14:paraId="3F0E271E">
      <w:pPr>
        <w:pStyle w:val="9"/>
        <w:numPr>
          <w:ilvl w:val="0"/>
          <w:numId w:val="7"/>
        </w:numPr>
        <w:tabs>
          <w:tab w:val="left" w:pos="2160"/>
        </w:tabs>
        <w:spacing w:before="0" w:after="0" w:line="506" w:lineRule="auto"/>
        <w:ind w:left="1397" w:right="7791" w:firstLine="0"/>
        <w:jc w:val="left"/>
        <w:rPr>
          <w:sz w:val="21"/>
        </w:rPr>
      </w:pPr>
      <w:r>
        <w:rPr>
          <w:sz w:val="21"/>
        </w:rPr>
        <w:t>e.g.</w:t>
      </w:r>
      <w:r>
        <w:rPr>
          <w:spacing w:val="-17"/>
          <w:sz w:val="21"/>
        </w:rPr>
        <w:t xml:space="preserve"> </w:t>
      </w:r>
      <w:r>
        <w:rPr>
          <w:sz w:val="21"/>
        </w:rPr>
        <w:t>age</w:t>
      </w:r>
      <w:r>
        <w:rPr>
          <w:spacing w:val="-17"/>
          <w:sz w:val="21"/>
        </w:rPr>
        <w:t xml:space="preserve"> </w:t>
      </w:r>
      <w:r>
        <w:rPr>
          <w:sz w:val="21"/>
        </w:rPr>
        <w:t>tinyint</w:t>
      </w:r>
      <w:r>
        <w:rPr>
          <w:spacing w:val="-17"/>
          <w:sz w:val="21"/>
        </w:rPr>
        <w:t xml:space="preserve"> </w:t>
      </w:r>
      <w:r>
        <w:rPr>
          <w:sz w:val="21"/>
        </w:rPr>
        <w:t xml:space="preserve">unsigned </w:t>
      </w:r>
      <w:r>
        <w:rPr>
          <w:w w:val="105"/>
          <w:sz w:val="21"/>
        </w:rPr>
        <w:t>Floating Point types:- (Approximate value) :-</w:t>
      </w:r>
    </w:p>
    <w:p w14:paraId="7C421E2B">
      <w:pPr>
        <w:pStyle w:val="5"/>
        <w:spacing w:before="1" w:line="297" w:lineRule="auto"/>
        <w:ind w:left="1397" w:right="6369"/>
      </w:pPr>
      <w:r>
        <w:t>Float</w:t>
      </w:r>
      <w:r>
        <w:rPr>
          <w:spacing w:val="-3"/>
        </w:rPr>
        <w:t xml:space="preserve"> </w:t>
      </w:r>
      <w:r>
        <w:t>:-</w:t>
      </w:r>
      <w:r>
        <w:rPr>
          <w:spacing w:val="-3"/>
        </w:rPr>
        <w:t xml:space="preserve"> </w:t>
      </w:r>
      <w:r>
        <w:t>(single</w:t>
      </w:r>
      <w:r>
        <w:rPr>
          <w:spacing w:val="-3"/>
        </w:rPr>
        <w:t xml:space="preserve"> </w:t>
      </w:r>
      <w:r>
        <w:t>precision)</w:t>
      </w:r>
      <w:r>
        <w:rPr>
          <w:spacing w:val="-3"/>
        </w:rPr>
        <w:t xml:space="preserve"> </w:t>
      </w:r>
      <w:r>
        <w:t>(up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 xml:space="preserve">decimals) </w:t>
      </w:r>
      <w:r>
        <w:rPr>
          <w:w w:val="105"/>
        </w:rPr>
        <w:t>Double :- upto 15 decimals</w:t>
      </w:r>
    </w:p>
    <w:p w14:paraId="4723B823">
      <w:pPr>
        <w:pStyle w:val="5"/>
        <w:spacing w:before="174"/>
        <w:ind w:left="1397"/>
      </w:pPr>
      <w:r>
        <w:t>Decimal</w:t>
      </w:r>
      <w:r>
        <w:rPr>
          <w:spacing w:val="-1"/>
        </w:rPr>
        <w:t xml:space="preserve"> </w:t>
      </w:r>
      <w:r>
        <w:t>(stores</w:t>
      </w:r>
      <w:r>
        <w:rPr>
          <w:spacing w:val="-1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string)</w:t>
      </w:r>
    </w:p>
    <w:p w14:paraId="590096AE">
      <w:pPr>
        <w:pStyle w:val="5"/>
        <w:spacing w:before="61"/>
        <w:ind w:left="1397"/>
      </w:pPr>
      <w:r>
        <w:t>(e.g.</w:t>
      </w:r>
      <w:r>
        <w:rPr>
          <w:spacing w:val="-10"/>
        </w:rPr>
        <w:t xml:space="preserve"> </w:t>
      </w:r>
      <w:r>
        <w:t>"653.7")</w:t>
      </w:r>
      <w:r>
        <w:rPr>
          <w:spacing w:val="-9"/>
        </w:rPr>
        <w:t xml:space="preserve"> </w:t>
      </w:r>
      <w:r>
        <w:t>(max</w:t>
      </w:r>
      <w:r>
        <w:rPr>
          <w:spacing w:val="-9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digits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rPr>
          <w:spacing w:val="-5"/>
        </w:rPr>
        <w:t>65)</w:t>
      </w:r>
    </w:p>
    <w:p w14:paraId="1BC04EDA">
      <w:pPr>
        <w:pStyle w:val="5"/>
        <w:spacing w:before="17"/>
        <w:ind w:left="1397"/>
      </w:pPr>
      <w:r>
        <w:t>(used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preserve</w:t>
      </w:r>
      <w:r>
        <w:rPr>
          <w:spacing w:val="-1"/>
        </w:rPr>
        <w:t xml:space="preserve"> </w:t>
      </w:r>
      <w:r>
        <w:t>exact</w:t>
      </w:r>
      <w:r>
        <w:rPr>
          <w:spacing w:val="-2"/>
        </w:rPr>
        <w:t xml:space="preserve"> </w:t>
      </w:r>
      <w:r>
        <w:t>precision,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monetary</w:t>
      </w:r>
      <w:r>
        <w:rPr>
          <w:spacing w:val="-1"/>
        </w:rPr>
        <w:t xml:space="preserve"> </w:t>
      </w:r>
      <w:r>
        <w:rPr>
          <w:spacing w:val="-2"/>
        </w:rPr>
        <w:t>data)</w:t>
      </w:r>
    </w:p>
    <w:p w14:paraId="1E4D865E">
      <w:pPr>
        <w:pStyle w:val="5"/>
        <w:spacing w:before="232"/>
        <w:ind w:left="1397"/>
      </w:pPr>
      <w:r>
        <w:rPr>
          <w:spacing w:val="-2"/>
          <w:w w:val="105"/>
        </w:rPr>
        <w:t>Boolean</w:t>
      </w:r>
    </w:p>
    <w:p w14:paraId="587001A3">
      <w:pPr>
        <w:pStyle w:val="9"/>
        <w:numPr>
          <w:ilvl w:val="1"/>
          <w:numId w:val="7"/>
        </w:numPr>
        <w:tabs>
          <w:tab w:val="left" w:pos="2117"/>
        </w:tabs>
        <w:spacing w:before="21" w:after="0" w:line="240" w:lineRule="auto"/>
        <w:ind w:left="2117" w:right="0" w:hanging="360"/>
        <w:jc w:val="left"/>
        <w:rPr>
          <w:sz w:val="21"/>
        </w:rPr>
      </w:pPr>
      <w:r>
        <w:rPr>
          <w:sz w:val="21"/>
        </w:rPr>
        <w:t>(True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False</w:t>
      </w:r>
      <w:r>
        <w:rPr>
          <w:spacing w:val="-6"/>
          <w:sz w:val="21"/>
        </w:rPr>
        <w:t xml:space="preserve"> </w:t>
      </w:r>
      <w:r>
        <w:rPr>
          <w:sz w:val="21"/>
        </w:rPr>
        <w:t>evaluate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1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0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respectively)</w:t>
      </w:r>
    </w:p>
    <w:p w14:paraId="10A885FA">
      <w:pPr>
        <w:pStyle w:val="5"/>
        <w:spacing w:before="17" w:line="249" w:lineRule="exact"/>
        <w:ind w:left="2160"/>
      </w:pPr>
      <w:r>
        <w:t>e.g.</w:t>
      </w:r>
      <w:r>
        <w:rPr>
          <w:spacing w:val="-9"/>
        </w:rPr>
        <w:t xml:space="preserve"> </w:t>
      </w:r>
      <w:r>
        <w:t>MARITAL</w:t>
      </w:r>
      <w:r>
        <w:rPr>
          <w:spacing w:val="-9"/>
        </w:rPr>
        <w:t xml:space="preserve"> </w:t>
      </w:r>
      <w:r>
        <w:t>STATUS</w:t>
      </w:r>
      <w:r>
        <w:rPr>
          <w:spacing w:val="-9"/>
        </w:rPr>
        <w:t xml:space="preserve"> </w:t>
      </w:r>
      <w:r>
        <w:rPr>
          <w:spacing w:val="-2"/>
        </w:rPr>
        <w:t>boolean</w:t>
      </w:r>
    </w:p>
    <w:p w14:paraId="16C7D122">
      <w:pPr>
        <w:pStyle w:val="9"/>
        <w:numPr>
          <w:ilvl w:val="0"/>
          <w:numId w:val="7"/>
        </w:numPr>
        <w:tabs>
          <w:tab w:val="left" w:pos="2160"/>
        </w:tabs>
        <w:spacing w:before="6" w:after="0" w:line="240" w:lineRule="auto"/>
        <w:ind w:left="2160" w:right="0" w:hanging="763"/>
        <w:jc w:val="left"/>
        <w:rPr>
          <w:position w:val="1"/>
          <w:sz w:val="21"/>
        </w:rPr>
      </w:pPr>
      <w:r>
        <w:rPr>
          <w:position w:val="1"/>
          <w:sz w:val="21"/>
        </w:rPr>
        <w:t>can</w:t>
      </w:r>
      <w:r>
        <w:rPr>
          <w:spacing w:val="-8"/>
          <w:position w:val="1"/>
          <w:sz w:val="21"/>
        </w:rPr>
        <w:t xml:space="preserve"> </w:t>
      </w:r>
      <w:r>
        <w:rPr>
          <w:position w:val="1"/>
          <w:sz w:val="21"/>
        </w:rPr>
        <w:t>insert</w:t>
      </w:r>
      <w:r>
        <w:rPr>
          <w:spacing w:val="-8"/>
          <w:position w:val="1"/>
          <w:sz w:val="21"/>
        </w:rPr>
        <w:t xml:space="preserve"> </w:t>
      </w:r>
      <w:r>
        <w:rPr>
          <w:position w:val="1"/>
          <w:sz w:val="21"/>
        </w:rPr>
        <w:t>true,</w:t>
      </w:r>
      <w:r>
        <w:rPr>
          <w:spacing w:val="-8"/>
          <w:position w:val="1"/>
          <w:sz w:val="21"/>
        </w:rPr>
        <w:t xml:space="preserve"> </w:t>
      </w:r>
      <w:r>
        <w:rPr>
          <w:position w:val="1"/>
          <w:sz w:val="21"/>
        </w:rPr>
        <w:t>false,</w:t>
      </w:r>
      <w:r>
        <w:rPr>
          <w:spacing w:val="-8"/>
          <w:position w:val="1"/>
          <w:sz w:val="21"/>
        </w:rPr>
        <w:t xml:space="preserve"> </w:t>
      </w:r>
      <w:r>
        <w:rPr>
          <w:position w:val="1"/>
          <w:sz w:val="21"/>
        </w:rPr>
        <w:t>1,</w:t>
      </w:r>
      <w:r>
        <w:rPr>
          <w:spacing w:val="-8"/>
          <w:position w:val="1"/>
          <w:sz w:val="21"/>
        </w:rPr>
        <w:t xml:space="preserve"> </w:t>
      </w:r>
      <w:r>
        <w:rPr>
          <w:position w:val="1"/>
          <w:sz w:val="21"/>
        </w:rPr>
        <w:t>or</w:t>
      </w:r>
      <w:r>
        <w:rPr>
          <w:spacing w:val="-8"/>
          <w:position w:val="1"/>
          <w:sz w:val="21"/>
        </w:rPr>
        <w:t xml:space="preserve"> </w:t>
      </w:r>
      <w:r>
        <w:rPr>
          <w:spacing w:val="-10"/>
          <w:position w:val="1"/>
          <w:sz w:val="21"/>
        </w:rPr>
        <w:t>0</w:t>
      </w:r>
    </w:p>
    <w:p w14:paraId="4978BE6C">
      <w:pPr>
        <w:pStyle w:val="9"/>
        <w:numPr>
          <w:ilvl w:val="0"/>
          <w:numId w:val="7"/>
        </w:numPr>
        <w:tabs>
          <w:tab w:val="left" w:pos="2160"/>
        </w:tabs>
        <w:spacing w:before="6" w:after="0" w:line="240" w:lineRule="auto"/>
        <w:ind w:left="2160" w:right="0" w:hanging="763"/>
        <w:jc w:val="left"/>
        <w:rPr>
          <w:position w:val="1"/>
          <w:sz w:val="21"/>
        </w:rPr>
      </w:pPr>
      <w:r>
        <w:rPr>
          <w:spacing w:val="-2"/>
          <w:w w:val="105"/>
          <w:position w:val="1"/>
          <w:sz w:val="21"/>
        </w:rPr>
        <w:t>output</w:t>
      </w:r>
      <w:r>
        <w:rPr>
          <w:spacing w:val="-14"/>
          <w:w w:val="105"/>
          <w:position w:val="1"/>
          <w:sz w:val="21"/>
        </w:rPr>
        <w:t xml:space="preserve"> </w:t>
      </w:r>
      <w:r>
        <w:rPr>
          <w:spacing w:val="-2"/>
          <w:w w:val="105"/>
          <w:position w:val="1"/>
          <w:sz w:val="21"/>
        </w:rPr>
        <w:t>will</w:t>
      </w:r>
      <w:r>
        <w:rPr>
          <w:spacing w:val="-13"/>
          <w:w w:val="105"/>
          <w:position w:val="1"/>
          <w:sz w:val="21"/>
        </w:rPr>
        <w:t xml:space="preserve"> </w:t>
      </w:r>
      <w:r>
        <w:rPr>
          <w:spacing w:val="-2"/>
          <w:w w:val="105"/>
          <w:position w:val="1"/>
          <w:sz w:val="21"/>
        </w:rPr>
        <w:t>display</w:t>
      </w:r>
      <w:r>
        <w:rPr>
          <w:spacing w:val="-13"/>
          <w:w w:val="105"/>
          <w:position w:val="1"/>
          <w:sz w:val="21"/>
        </w:rPr>
        <w:t xml:space="preserve"> </w:t>
      </w:r>
      <w:r>
        <w:rPr>
          <w:spacing w:val="-2"/>
          <w:w w:val="105"/>
          <w:position w:val="1"/>
          <w:sz w:val="21"/>
        </w:rPr>
        <w:t>1</w:t>
      </w:r>
      <w:r>
        <w:rPr>
          <w:spacing w:val="-13"/>
          <w:w w:val="105"/>
          <w:position w:val="1"/>
          <w:sz w:val="21"/>
        </w:rPr>
        <w:t xml:space="preserve"> </w:t>
      </w:r>
      <w:r>
        <w:rPr>
          <w:spacing w:val="-2"/>
          <w:w w:val="105"/>
          <w:position w:val="1"/>
          <w:sz w:val="21"/>
        </w:rPr>
        <w:t>or</w:t>
      </w:r>
      <w:r>
        <w:rPr>
          <w:spacing w:val="-13"/>
          <w:w w:val="105"/>
          <w:position w:val="1"/>
          <w:sz w:val="21"/>
        </w:rPr>
        <w:t xml:space="preserve"> </w:t>
      </w:r>
      <w:r>
        <w:rPr>
          <w:spacing w:val="-10"/>
          <w:w w:val="105"/>
          <w:position w:val="1"/>
          <w:sz w:val="21"/>
        </w:rPr>
        <w:t>0</w:t>
      </w:r>
    </w:p>
    <w:p w14:paraId="6C89A699">
      <w:pPr>
        <w:pStyle w:val="9"/>
        <w:spacing w:after="0" w:line="240" w:lineRule="auto"/>
        <w:jc w:val="left"/>
        <w:rPr>
          <w:position w:val="1"/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0CE8FA77">
      <w:pPr>
        <w:pStyle w:val="5"/>
        <w:spacing w:before="82"/>
        <w:ind w:left="1397"/>
      </w:pPr>
      <w:r>
        <w:t>Date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rPr>
          <w:spacing w:val="-2"/>
        </w:rPr>
        <w:t>Datatypes:</w:t>
      </w:r>
    </w:p>
    <w:p w14:paraId="39F2A529">
      <w:pPr>
        <w:pStyle w:val="5"/>
        <w:spacing w:before="28"/>
      </w:pPr>
    </w:p>
    <w:p w14:paraId="6C875AAC">
      <w:pPr>
        <w:pStyle w:val="5"/>
        <w:spacing w:line="297" w:lineRule="auto"/>
        <w:ind w:left="1397" w:right="6369"/>
      </w:pPr>
      <w:r>
        <w:t xml:space="preserve">Date ('YYYY-MM-DD' is the default date format) </w:t>
      </w:r>
      <w:r>
        <w:rPr>
          <w:w w:val="105"/>
        </w:rPr>
        <w:t>('1000-01-01' to '9999-12-31')</w:t>
      </w:r>
    </w:p>
    <w:p w14:paraId="32C2DF54">
      <w:pPr>
        <w:pStyle w:val="5"/>
        <w:spacing w:line="202" w:lineRule="exact"/>
        <w:ind w:left="1397"/>
      </w:pPr>
      <w:r>
        <w:t>(specifying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digits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optional)</w:t>
      </w:r>
    </w:p>
    <w:p w14:paraId="1B5F2757">
      <w:pPr>
        <w:pStyle w:val="5"/>
        <w:spacing w:line="244" w:lineRule="exact"/>
        <w:ind w:left="2087"/>
      </w:pPr>
      <w:r>
        <w:t>e.g.</w:t>
      </w:r>
      <w:r>
        <w:rPr>
          <w:spacing w:val="27"/>
        </w:rPr>
        <w:t xml:space="preserve"> </w:t>
      </w:r>
      <w:r>
        <w:t>'21-06-</w:t>
      </w:r>
      <w:r>
        <w:rPr>
          <w:spacing w:val="-5"/>
        </w:rPr>
        <w:t>22'</w:t>
      </w:r>
    </w:p>
    <w:p w14:paraId="246471FC">
      <w:pPr>
        <w:pStyle w:val="5"/>
        <w:ind w:left="1397" w:right="5040"/>
      </w:pPr>
      <w:r>
        <w:rPr>
          <w:spacing w:val="-2"/>
          <w:w w:val="105"/>
        </w:rPr>
        <w:t>(year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values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range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70-99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converted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 xml:space="preserve">1970-1999) </w:t>
      </w:r>
      <w:r>
        <w:t>(year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range</w:t>
      </w:r>
      <w:r>
        <w:rPr>
          <w:spacing w:val="2"/>
        </w:rPr>
        <w:t xml:space="preserve"> </w:t>
      </w:r>
      <w:r>
        <w:t>00-69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converted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2000-</w:t>
      </w:r>
      <w:r>
        <w:rPr>
          <w:spacing w:val="-2"/>
        </w:rPr>
        <w:t>2069)</w:t>
      </w:r>
    </w:p>
    <w:p w14:paraId="32EEB85A">
      <w:pPr>
        <w:pStyle w:val="5"/>
        <w:spacing w:before="37"/>
      </w:pPr>
    </w:p>
    <w:p w14:paraId="05F858A5">
      <w:pPr>
        <w:pStyle w:val="5"/>
        <w:ind w:left="1397"/>
      </w:pPr>
      <w:r>
        <w:rPr>
          <w:spacing w:val="-2"/>
          <w:w w:val="105"/>
        </w:rPr>
        <w:t>Why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1970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cut-off</w:t>
      </w:r>
      <w:r>
        <w:rPr>
          <w:spacing w:val="-15"/>
          <w:w w:val="105"/>
        </w:rPr>
        <w:t xml:space="preserve"> </w:t>
      </w:r>
      <w:r>
        <w:rPr>
          <w:spacing w:val="-4"/>
          <w:w w:val="105"/>
        </w:rPr>
        <w:t>year?</w:t>
      </w:r>
    </w:p>
    <w:p w14:paraId="0265ABCE">
      <w:pPr>
        <w:pStyle w:val="5"/>
        <w:spacing w:before="16"/>
        <w:ind w:left="1459"/>
      </w:pPr>
      <w:r>
        <w:t>Unix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originally</w:t>
      </w:r>
      <w:r>
        <w:rPr>
          <w:spacing w:val="-2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60s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70s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"start"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Unix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rPr>
          <w:spacing w:val="-5"/>
        </w:rPr>
        <w:t>to</w:t>
      </w:r>
    </w:p>
    <w:p w14:paraId="204C19A9">
      <w:pPr>
        <w:pStyle w:val="5"/>
        <w:spacing w:before="18"/>
        <w:ind w:left="1397" w:right="724"/>
      </w:pPr>
      <w:r>
        <w:rPr>
          <w:spacing w:val="-2"/>
          <w:w w:val="105"/>
        </w:rPr>
        <w:t>January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1st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1970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at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midnight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GMT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(Greenwich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Mean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Time)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-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this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date/time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was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assigned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Unix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 xml:space="preserve">Time </w:t>
      </w:r>
      <w:r>
        <w:rPr>
          <w:w w:val="105"/>
        </w:rPr>
        <w:t>value of 0</w:t>
      </w:r>
    </w:p>
    <w:p w14:paraId="1685315B">
      <w:pPr>
        <w:pStyle w:val="5"/>
        <w:spacing w:before="15" w:line="530" w:lineRule="atLeast"/>
        <w:ind w:left="1397" w:right="5155"/>
      </w:pPr>
      <w:r>
        <w:rPr>
          <w:spacing w:val="-2"/>
          <w:w w:val="105"/>
        </w:rPr>
        <w:t>date1-date2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-&gt;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returns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number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days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between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2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 xml:space="preserve">dates </w:t>
      </w:r>
      <w:r>
        <w:rPr>
          <w:w w:val="105"/>
        </w:rPr>
        <w:t>'1000-01-01' -&gt; 1</w:t>
      </w:r>
    </w:p>
    <w:p w14:paraId="1E1CC4BA">
      <w:pPr>
        <w:pStyle w:val="5"/>
        <w:spacing w:before="67"/>
        <w:ind w:left="1397"/>
      </w:pPr>
      <w:r>
        <w:rPr>
          <w:w w:val="105"/>
        </w:rPr>
        <w:t>'1000-01-02'</w:t>
      </w:r>
      <w:r>
        <w:rPr>
          <w:spacing w:val="-11"/>
          <w:w w:val="105"/>
        </w:rPr>
        <w:t xml:space="preserve"> </w:t>
      </w:r>
      <w:r>
        <w:rPr>
          <w:w w:val="105"/>
        </w:rPr>
        <w:t>-&gt;</w:t>
      </w:r>
      <w:r>
        <w:rPr>
          <w:spacing w:val="-11"/>
          <w:w w:val="105"/>
        </w:rPr>
        <w:t xml:space="preserve"> </w:t>
      </w:r>
      <w:r>
        <w:rPr>
          <w:spacing w:val="-10"/>
          <w:w w:val="105"/>
        </w:rPr>
        <w:t>2</w:t>
      </w:r>
    </w:p>
    <w:p w14:paraId="54B91878">
      <w:pPr>
        <w:pStyle w:val="5"/>
        <w:spacing w:before="17"/>
        <w:ind w:left="1397"/>
      </w:pPr>
      <w:r>
        <w:rPr>
          <w:w w:val="105"/>
        </w:rPr>
        <w:t>'1000-01-03'</w:t>
      </w:r>
      <w:r>
        <w:rPr>
          <w:spacing w:val="-11"/>
          <w:w w:val="105"/>
        </w:rPr>
        <w:t xml:space="preserve"> </w:t>
      </w:r>
      <w:r>
        <w:rPr>
          <w:w w:val="105"/>
        </w:rPr>
        <w:t>-&gt;</w:t>
      </w:r>
      <w:r>
        <w:rPr>
          <w:spacing w:val="-11"/>
          <w:w w:val="105"/>
        </w:rPr>
        <w:t xml:space="preserve"> </w:t>
      </w:r>
      <w:r>
        <w:rPr>
          <w:spacing w:val="-10"/>
          <w:w w:val="105"/>
        </w:rPr>
        <w:t>3</w:t>
      </w:r>
    </w:p>
    <w:p w14:paraId="274254AA">
      <w:pPr>
        <w:pStyle w:val="5"/>
        <w:spacing w:before="231" w:line="297" w:lineRule="auto"/>
        <w:ind w:left="1397" w:right="4487"/>
      </w:pPr>
      <w:r>
        <w:rPr>
          <w:w w:val="105"/>
        </w:rPr>
        <w:t>'2021-06-22'</w:t>
      </w:r>
      <w:r>
        <w:rPr>
          <w:spacing w:val="-12"/>
          <w:w w:val="105"/>
        </w:rPr>
        <w:t xml:space="preserve"> </w:t>
      </w:r>
      <w:r>
        <w:rPr>
          <w:w w:val="105"/>
        </w:rPr>
        <w:t>-&gt;</w:t>
      </w:r>
      <w:r>
        <w:rPr>
          <w:spacing w:val="-12"/>
          <w:w w:val="105"/>
        </w:rPr>
        <w:t xml:space="preserve"> </w:t>
      </w:r>
      <w:r>
        <w:rPr>
          <w:w w:val="105"/>
        </w:rPr>
        <w:t>2456173</w:t>
      </w:r>
      <w:r>
        <w:rPr>
          <w:spacing w:val="-12"/>
          <w:w w:val="105"/>
        </w:rPr>
        <w:t xml:space="preserve"> </w:t>
      </w:r>
      <w:r>
        <w:rPr>
          <w:w w:val="105"/>
        </w:rPr>
        <w:t>(number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days</w:t>
      </w:r>
      <w:r>
        <w:rPr>
          <w:spacing w:val="-12"/>
          <w:w w:val="105"/>
        </w:rPr>
        <w:t xml:space="preserve"> </w:t>
      </w:r>
      <w:r>
        <w:rPr>
          <w:w w:val="105"/>
        </w:rPr>
        <w:t>since</w:t>
      </w:r>
      <w:r>
        <w:rPr>
          <w:spacing w:val="-12"/>
          <w:w w:val="105"/>
        </w:rPr>
        <w:t xml:space="preserve"> </w:t>
      </w:r>
      <w:r>
        <w:rPr>
          <w:w w:val="105"/>
        </w:rPr>
        <w:t>'1000-01-01') internally</w:t>
      </w:r>
      <w:r>
        <w:rPr>
          <w:spacing w:val="-1"/>
          <w:w w:val="105"/>
        </w:rPr>
        <w:t xml:space="preserve"> </w:t>
      </w:r>
      <w:r>
        <w:rPr>
          <w:w w:val="105"/>
        </w:rPr>
        <w:t>date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stored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fixed-length</w:t>
      </w:r>
      <w:r>
        <w:rPr>
          <w:spacing w:val="-1"/>
          <w:w w:val="105"/>
        </w:rPr>
        <w:t xml:space="preserve"> </w:t>
      </w:r>
      <w:r>
        <w:rPr>
          <w:w w:val="105"/>
        </w:rPr>
        <w:t>number</w:t>
      </w:r>
    </w:p>
    <w:p w14:paraId="3A366E03">
      <w:pPr>
        <w:pStyle w:val="5"/>
        <w:spacing w:line="210" w:lineRule="exact"/>
        <w:ind w:left="1397"/>
      </w:pPr>
      <w:r>
        <w:t>Date</w:t>
      </w:r>
      <w:r>
        <w:rPr>
          <w:spacing w:val="2"/>
        </w:rPr>
        <w:t xml:space="preserve"> </w:t>
      </w:r>
      <w:r>
        <w:t>occupies</w:t>
      </w:r>
      <w:r>
        <w:rPr>
          <w:spacing w:val="2"/>
        </w:rPr>
        <w:t xml:space="preserve"> </w:t>
      </w:r>
      <w:r>
        <w:t>7bytes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2"/>
        </w:rPr>
        <w:t>storage</w:t>
      </w:r>
    </w:p>
    <w:p w14:paraId="7BF962EE">
      <w:pPr>
        <w:pStyle w:val="5"/>
        <w:spacing w:before="232"/>
        <w:ind w:left="1397"/>
      </w:pPr>
      <w:r>
        <w:rPr>
          <w:spacing w:val="-4"/>
          <w:w w:val="105"/>
        </w:rPr>
        <w:t>Time</w:t>
      </w:r>
    </w:p>
    <w:p w14:paraId="0376ABF4">
      <w:pPr>
        <w:pStyle w:val="5"/>
        <w:spacing w:before="17"/>
        <w:ind w:left="2160"/>
      </w:pPr>
      <w:r>
        <w:rPr>
          <w:spacing w:val="-2"/>
        </w:rPr>
        <w:t>('hh:mm:ss')</w:t>
      </w:r>
      <w:r>
        <w:rPr>
          <w:spacing w:val="-5"/>
        </w:rPr>
        <w:t xml:space="preserve"> </w:t>
      </w:r>
      <w:r>
        <w:rPr>
          <w:spacing w:val="-2"/>
        </w:rPr>
        <w:t>or</w:t>
      </w:r>
      <w:r>
        <w:rPr>
          <w:spacing w:val="-4"/>
        </w:rPr>
        <w:t xml:space="preserve"> </w:t>
      </w:r>
      <w:r>
        <w:rPr>
          <w:spacing w:val="-2"/>
        </w:rPr>
        <w:t>('HHH:MM:SS')</w:t>
      </w:r>
    </w:p>
    <w:p w14:paraId="32619331">
      <w:pPr>
        <w:pStyle w:val="5"/>
        <w:spacing w:before="62" w:line="536" w:lineRule="exact"/>
        <w:ind w:left="1397" w:right="5040"/>
      </w:pPr>
      <w:r>
        <w:rPr>
          <w:spacing w:val="-2"/>
          <w:w w:val="105"/>
        </w:rPr>
        <w:t>(time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values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may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range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1-838:59:59'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 xml:space="preserve">'838:59:59') </w:t>
      </w:r>
      <w:r>
        <w:rPr>
          <w:w w:val="105"/>
        </w:rPr>
        <w:t>Datetime ('YYYY-MM-DD hh:mm:ss')</w:t>
      </w:r>
    </w:p>
    <w:p w14:paraId="74B5CFA9">
      <w:pPr>
        <w:pStyle w:val="5"/>
        <w:spacing w:line="250" w:lineRule="exact"/>
        <w:ind w:left="1397"/>
      </w:pPr>
      <w:r>
        <w:rPr>
          <w:w w:val="105"/>
        </w:rPr>
        <w:t>('1000-01-01</w:t>
      </w:r>
      <w:r>
        <w:rPr>
          <w:spacing w:val="-2"/>
          <w:w w:val="105"/>
        </w:rPr>
        <w:t xml:space="preserve"> </w:t>
      </w:r>
      <w:r>
        <w:rPr>
          <w:w w:val="105"/>
        </w:rPr>
        <w:t>00:00:00'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'9999-12-31</w:t>
      </w:r>
      <w:r>
        <w:rPr>
          <w:spacing w:val="-2"/>
          <w:w w:val="105"/>
        </w:rPr>
        <w:t xml:space="preserve"> 23:59:59')</w:t>
      </w:r>
    </w:p>
    <w:p w14:paraId="6DC1CFE5">
      <w:pPr>
        <w:pStyle w:val="5"/>
        <w:spacing w:before="228" w:line="506" w:lineRule="auto"/>
        <w:ind w:left="1397" w:hanging="825"/>
      </w:pPr>
      <w:r>
        <w:t xml:space="preserve">datetime1-datetime2 -&gt; returns number of days, remainder hours, remainder minutes, remainder seconds between the two </w:t>
      </w:r>
      <w:r>
        <w:rPr>
          <w:w w:val="105"/>
        </w:rPr>
        <w:t>Year (YYYY) (1901 to 2155)</w:t>
      </w:r>
    </w:p>
    <w:p w14:paraId="3BAE3F6C">
      <w:pPr>
        <w:pStyle w:val="9"/>
        <w:numPr>
          <w:ilvl w:val="0"/>
          <w:numId w:val="7"/>
        </w:numPr>
        <w:tabs>
          <w:tab w:val="left" w:pos="2160"/>
        </w:tabs>
        <w:spacing w:before="6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max</w:t>
      </w:r>
      <w:r>
        <w:rPr>
          <w:spacing w:val="-2"/>
          <w:sz w:val="21"/>
        </w:rPr>
        <w:t xml:space="preserve"> </w:t>
      </w:r>
      <w:r>
        <w:rPr>
          <w:sz w:val="21"/>
        </w:rPr>
        <w:t>4096</w:t>
      </w:r>
      <w:r>
        <w:rPr>
          <w:spacing w:val="-2"/>
          <w:sz w:val="21"/>
        </w:rPr>
        <w:t xml:space="preserve"> </w:t>
      </w:r>
      <w:r>
        <w:rPr>
          <w:sz w:val="21"/>
        </w:rPr>
        <w:t>columns</w:t>
      </w:r>
      <w:r>
        <w:rPr>
          <w:spacing w:val="-1"/>
          <w:sz w:val="21"/>
        </w:rPr>
        <w:t xml:space="preserve"> </w:t>
      </w:r>
      <w:r>
        <w:rPr>
          <w:sz w:val="21"/>
        </w:rPr>
        <w:t>per</w:t>
      </w:r>
      <w:r>
        <w:rPr>
          <w:spacing w:val="-2"/>
          <w:sz w:val="21"/>
        </w:rPr>
        <w:t xml:space="preserve"> </w:t>
      </w:r>
      <w:r>
        <w:rPr>
          <w:sz w:val="21"/>
        </w:rPr>
        <w:t>table</w:t>
      </w:r>
      <w:r>
        <w:rPr>
          <w:spacing w:val="-2"/>
          <w:sz w:val="21"/>
        </w:rPr>
        <w:t xml:space="preserve"> </w:t>
      </w:r>
      <w:r>
        <w:rPr>
          <w:sz w:val="21"/>
        </w:rPr>
        <w:t>provided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row</w:t>
      </w:r>
      <w:r>
        <w:rPr>
          <w:spacing w:val="-2"/>
          <w:sz w:val="21"/>
        </w:rPr>
        <w:t xml:space="preserve"> </w:t>
      </w:r>
      <w:r>
        <w:rPr>
          <w:sz w:val="21"/>
        </w:rPr>
        <w:t>size</w:t>
      </w:r>
      <w:r>
        <w:rPr>
          <w:spacing w:val="-1"/>
          <w:sz w:val="21"/>
        </w:rPr>
        <w:t xml:space="preserve"> </w:t>
      </w:r>
      <w:r>
        <w:rPr>
          <w:sz w:val="21"/>
        </w:rPr>
        <w:t>&lt;=</w:t>
      </w:r>
      <w:r>
        <w:rPr>
          <w:spacing w:val="-2"/>
          <w:sz w:val="21"/>
        </w:rPr>
        <w:t xml:space="preserve"> </w:t>
      </w:r>
      <w:r>
        <w:rPr>
          <w:sz w:val="21"/>
        </w:rPr>
        <w:t>65,535</w:t>
      </w:r>
      <w:r>
        <w:rPr>
          <w:spacing w:val="-2"/>
          <w:sz w:val="21"/>
        </w:rPr>
        <w:t xml:space="preserve"> Bytes</w:t>
      </w:r>
    </w:p>
    <w:p w14:paraId="30A17739">
      <w:pPr>
        <w:pStyle w:val="9"/>
        <w:numPr>
          <w:ilvl w:val="0"/>
          <w:numId w:val="7"/>
        </w:numPr>
        <w:tabs>
          <w:tab w:val="left" w:pos="2160"/>
        </w:tabs>
        <w:spacing w:before="62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no</w:t>
      </w:r>
      <w:r>
        <w:rPr>
          <w:spacing w:val="-7"/>
          <w:sz w:val="21"/>
        </w:rPr>
        <w:t xml:space="preserve"> </w:t>
      </w:r>
      <w:r>
        <w:rPr>
          <w:sz w:val="21"/>
        </w:rPr>
        <w:t>limit</w:t>
      </w:r>
      <w:r>
        <w:rPr>
          <w:spacing w:val="-7"/>
          <w:sz w:val="21"/>
        </w:rPr>
        <w:t xml:space="preserve"> </w:t>
      </w:r>
      <w:r>
        <w:rPr>
          <w:sz w:val="21"/>
        </w:rPr>
        <w:t>on</w:t>
      </w:r>
      <w:r>
        <w:rPr>
          <w:spacing w:val="-7"/>
          <w:sz w:val="21"/>
        </w:rPr>
        <w:t xml:space="preserve"> </w:t>
      </w:r>
      <w:r>
        <w:rPr>
          <w:sz w:val="21"/>
        </w:rPr>
        <w:t>number</w:t>
      </w:r>
      <w:r>
        <w:rPr>
          <w:spacing w:val="-7"/>
          <w:sz w:val="21"/>
        </w:rPr>
        <w:t xml:space="preserve"> </w:t>
      </w:r>
      <w:r>
        <w:rPr>
          <w:sz w:val="21"/>
        </w:rPr>
        <w:t>of</w:t>
      </w:r>
      <w:r>
        <w:rPr>
          <w:spacing w:val="-7"/>
          <w:sz w:val="21"/>
        </w:rPr>
        <w:t xml:space="preserve"> </w:t>
      </w:r>
      <w:r>
        <w:rPr>
          <w:sz w:val="21"/>
        </w:rPr>
        <w:t>rows</w:t>
      </w:r>
      <w:r>
        <w:rPr>
          <w:spacing w:val="-6"/>
          <w:sz w:val="21"/>
        </w:rPr>
        <w:t xml:space="preserve"> </w:t>
      </w:r>
      <w:r>
        <w:rPr>
          <w:sz w:val="21"/>
        </w:rPr>
        <w:t>per</w:t>
      </w:r>
      <w:r>
        <w:rPr>
          <w:spacing w:val="-7"/>
          <w:sz w:val="21"/>
        </w:rPr>
        <w:t xml:space="preserve"> </w:t>
      </w:r>
      <w:r>
        <w:rPr>
          <w:sz w:val="21"/>
        </w:rPr>
        <w:t>table</w:t>
      </w:r>
      <w:r>
        <w:rPr>
          <w:spacing w:val="-7"/>
          <w:sz w:val="21"/>
        </w:rPr>
        <w:t xml:space="preserve"> </w:t>
      </w:r>
      <w:r>
        <w:rPr>
          <w:sz w:val="21"/>
        </w:rPr>
        <w:t>provided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table</w:t>
      </w:r>
      <w:r>
        <w:rPr>
          <w:spacing w:val="-6"/>
          <w:sz w:val="21"/>
        </w:rPr>
        <w:t xml:space="preserve"> </w:t>
      </w:r>
      <w:r>
        <w:rPr>
          <w:sz w:val="21"/>
        </w:rPr>
        <w:t>size</w:t>
      </w:r>
      <w:r>
        <w:rPr>
          <w:spacing w:val="-7"/>
          <w:sz w:val="21"/>
        </w:rPr>
        <w:t xml:space="preserve"> </w:t>
      </w:r>
      <w:r>
        <w:rPr>
          <w:sz w:val="21"/>
        </w:rPr>
        <w:t>&lt;=</w:t>
      </w:r>
      <w:r>
        <w:rPr>
          <w:spacing w:val="-7"/>
          <w:sz w:val="21"/>
        </w:rPr>
        <w:t xml:space="preserve"> </w:t>
      </w:r>
      <w:r>
        <w:rPr>
          <w:sz w:val="21"/>
        </w:rPr>
        <w:t>64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Terabytes</w:t>
      </w:r>
    </w:p>
    <w:p w14:paraId="53C882FD">
      <w:pPr>
        <w:pStyle w:val="5"/>
        <w:spacing w:before="248"/>
      </w:pPr>
    </w:p>
    <w:p w14:paraId="5D8F71CD">
      <w:pPr>
        <w:pStyle w:val="5"/>
        <w:spacing w:before="1"/>
        <w:ind w:left="1397"/>
      </w:pPr>
      <w:r>
        <w:t>COMMAND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rPr>
          <w:spacing w:val="-2"/>
        </w:rPr>
        <w:t>TABLE:-</w:t>
      </w:r>
    </w:p>
    <w:p w14:paraId="7C22211B">
      <w:pPr>
        <w:pStyle w:val="5"/>
        <w:spacing w:before="28"/>
      </w:pPr>
    </w:p>
    <w:p w14:paraId="40A92F4C">
      <w:pPr>
        <w:pStyle w:val="5"/>
        <w:ind w:left="1397"/>
      </w:pPr>
      <w:r>
        <w:rPr>
          <w:spacing w:val="-2"/>
        </w:rPr>
        <w:t>****(commands</w:t>
      </w:r>
      <w:r>
        <w:rPr>
          <w:spacing w:val="-15"/>
        </w:rPr>
        <w:t xml:space="preserve"> </w:t>
      </w:r>
      <w:r>
        <w:rPr>
          <w:spacing w:val="-2"/>
        </w:rPr>
        <w:t>are</w:t>
      </w:r>
      <w:r>
        <w:rPr>
          <w:spacing w:val="-14"/>
        </w:rPr>
        <w:t xml:space="preserve"> </w:t>
      </w:r>
      <w:r>
        <w:rPr>
          <w:spacing w:val="-2"/>
        </w:rPr>
        <w:t>case</w:t>
      </w:r>
      <w:r>
        <w:rPr>
          <w:spacing w:val="-15"/>
        </w:rPr>
        <w:t xml:space="preserve"> </w:t>
      </w:r>
      <w:r>
        <w:rPr>
          <w:spacing w:val="-2"/>
        </w:rPr>
        <w:t>insensitive)</w:t>
      </w:r>
    </w:p>
    <w:p w14:paraId="29B44F52">
      <w:pPr>
        <w:pStyle w:val="5"/>
        <w:spacing w:before="44"/>
      </w:pPr>
    </w:p>
    <w:p w14:paraId="57E5C5F1">
      <w:pPr>
        <w:pStyle w:val="5"/>
        <w:ind w:left="1397"/>
        <w:rPr>
          <w:rFonts w:ascii="Calibri Light"/>
        </w:rPr>
      </w:pPr>
      <w:r>
        <w:rPr>
          <w:rFonts w:ascii="Calibri Light"/>
        </w:rPr>
        <w:t>create</w:t>
      </w:r>
      <w:r>
        <w:rPr>
          <w:rFonts w:ascii="Calibri Light"/>
          <w:spacing w:val="-5"/>
        </w:rPr>
        <w:t xml:space="preserve"> </w:t>
      </w:r>
      <w:r>
        <w:rPr>
          <w:rFonts w:ascii="Calibri Light"/>
        </w:rPr>
        <w:t>table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emp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(empno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char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(4),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ename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varchar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(25),sal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float,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city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varchar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(15),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dob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date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  <w:spacing w:val="-5"/>
        </w:rPr>
        <w:t>);</w:t>
      </w:r>
    </w:p>
    <w:p w14:paraId="01043B93">
      <w:pPr>
        <w:pStyle w:val="5"/>
        <w:spacing w:before="61" w:line="536" w:lineRule="exact"/>
        <w:ind w:left="1397" w:right="5040" w:firstLine="9"/>
      </w:pPr>
      <w:r>
        <w:t>";"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known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terminator</w:t>
      </w:r>
      <w:r>
        <w:rPr>
          <w:spacing w:val="-10"/>
        </w:rPr>
        <w:t xml:space="preserve"> </w:t>
      </w:r>
      <w:r>
        <w:t>(denotes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end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command) </w:t>
      </w:r>
      <w:r>
        <w:rPr>
          <w:w w:val="105"/>
        </w:rPr>
        <w:t>COMMAND to INSERT into the TABLE:-</w:t>
      </w:r>
    </w:p>
    <w:p w14:paraId="62745526">
      <w:pPr>
        <w:pStyle w:val="5"/>
        <w:spacing w:after="0" w:line="536" w:lineRule="exact"/>
        <w:sectPr>
          <w:pgSz w:w="12240" w:h="15840"/>
          <w:pgMar w:top="1380" w:right="0" w:bottom="1060" w:left="0" w:header="0" w:footer="798" w:gutter="0"/>
          <w:cols w:space="720" w:num="1"/>
        </w:sectPr>
      </w:pPr>
    </w:p>
    <w:p w14:paraId="3058A9BC">
      <w:pPr>
        <w:pStyle w:val="5"/>
        <w:spacing w:before="77"/>
        <w:ind w:left="1397"/>
      </w:pPr>
      <w:r>
        <w:t>(one</w:t>
      </w:r>
      <w:r>
        <w:rPr>
          <w:spacing w:val="-14"/>
        </w:rPr>
        <w:t xml:space="preserve"> </w:t>
      </w:r>
      <w:r>
        <w:t>row</w:t>
      </w:r>
      <w:r>
        <w:rPr>
          <w:spacing w:val="-14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spacing w:val="-4"/>
        </w:rPr>
        <w:t>time)</w:t>
      </w:r>
    </w:p>
    <w:p w14:paraId="3D9ED5C0">
      <w:pPr>
        <w:pStyle w:val="5"/>
        <w:spacing w:before="12"/>
        <w:ind w:left="1397"/>
        <w:rPr>
          <w:rFonts w:ascii="Calibri Light"/>
        </w:rPr>
      </w:pPr>
      <w:r>
        <w:rPr>
          <w:rFonts w:ascii="Calibri Light"/>
        </w:rPr>
        <w:t>insert</w:t>
      </w:r>
      <w:r>
        <w:rPr>
          <w:rFonts w:ascii="Calibri Light"/>
          <w:spacing w:val="-4"/>
        </w:rPr>
        <w:t xml:space="preserve"> </w:t>
      </w:r>
      <w:r>
        <w:rPr>
          <w:rFonts w:ascii="Calibri Light"/>
        </w:rPr>
        <w:t>into</w:t>
      </w:r>
      <w:r>
        <w:rPr>
          <w:rFonts w:ascii="Calibri Light"/>
          <w:spacing w:val="-4"/>
        </w:rPr>
        <w:t xml:space="preserve"> </w:t>
      </w:r>
      <w:r>
        <w:rPr>
          <w:rFonts w:ascii="Calibri Light"/>
        </w:rPr>
        <w:t>emp</w:t>
      </w:r>
      <w:r>
        <w:rPr>
          <w:rFonts w:ascii="Calibri Light"/>
          <w:spacing w:val="-4"/>
        </w:rPr>
        <w:t xml:space="preserve"> </w:t>
      </w:r>
      <w:r>
        <w:rPr>
          <w:rFonts w:ascii="Calibri Light"/>
        </w:rPr>
        <w:t>values</w:t>
      </w:r>
      <w:r>
        <w:rPr>
          <w:rFonts w:ascii="Calibri Light"/>
          <w:spacing w:val="-4"/>
        </w:rPr>
        <w:t xml:space="preserve"> </w:t>
      </w:r>
      <w:r>
        <w:rPr>
          <w:rFonts w:ascii="Calibri Light"/>
        </w:rPr>
        <w:t>('1',</w:t>
      </w:r>
      <w:r>
        <w:rPr>
          <w:rFonts w:ascii="Calibri Light"/>
          <w:spacing w:val="-4"/>
        </w:rPr>
        <w:t xml:space="preserve"> </w:t>
      </w:r>
      <w:r>
        <w:rPr>
          <w:rFonts w:ascii="Calibri Light"/>
        </w:rPr>
        <w:t>'Aakash',</w:t>
      </w:r>
      <w:r>
        <w:rPr>
          <w:rFonts w:ascii="Calibri Light"/>
          <w:spacing w:val="-4"/>
        </w:rPr>
        <w:t xml:space="preserve"> </w:t>
      </w:r>
      <w:r>
        <w:rPr>
          <w:rFonts w:ascii="Calibri Light"/>
        </w:rPr>
        <w:t>5000,</w:t>
      </w:r>
      <w:r>
        <w:rPr>
          <w:rFonts w:ascii="Calibri Light"/>
          <w:spacing w:val="-4"/>
        </w:rPr>
        <w:t xml:space="preserve"> </w:t>
      </w:r>
      <w:r>
        <w:rPr>
          <w:rFonts w:ascii="Calibri Light"/>
        </w:rPr>
        <w:t>'Mumbai',</w:t>
      </w:r>
      <w:r>
        <w:rPr>
          <w:rFonts w:ascii="Calibri Light"/>
          <w:spacing w:val="-4"/>
        </w:rPr>
        <w:t xml:space="preserve"> </w:t>
      </w:r>
      <w:r>
        <w:rPr>
          <w:rFonts w:ascii="Calibri Light"/>
        </w:rPr>
        <w:t>'1995-10-</w:t>
      </w:r>
      <w:r>
        <w:rPr>
          <w:rFonts w:ascii="Calibri Light"/>
          <w:spacing w:val="-2"/>
        </w:rPr>
        <w:t>01');</w:t>
      </w:r>
    </w:p>
    <w:p w14:paraId="51FE912A">
      <w:pPr>
        <w:pStyle w:val="5"/>
        <w:spacing w:before="153"/>
        <w:ind w:left="1397"/>
      </w:pPr>
      <w:r>
        <w:rPr>
          <w:spacing w:val="-2"/>
        </w:rPr>
        <w:t>*****for</w:t>
      </w:r>
      <w:r>
        <w:rPr>
          <w:spacing w:val="-16"/>
        </w:rPr>
        <w:t xml:space="preserve"> </w:t>
      </w:r>
      <w:r>
        <w:rPr>
          <w:spacing w:val="-2"/>
        </w:rPr>
        <w:t>char,varchar</w:t>
      </w:r>
      <w:r>
        <w:rPr>
          <w:spacing w:val="-16"/>
        </w:rPr>
        <w:t xml:space="preserve"> </w:t>
      </w:r>
      <w:r>
        <w:rPr>
          <w:spacing w:val="-2"/>
        </w:rPr>
        <w:t>&amp;</w:t>
      </w:r>
      <w:r>
        <w:rPr>
          <w:spacing w:val="-16"/>
        </w:rPr>
        <w:t xml:space="preserve"> </w:t>
      </w:r>
      <w:r>
        <w:rPr>
          <w:spacing w:val="-2"/>
        </w:rPr>
        <w:t>date</w:t>
      </w:r>
      <w:r>
        <w:rPr>
          <w:spacing w:val="-16"/>
        </w:rPr>
        <w:t xml:space="preserve"> </w:t>
      </w:r>
      <w:r>
        <w:rPr>
          <w:spacing w:val="-2"/>
        </w:rPr>
        <w:t>use</w:t>
      </w:r>
      <w:r>
        <w:rPr>
          <w:spacing w:val="-16"/>
        </w:rPr>
        <w:t xml:space="preserve"> </w:t>
      </w:r>
      <w:r>
        <w:rPr>
          <w:spacing w:val="-2"/>
        </w:rPr>
        <w:t>'</w:t>
      </w:r>
      <w:r>
        <w:rPr>
          <w:spacing w:val="-16"/>
        </w:rPr>
        <w:t xml:space="preserve"> </w:t>
      </w:r>
      <w:r>
        <w:rPr>
          <w:spacing w:val="-10"/>
        </w:rPr>
        <w:t>'</w:t>
      </w:r>
    </w:p>
    <w:p w14:paraId="1A595B0C">
      <w:pPr>
        <w:pStyle w:val="5"/>
        <w:spacing w:before="175"/>
        <w:ind w:left="1397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emp</w:t>
      </w:r>
      <w:r>
        <w:rPr>
          <w:spacing w:val="-7"/>
        </w:rPr>
        <w:t xml:space="preserve"> </w:t>
      </w:r>
      <w:r>
        <w:t>(empno,</w:t>
      </w:r>
      <w:r>
        <w:rPr>
          <w:spacing w:val="-6"/>
        </w:rPr>
        <w:t xml:space="preserve"> </w:t>
      </w:r>
      <w:r>
        <w:t>sal,</w:t>
      </w:r>
      <w:r>
        <w:rPr>
          <w:spacing w:val="-7"/>
        </w:rPr>
        <w:t xml:space="preserve"> </w:t>
      </w:r>
      <w:r>
        <w:t>ename,</w:t>
      </w:r>
      <w:r>
        <w:rPr>
          <w:spacing w:val="-6"/>
        </w:rPr>
        <w:t xml:space="preserve"> </w:t>
      </w:r>
      <w:r>
        <w:t>city,</w:t>
      </w:r>
      <w:r>
        <w:rPr>
          <w:spacing w:val="-7"/>
        </w:rPr>
        <w:t xml:space="preserve"> </w:t>
      </w:r>
      <w:r>
        <w:rPr>
          <w:spacing w:val="-4"/>
        </w:rPr>
        <w:t>dob)</w:t>
      </w:r>
    </w:p>
    <w:p w14:paraId="07349C74">
      <w:pPr>
        <w:pStyle w:val="5"/>
        <w:tabs>
          <w:tab w:val="left" w:pos="7201"/>
        </w:tabs>
        <w:spacing w:before="76"/>
        <w:ind w:left="1397"/>
      </w:pPr>
      <w:r>
        <w:t>values</w:t>
      </w:r>
      <w:r>
        <w:rPr>
          <w:spacing w:val="22"/>
        </w:rPr>
        <w:t xml:space="preserve"> </w:t>
      </w:r>
      <w:r>
        <w:t>('2',</w:t>
      </w:r>
      <w:r>
        <w:rPr>
          <w:spacing w:val="22"/>
        </w:rPr>
        <w:t xml:space="preserve"> </w:t>
      </w:r>
      <w:r>
        <w:t>6000,</w:t>
      </w:r>
      <w:r>
        <w:rPr>
          <w:spacing w:val="23"/>
        </w:rPr>
        <w:t xml:space="preserve"> </w:t>
      </w:r>
      <w:r>
        <w:t>'Mahesh',</w:t>
      </w:r>
      <w:r>
        <w:rPr>
          <w:spacing w:val="22"/>
        </w:rPr>
        <w:t xml:space="preserve"> </w:t>
      </w:r>
      <w:r>
        <w:t>'Mirzapur',</w:t>
      </w:r>
      <w:r>
        <w:rPr>
          <w:spacing w:val="23"/>
        </w:rPr>
        <w:t xml:space="preserve"> </w:t>
      </w:r>
      <w:r>
        <w:t>'1991-06-</w:t>
      </w:r>
      <w:r>
        <w:rPr>
          <w:spacing w:val="-4"/>
        </w:rPr>
        <w:t>08');</w:t>
      </w:r>
      <w:r>
        <w:tab/>
      </w:r>
      <w:r>
        <w:t>-</w:t>
      </w:r>
      <w:r>
        <w:rPr>
          <w:spacing w:val="-35"/>
        </w:rPr>
        <w:t>&gt;</w:t>
      </w:r>
    </w:p>
    <w:p w14:paraId="0F487E41">
      <w:pPr>
        <w:pStyle w:val="5"/>
        <w:spacing w:before="56"/>
      </w:pPr>
    </w:p>
    <w:p w14:paraId="19CDB1DE">
      <w:pPr>
        <w:pStyle w:val="9"/>
        <w:numPr>
          <w:ilvl w:val="0"/>
          <w:numId w:val="8"/>
        </w:numPr>
        <w:tabs>
          <w:tab w:val="left" w:pos="1614"/>
        </w:tabs>
        <w:spacing w:before="0" w:after="0" w:line="240" w:lineRule="auto"/>
        <w:ind w:left="1614" w:right="0" w:hanging="217"/>
        <w:jc w:val="left"/>
        <w:rPr>
          <w:sz w:val="21"/>
        </w:rPr>
      </w:pPr>
      <w:r>
        <w:rPr>
          <w:spacing w:val="-2"/>
          <w:w w:val="110"/>
          <w:sz w:val="21"/>
        </w:rPr>
        <w:t>flexible</w:t>
      </w:r>
    </w:p>
    <w:p w14:paraId="431ACD0F">
      <w:pPr>
        <w:pStyle w:val="9"/>
        <w:numPr>
          <w:ilvl w:val="0"/>
          <w:numId w:val="8"/>
        </w:numPr>
        <w:tabs>
          <w:tab w:val="left" w:pos="1624"/>
        </w:tabs>
        <w:spacing w:before="62" w:after="0" w:line="240" w:lineRule="auto"/>
        <w:ind w:left="1624" w:right="0" w:hanging="227"/>
        <w:jc w:val="left"/>
        <w:rPr>
          <w:sz w:val="21"/>
        </w:rPr>
      </w:pPr>
      <w:r>
        <w:rPr>
          <w:spacing w:val="-2"/>
          <w:w w:val="105"/>
          <w:sz w:val="21"/>
        </w:rPr>
        <w:t>readable</w:t>
      </w:r>
    </w:p>
    <w:p w14:paraId="25F34914">
      <w:pPr>
        <w:spacing w:before="0" w:line="240" w:lineRule="auto"/>
        <w:rPr>
          <w:sz w:val="28"/>
        </w:rPr>
      </w:pPr>
      <w:r>
        <w:br w:type="column"/>
      </w:r>
    </w:p>
    <w:p w14:paraId="0905EBD3">
      <w:pPr>
        <w:pStyle w:val="5"/>
        <w:rPr>
          <w:sz w:val="28"/>
        </w:rPr>
      </w:pPr>
    </w:p>
    <w:p w14:paraId="3BC43BD9">
      <w:pPr>
        <w:pStyle w:val="5"/>
        <w:rPr>
          <w:sz w:val="28"/>
        </w:rPr>
      </w:pPr>
    </w:p>
    <w:p w14:paraId="413052C9">
      <w:pPr>
        <w:pStyle w:val="5"/>
        <w:spacing w:before="91"/>
        <w:rPr>
          <w:sz w:val="28"/>
        </w:rPr>
      </w:pPr>
    </w:p>
    <w:p w14:paraId="76296716">
      <w:pPr>
        <w:spacing w:before="0"/>
        <w:ind w:left="469" w:right="0" w:firstLine="0"/>
        <w:jc w:val="left"/>
        <w:rPr>
          <w:sz w:val="28"/>
        </w:rPr>
      </w:pPr>
      <w:r>
        <w:rPr>
          <w:spacing w:val="-2"/>
          <w:w w:val="105"/>
          <w:sz w:val="28"/>
        </w:rPr>
        <w:t>recommended</w:t>
      </w:r>
    </w:p>
    <w:p w14:paraId="77790CE4">
      <w:pPr>
        <w:spacing w:after="0"/>
        <w:jc w:val="left"/>
        <w:rPr>
          <w:sz w:val="28"/>
        </w:rPr>
        <w:sectPr>
          <w:pgSz w:w="12240" w:h="15840"/>
          <w:pgMar w:top="1100" w:right="0" w:bottom="1060" w:left="0" w:header="0" w:footer="798" w:gutter="0"/>
          <w:cols w:equalWidth="0" w:num="2">
            <w:col w:w="7413" w:space="40"/>
            <w:col w:w="4787"/>
          </w:cols>
        </w:sectPr>
      </w:pPr>
    </w:p>
    <w:p w14:paraId="74C30B00">
      <w:pPr>
        <w:pStyle w:val="9"/>
        <w:numPr>
          <w:ilvl w:val="0"/>
          <w:numId w:val="8"/>
        </w:numPr>
        <w:tabs>
          <w:tab w:val="left" w:pos="1608"/>
        </w:tabs>
        <w:spacing w:before="16" w:after="0" w:line="240" w:lineRule="auto"/>
        <w:ind w:left="1608" w:right="0" w:hanging="211"/>
        <w:jc w:val="left"/>
        <w:rPr>
          <w:sz w:val="21"/>
        </w:rPr>
      </w:pPr>
      <w:r>
        <w:rPr>
          <w:sz w:val="21"/>
        </w:rPr>
        <w:t>in</w:t>
      </w:r>
      <w:r>
        <w:rPr>
          <w:spacing w:val="-7"/>
          <w:sz w:val="21"/>
        </w:rPr>
        <w:t xml:space="preserve"> </w:t>
      </w:r>
      <w:r>
        <w:rPr>
          <w:sz w:val="21"/>
        </w:rPr>
        <w:t>future</w:t>
      </w:r>
      <w:r>
        <w:rPr>
          <w:spacing w:val="-6"/>
          <w:sz w:val="21"/>
        </w:rPr>
        <w:t xml:space="preserve"> </w:t>
      </w:r>
      <w:r>
        <w:rPr>
          <w:sz w:val="21"/>
        </w:rPr>
        <w:t>if</w:t>
      </w:r>
      <w:r>
        <w:rPr>
          <w:spacing w:val="-6"/>
          <w:sz w:val="21"/>
        </w:rPr>
        <w:t xml:space="preserve"> </w:t>
      </w:r>
      <w:r>
        <w:rPr>
          <w:sz w:val="21"/>
        </w:rPr>
        <w:t>you</w:t>
      </w:r>
      <w:r>
        <w:rPr>
          <w:spacing w:val="-6"/>
          <w:sz w:val="21"/>
        </w:rPr>
        <w:t xml:space="preserve"> </w:t>
      </w:r>
      <w:r>
        <w:rPr>
          <w:sz w:val="21"/>
        </w:rPr>
        <w:t>alter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table,</w:t>
      </w:r>
      <w:r>
        <w:rPr>
          <w:spacing w:val="-6"/>
          <w:sz w:val="21"/>
        </w:rPr>
        <w:t xml:space="preserve"> </w:t>
      </w:r>
      <w:r>
        <w:rPr>
          <w:sz w:val="21"/>
        </w:rPr>
        <w:t>if</w:t>
      </w:r>
      <w:r>
        <w:rPr>
          <w:spacing w:val="-6"/>
          <w:sz w:val="21"/>
        </w:rPr>
        <w:t xml:space="preserve"> </w:t>
      </w:r>
      <w:r>
        <w:rPr>
          <w:sz w:val="21"/>
        </w:rPr>
        <w:t>you</w:t>
      </w:r>
      <w:r>
        <w:rPr>
          <w:spacing w:val="-7"/>
          <w:sz w:val="21"/>
        </w:rPr>
        <w:t xml:space="preserve"> </w:t>
      </w:r>
      <w:r>
        <w:rPr>
          <w:sz w:val="21"/>
        </w:rPr>
        <w:t>add</w:t>
      </w:r>
      <w:r>
        <w:rPr>
          <w:spacing w:val="-6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column,</w:t>
      </w:r>
      <w:r>
        <w:rPr>
          <w:spacing w:val="-6"/>
          <w:sz w:val="21"/>
        </w:rPr>
        <w:t xml:space="preserve"> </w:t>
      </w:r>
      <w:r>
        <w:rPr>
          <w:sz w:val="21"/>
        </w:rPr>
        <w:t>it</w:t>
      </w:r>
      <w:r>
        <w:rPr>
          <w:spacing w:val="-7"/>
          <w:sz w:val="21"/>
        </w:rPr>
        <w:t xml:space="preserve"> </w:t>
      </w:r>
      <w:r>
        <w:rPr>
          <w:sz w:val="21"/>
        </w:rPr>
        <w:t>will</w:t>
      </w:r>
      <w:r>
        <w:rPr>
          <w:spacing w:val="-6"/>
          <w:sz w:val="21"/>
        </w:rPr>
        <w:t xml:space="preserve"> </w:t>
      </w:r>
      <w:r>
        <w:rPr>
          <w:sz w:val="21"/>
        </w:rPr>
        <w:t>continue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work</w:t>
      </w:r>
    </w:p>
    <w:p w14:paraId="16A215A8">
      <w:pPr>
        <w:pStyle w:val="5"/>
        <w:spacing w:before="252"/>
        <w:ind w:left="1397"/>
        <w:rPr>
          <w:rFonts w:ascii="Calibri Light"/>
        </w:rPr>
      </w:pPr>
      <w:r>
        <w:rPr>
          <w:rFonts w:ascii="Calibri Light"/>
        </w:rPr>
        <w:t>insert</w:t>
      </w:r>
      <w:r>
        <w:rPr>
          <w:rFonts w:ascii="Calibri Light"/>
          <w:spacing w:val="-5"/>
        </w:rPr>
        <w:t xml:space="preserve"> </w:t>
      </w:r>
      <w:r>
        <w:rPr>
          <w:rFonts w:ascii="Calibri Light"/>
        </w:rPr>
        <w:t>into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emp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(empno,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sal)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values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('3',</w:t>
      </w:r>
      <w:r>
        <w:rPr>
          <w:rFonts w:ascii="Calibri Light"/>
          <w:spacing w:val="-2"/>
        </w:rPr>
        <w:t xml:space="preserve"> 7000);</w:t>
      </w:r>
    </w:p>
    <w:p w14:paraId="4ED11F8A">
      <w:pPr>
        <w:pStyle w:val="5"/>
        <w:spacing w:before="20"/>
        <w:rPr>
          <w:rFonts w:ascii="Calibri Light"/>
        </w:rPr>
      </w:pPr>
    </w:p>
    <w:p w14:paraId="0F415266">
      <w:pPr>
        <w:pStyle w:val="5"/>
        <w:tabs>
          <w:tab w:val="left" w:pos="5040"/>
          <w:tab w:val="left" w:pos="5760"/>
        </w:tabs>
        <w:ind w:left="1397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emp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('4',</w:t>
      </w:r>
      <w:r>
        <w:rPr>
          <w:spacing w:val="-3"/>
        </w:rPr>
        <w:t xml:space="preserve"> </w:t>
      </w:r>
      <w:r>
        <w:rPr>
          <w:spacing w:val="-2"/>
        </w:rPr>
        <w:t>'Ajay');</w:t>
      </w:r>
      <w:r>
        <w:tab/>
      </w:r>
      <w:r>
        <w:t>-</w:t>
      </w:r>
      <w:r>
        <w:rPr>
          <w:spacing w:val="-10"/>
        </w:rPr>
        <w:t>&gt;</w:t>
      </w:r>
      <w:r>
        <w:tab/>
      </w:r>
      <w:r>
        <w:rPr>
          <w:spacing w:val="-4"/>
        </w:rPr>
        <w:t>error</w:t>
      </w:r>
    </w:p>
    <w:p w14:paraId="5A18A871">
      <w:pPr>
        <w:pStyle w:val="5"/>
        <w:spacing w:before="48"/>
      </w:pPr>
    </w:p>
    <w:p w14:paraId="09D5A62B">
      <w:pPr>
        <w:pStyle w:val="5"/>
        <w:spacing w:before="1" w:line="516" w:lineRule="auto"/>
        <w:ind w:left="1397" w:right="6369"/>
        <w:rPr>
          <w:rFonts w:ascii="Calibri Light"/>
        </w:rPr>
      </w:pPr>
      <w:r>
        <w:rPr>
          <w:rFonts w:ascii="Calibri Light"/>
        </w:rPr>
        <w:t>insert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into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emp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values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('4',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'Ajay',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null,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null,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null); insert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into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emp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values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('5',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null,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5000,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null,</w:t>
      </w:r>
      <w:r>
        <w:rPr>
          <w:rFonts w:ascii="Calibri Light"/>
          <w:spacing w:val="-2"/>
        </w:rPr>
        <w:t xml:space="preserve"> null);</w:t>
      </w:r>
    </w:p>
    <w:p w14:paraId="416DCCE8">
      <w:pPr>
        <w:spacing w:before="0" w:line="264" w:lineRule="exact"/>
        <w:ind w:left="1397" w:right="0" w:firstLine="0"/>
        <w:jc w:val="left"/>
        <w:rPr>
          <w:sz w:val="24"/>
        </w:rPr>
      </w:pPr>
      <w:r>
        <w:rPr>
          <w:spacing w:val="-2"/>
          <w:sz w:val="24"/>
        </w:rPr>
        <w:t>******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null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means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nothing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null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has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ASCII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value</w:t>
      </w:r>
      <w:r>
        <w:rPr>
          <w:spacing w:val="-13"/>
          <w:sz w:val="24"/>
        </w:rPr>
        <w:t xml:space="preserve"> </w:t>
      </w:r>
      <w:r>
        <w:rPr>
          <w:spacing w:val="-10"/>
          <w:sz w:val="24"/>
        </w:rPr>
        <w:t>0</w:t>
      </w:r>
    </w:p>
    <w:p w14:paraId="3058B13F">
      <w:pPr>
        <w:pStyle w:val="5"/>
        <w:spacing w:before="68"/>
      </w:pPr>
    </w:p>
    <w:p w14:paraId="136575FF">
      <w:pPr>
        <w:pStyle w:val="9"/>
        <w:numPr>
          <w:ilvl w:val="0"/>
          <w:numId w:val="7"/>
        </w:numPr>
        <w:tabs>
          <w:tab w:val="left" w:pos="1680"/>
        </w:tabs>
        <w:spacing w:before="0" w:after="0" w:line="240" w:lineRule="auto"/>
        <w:ind w:left="1680" w:right="0" w:hanging="283"/>
        <w:jc w:val="left"/>
        <w:rPr>
          <w:sz w:val="21"/>
        </w:rPr>
      </w:pPr>
      <w:r>
        <w:rPr>
          <w:sz w:val="21"/>
        </w:rPr>
        <w:t>special treatment given</w:t>
      </w:r>
      <w:r>
        <w:rPr>
          <w:spacing w:val="1"/>
          <w:sz w:val="21"/>
        </w:rPr>
        <w:t xml:space="preserve"> </w:t>
      </w:r>
      <w:r>
        <w:rPr>
          <w:sz w:val="21"/>
        </w:rPr>
        <w:t>to null value</w:t>
      </w:r>
      <w:r>
        <w:rPr>
          <w:spacing w:val="1"/>
          <w:sz w:val="21"/>
        </w:rPr>
        <w:t xml:space="preserve"> </w:t>
      </w:r>
      <w:r>
        <w:rPr>
          <w:sz w:val="21"/>
        </w:rPr>
        <w:t>in all RDBMS:-(independent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of </w:t>
      </w:r>
      <w:r>
        <w:rPr>
          <w:spacing w:val="-2"/>
          <w:sz w:val="21"/>
        </w:rPr>
        <w:t>datatype)</w:t>
      </w:r>
    </w:p>
    <w:p w14:paraId="3CFDF900">
      <w:pPr>
        <w:pStyle w:val="9"/>
        <w:numPr>
          <w:ilvl w:val="0"/>
          <w:numId w:val="7"/>
        </w:numPr>
        <w:tabs>
          <w:tab w:val="left" w:pos="1680"/>
        </w:tabs>
        <w:spacing w:before="1" w:after="0" w:line="240" w:lineRule="auto"/>
        <w:ind w:left="1680" w:right="0" w:hanging="283"/>
        <w:jc w:val="left"/>
        <w:rPr>
          <w:sz w:val="21"/>
        </w:rPr>
      </w:pPr>
      <w:r>
        <w:rPr>
          <w:sz w:val="21"/>
        </w:rPr>
        <w:t>null</w:t>
      </w:r>
      <w:r>
        <w:rPr>
          <w:spacing w:val="-2"/>
          <w:sz w:val="21"/>
        </w:rPr>
        <w:t xml:space="preserve"> </w:t>
      </w:r>
      <w:r>
        <w:rPr>
          <w:sz w:val="21"/>
        </w:rPr>
        <w:t>value</w:t>
      </w:r>
      <w:r>
        <w:rPr>
          <w:spacing w:val="-1"/>
          <w:sz w:val="21"/>
        </w:rPr>
        <w:t xml:space="preserve"> </w:t>
      </w:r>
      <w:r>
        <w:rPr>
          <w:sz w:val="21"/>
        </w:rPr>
        <w:t>occupies</w:t>
      </w:r>
      <w:r>
        <w:rPr>
          <w:spacing w:val="-1"/>
          <w:sz w:val="21"/>
        </w:rPr>
        <w:t xml:space="preserve"> </w:t>
      </w:r>
      <w:r>
        <w:rPr>
          <w:sz w:val="21"/>
        </w:rPr>
        <w:t>only</w:t>
      </w:r>
      <w:r>
        <w:rPr>
          <w:spacing w:val="-1"/>
          <w:sz w:val="21"/>
        </w:rPr>
        <w:t xml:space="preserve"> </w:t>
      </w:r>
      <w:r>
        <w:rPr>
          <w:sz w:val="21"/>
        </w:rPr>
        <w:t>1</w:t>
      </w:r>
      <w:r>
        <w:rPr>
          <w:spacing w:val="-2"/>
          <w:sz w:val="21"/>
        </w:rPr>
        <w:t xml:space="preserve"> </w:t>
      </w:r>
      <w:r>
        <w:rPr>
          <w:sz w:val="21"/>
        </w:rPr>
        <w:t>byte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storage</w:t>
      </w:r>
    </w:p>
    <w:p w14:paraId="46143D49">
      <w:pPr>
        <w:pStyle w:val="9"/>
        <w:numPr>
          <w:ilvl w:val="0"/>
          <w:numId w:val="7"/>
        </w:numPr>
        <w:tabs>
          <w:tab w:val="left" w:pos="1680"/>
        </w:tabs>
        <w:spacing w:before="2" w:after="0" w:line="240" w:lineRule="auto"/>
        <w:ind w:left="1680" w:right="0" w:hanging="283"/>
        <w:jc w:val="left"/>
        <w:rPr>
          <w:sz w:val="21"/>
        </w:rPr>
      </w:pPr>
      <w:r>
        <w:rPr>
          <w:sz w:val="21"/>
        </w:rPr>
        <w:t>if row</w:t>
      </w:r>
      <w:r>
        <w:rPr>
          <w:spacing w:val="1"/>
          <w:sz w:val="21"/>
        </w:rPr>
        <w:t xml:space="preserve"> </w:t>
      </w:r>
      <w:r>
        <w:rPr>
          <w:sz w:val="21"/>
        </w:rPr>
        <w:t>is ending</w:t>
      </w:r>
      <w:r>
        <w:rPr>
          <w:spacing w:val="1"/>
          <w:sz w:val="21"/>
        </w:rPr>
        <w:t xml:space="preserve"> </w:t>
      </w:r>
      <w:r>
        <w:rPr>
          <w:sz w:val="21"/>
        </w:rPr>
        <w:t>with</w:t>
      </w:r>
      <w:r>
        <w:rPr>
          <w:spacing w:val="1"/>
          <w:sz w:val="21"/>
        </w:rPr>
        <w:t xml:space="preserve"> </w:t>
      </w:r>
      <w:r>
        <w:rPr>
          <w:sz w:val="21"/>
        </w:rPr>
        <w:t>null values,those</w:t>
      </w:r>
      <w:r>
        <w:rPr>
          <w:spacing w:val="1"/>
          <w:sz w:val="21"/>
        </w:rPr>
        <w:t xml:space="preserve"> </w:t>
      </w:r>
      <w:r>
        <w:rPr>
          <w:sz w:val="21"/>
        </w:rPr>
        <w:t>columns will</w:t>
      </w:r>
      <w:r>
        <w:rPr>
          <w:spacing w:val="1"/>
          <w:sz w:val="21"/>
        </w:rPr>
        <w:t xml:space="preserve"> </w:t>
      </w:r>
      <w:r>
        <w:rPr>
          <w:sz w:val="21"/>
        </w:rPr>
        <w:t>not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occupy </w:t>
      </w:r>
      <w:r>
        <w:rPr>
          <w:spacing w:val="-2"/>
          <w:sz w:val="21"/>
        </w:rPr>
        <w:t>space</w:t>
      </w:r>
    </w:p>
    <w:p w14:paraId="31C9DB11">
      <w:pPr>
        <w:pStyle w:val="9"/>
        <w:numPr>
          <w:ilvl w:val="0"/>
          <w:numId w:val="7"/>
        </w:numPr>
        <w:tabs>
          <w:tab w:val="left" w:pos="1679"/>
          <w:tab w:val="left" w:pos="1681"/>
        </w:tabs>
        <w:spacing w:before="1" w:after="0" w:line="240" w:lineRule="auto"/>
        <w:ind w:left="1681" w:right="201" w:hanging="285"/>
        <w:jc w:val="left"/>
        <w:rPr>
          <w:sz w:val="21"/>
        </w:rPr>
      </w:pPr>
      <w:r>
        <w:rPr>
          <w:spacing w:val="-2"/>
          <w:w w:val="105"/>
          <w:sz w:val="21"/>
        </w:rPr>
        <w:t>its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recommended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that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those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columns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that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are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likely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to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have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a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large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number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of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null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values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should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preferably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 xml:space="preserve">be </w:t>
      </w:r>
      <w:r>
        <w:rPr>
          <w:w w:val="105"/>
          <w:sz w:val="21"/>
        </w:rPr>
        <w:t>specified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at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end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table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structure;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conserve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on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HD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space</w:t>
      </w:r>
    </w:p>
    <w:p w14:paraId="5236791D">
      <w:pPr>
        <w:pStyle w:val="5"/>
        <w:spacing w:before="89"/>
      </w:pPr>
    </w:p>
    <w:p w14:paraId="7EC86D3D">
      <w:pPr>
        <w:pStyle w:val="5"/>
        <w:ind w:left="1397"/>
      </w:pPr>
      <w:r>
        <w:t>(insert</w:t>
      </w:r>
      <w:r>
        <w:rPr>
          <w:spacing w:val="4"/>
        </w:rPr>
        <w:t xml:space="preserve"> </w:t>
      </w:r>
      <w:r>
        <w:t>multiple</w:t>
      </w:r>
      <w:r>
        <w:rPr>
          <w:spacing w:val="5"/>
        </w:rPr>
        <w:t xml:space="preserve"> </w:t>
      </w:r>
      <w:r>
        <w:t>rows</w:t>
      </w:r>
      <w:r>
        <w:rPr>
          <w:spacing w:val="5"/>
        </w:rPr>
        <w:t xml:space="preserve"> </w:t>
      </w:r>
      <w:r>
        <w:rPr>
          <w:spacing w:val="-2"/>
        </w:rPr>
        <w:t>simultaneously)</w:t>
      </w:r>
    </w:p>
    <w:p w14:paraId="53812022">
      <w:pPr>
        <w:pStyle w:val="5"/>
        <w:spacing w:before="48"/>
      </w:pPr>
    </w:p>
    <w:p w14:paraId="21022BBA">
      <w:pPr>
        <w:pStyle w:val="5"/>
        <w:ind w:left="1397"/>
        <w:rPr>
          <w:rFonts w:ascii="Calibri Light"/>
        </w:rPr>
      </w:pPr>
      <w:r>
        <w:rPr>
          <w:rFonts w:ascii="Calibri Light"/>
        </w:rPr>
        <w:t>insert</w:t>
      </w:r>
      <w:r>
        <w:rPr>
          <w:rFonts w:ascii="Calibri Light"/>
          <w:spacing w:val="-6"/>
        </w:rPr>
        <w:t xml:space="preserve"> </w:t>
      </w:r>
      <w:r>
        <w:rPr>
          <w:rFonts w:ascii="Calibri Light"/>
        </w:rPr>
        <w:t>into</w:t>
      </w:r>
      <w:r>
        <w:rPr>
          <w:rFonts w:ascii="Calibri Light"/>
          <w:spacing w:val="-4"/>
        </w:rPr>
        <w:t xml:space="preserve"> </w:t>
      </w:r>
      <w:r>
        <w:rPr>
          <w:rFonts w:ascii="Calibri Light"/>
        </w:rPr>
        <w:t>emp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values</w:t>
      </w:r>
      <w:r>
        <w:rPr>
          <w:rFonts w:ascii="Calibri Light"/>
          <w:spacing w:val="-4"/>
        </w:rPr>
        <w:t xml:space="preserve"> </w:t>
      </w:r>
      <w:r>
        <w:rPr>
          <w:rFonts w:ascii="Calibri Light"/>
        </w:rPr>
        <w:t>('1',</w:t>
      </w:r>
      <w:r>
        <w:rPr>
          <w:rFonts w:ascii="Calibri Light"/>
          <w:spacing w:val="-4"/>
        </w:rPr>
        <w:t xml:space="preserve"> </w:t>
      </w:r>
      <w:r>
        <w:rPr>
          <w:rFonts w:ascii="Calibri Light"/>
        </w:rPr>
        <w:t>'A',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5000,</w:t>
      </w:r>
      <w:r>
        <w:rPr>
          <w:rFonts w:ascii="Calibri Light"/>
          <w:spacing w:val="-4"/>
        </w:rPr>
        <w:t xml:space="preserve"> </w:t>
      </w:r>
      <w:r>
        <w:rPr>
          <w:rFonts w:ascii="Calibri Light"/>
        </w:rPr>
        <w:t>'Mumbai',</w:t>
      </w:r>
      <w:r>
        <w:rPr>
          <w:rFonts w:ascii="Calibri Light"/>
          <w:spacing w:val="-4"/>
        </w:rPr>
        <w:t xml:space="preserve"> </w:t>
      </w:r>
      <w:r>
        <w:rPr>
          <w:rFonts w:ascii="Calibri Light"/>
        </w:rPr>
        <w:t>'1990-04-05'),('2',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'B',</w:t>
      </w:r>
      <w:r>
        <w:rPr>
          <w:rFonts w:ascii="Calibri Light"/>
          <w:spacing w:val="-4"/>
        </w:rPr>
        <w:t xml:space="preserve"> </w:t>
      </w:r>
      <w:r>
        <w:rPr>
          <w:rFonts w:ascii="Calibri Light"/>
        </w:rPr>
        <w:t>5000,</w:t>
      </w:r>
      <w:r>
        <w:rPr>
          <w:rFonts w:ascii="Calibri Light"/>
          <w:spacing w:val="-4"/>
        </w:rPr>
        <w:t xml:space="preserve"> </w:t>
      </w:r>
      <w:r>
        <w:rPr>
          <w:rFonts w:ascii="Calibri Light"/>
        </w:rPr>
        <w:t>'Delhi',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'1991-06-</w:t>
      </w:r>
      <w:r>
        <w:rPr>
          <w:rFonts w:ascii="Calibri Light"/>
          <w:spacing w:val="-2"/>
        </w:rPr>
        <w:t>15');</w:t>
      </w:r>
    </w:p>
    <w:p w14:paraId="7D1C1DA3">
      <w:pPr>
        <w:pStyle w:val="5"/>
        <w:spacing w:before="54"/>
        <w:rPr>
          <w:rFonts w:ascii="Calibri Light"/>
        </w:rPr>
      </w:pPr>
    </w:p>
    <w:p w14:paraId="1A08CA26">
      <w:pPr>
        <w:pStyle w:val="5"/>
        <w:ind w:left="1397"/>
        <w:rPr>
          <w:rFonts w:ascii="Calibri Light"/>
        </w:rPr>
      </w:pPr>
      <w:r>
        <w:rPr>
          <w:rFonts w:ascii="Calibri Light"/>
        </w:rPr>
        <w:t>insert</w:t>
      </w:r>
      <w:r>
        <w:rPr>
          <w:rFonts w:ascii="Calibri Light"/>
          <w:spacing w:val="-4"/>
        </w:rPr>
        <w:t xml:space="preserve"> </w:t>
      </w:r>
      <w:r>
        <w:rPr>
          <w:rFonts w:ascii="Calibri Light"/>
        </w:rPr>
        <w:t>into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emp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(empno,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sal)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values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('1',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5000),('2',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6000),('3',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  <w:spacing w:val="-2"/>
        </w:rPr>
        <w:t>7000);</w:t>
      </w:r>
    </w:p>
    <w:p w14:paraId="4EB48B9D">
      <w:pPr>
        <w:pStyle w:val="5"/>
        <w:rPr>
          <w:rFonts w:ascii="Calibri Light"/>
        </w:rPr>
      </w:pPr>
    </w:p>
    <w:p w14:paraId="14BA2AB9">
      <w:pPr>
        <w:pStyle w:val="5"/>
        <w:spacing w:before="29"/>
        <w:rPr>
          <w:rFonts w:ascii="Calibri Light"/>
        </w:rPr>
      </w:pPr>
    </w:p>
    <w:p w14:paraId="0C1C5B99">
      <w:pPr>
        <w:pStyle w:val="5"/>
        <w:ind w:left="1397"/>
      </w:pPr>
      <w:r>
        <w:t>SELECT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Display:-</w:t>
      </w:r>
    </w:p>
    <w:p w14:paraId="489CC165">
      <w:pPr>
        <w:pStyle w:val="5"/>
        <w:spacing w:before="1"/>
        <w:rPr>
          <w:sz w:val="16"/>
        </w:rPr>
      </w:pPr>
    </w:p>
    <w:p w14:paraId="0D6C7CBF">
      <w:pPr>
        <w:pStyle w:val="5"/>
        <w:spacing w:after="0"/>
        <w:rPr>
          <w:sz w:val="16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2365EAEF">
      <w:pPr>
        <w:pStyle w:val="5"/>
        <w:spacing w:before="107"/>
        <w:ind w:left="1397"/>
      </w:pPr>
      <w:r>
        <w:t>select</w:t>
      </w:r>
      <w:r>
        <w:rPr>
          <w:spacing w:val="-10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rPr>
          <w:spacing w:val="-2"/>
        </w:rPr>
        <w:t>table_name;</w:t>
      </w:r>
    </w:p>
    <w:p w14:paraId="2D983BEF">
      <w:pPr>
        <w:spacing w:before="13" w:line="440" w:lineRule="atLeast"/>
        <w:ind w:left="1397" w:right="0" w:hanging="59"/>
        <w:jc w:val="left"/>
        <w:rPr>
          <w:sz w:val="21"/>
        </w:rPr>
      </w:pPr>
      <w:r>
        <w:rPr>
          <w:sz w:val="32"/>
        </w:rPr>
        <w:t>Here,</w:t>
      </w:r>
      <w:r>
        <w:rPr>
          <w:spacing w:val="-57"/>
          <w:sz w:val="32"/>
        </w:rPr>
        <w:t xml:space="preserve"> </w:t>
      </w:r>
      <w:r>
        <w:rPr>
          <w:position w:val="-9"/>
          <w:sz w:val="32"/>
        </w:rPr>
        <w:t>"</w:t>
      </w:r>
      <w:r>
        <w:rPr>
          <w:spacing w:val="-54"/>
          <w:position w:val="-9"/>
          <w:sz w:val="32"/>
        </w:rPr>
        <w:t xml:space="preserve"> </w:t>
      </w:r>
      <w:r>
        <w:rPr>
          <w:spacing w:val="12"/>
          <w:sz w:val="32"/>
        </w:rPr>
        <w:t>*</w:t>
      </w:r>
      <w:r>
        <w:rPr>
          <w:spacing w:val="12"/>
          <w:position w:val="-9"/>
          <w:sz w:val="32"/>
        </w:rPr>
        <w:t>"</w:t>
      </w:r>
      <w:r>
        <w:rPr>
          <w:spacing w:val="-20"/>
          <w:position w:val="-9"/>
          <w:sz w:val="32"/>
        </w:rPr>
        <w:t xml:space="preserve"> </w:t>
      </w:r>
      <w:r>
        <w:rPr>
          <w:position w:val="1"/>
          <w:sz w:val="21"/>
        </w:rPr>
        <w:t>is</w:t>
      </w:r>
      <w:r>
        <w:rPr>
          <w:spacing w:val="-17"/>
          <w:position w:val="1"/>
          <w:sz w:val="21"/>
        </w:rPr>
        <w:t xml:space="preserve"> </w:t>
      </w:r>
      <w:r>
        <w:rPr>
          <w:position w:val="1"/>
          <w:sz w:val="21"/>
        </w:rPr>
        <w:t>known</w:t>
      </w:r>
      <w:r>
        <w:rPr>
          <w:spacing w:val="-17"/>
          <w:position w:val="1"/>
          <w:sz w:val="21"/>
        </w:rPr>
        <w:t xml:space="preserve"> </w:t>
      </w:r>
      <w:r>
        <w:rPr>
          <w:position w:val="1"/>
          <w:sz w:val="21"/>
        </w:rPr>
        <w:t xml:space="preserve">as </w:t>
      </w:r>
      <w:r>
        <w:rPr>
          <w:spacing w:val="-2"/>
          <w:sz w:val="21"/>
        </w:rPr>
        <w:t>1)Read</w:t>
      </w:r>
    </w:p>
    <w:p w14:paraId="10EE7B28">
      <w:pPr>
        <w:spacing w:before="216" w:line="240" w:lineRule="auto"/>
        <w:rPr>
          <w:sz w:val="21"/>
        </w:rPr>
      </w:pPr>
      <w:r>
        <w:br w:type="column"/>
      </w:r>
    </w:p>
    <w:p w14:paraId="624D7480">
      <w:pPr>
        <w:pStyle w:val="5"/>
        <w:ind w:left="60"/>
      </w:pPr>
      <w:r>
        <w:t>metacharacter(</w:t>
      </w:r>
      <w:r>
        <w:rPr>
          <w:spacing w:val="-24"/>
        </w:rPr>
        <w:t xml:space="preserve"> </w:t>
      </w:r>
      <w:r>
        <w:t>all</w:t>
      </w:r>
      <w:r>
        <w:rPr>
          <w:spacing w:val="15"/>
        </w:rPr>
        <w:t xml:space="preserve"> </w:t>
      </w:r>
      <w:r>
        <w:rPr>
          <w:spacing w:val="-2"/>
        </w:rPr>
        <w:t>columns)</w:t>
      </w:r>
    </w:p>
    <w:p w14:paraId="273D7C74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3855" w:space="40"/>
            <w:col w:w="8345"/>
          </w:cols>
        </w:sectPr>
      </w:pPr>
    </w:p>
    <w:p w14:paraId="0B913D60">
      <w:pPr>
        <w:pStyle w:val="9"/>
        <w:numPr>
          <w:ilvl w:val="0"/>
          <w:numId w:val="9"/>
        </w:numPr>
        <w:tabs>
          <w:tab w:val="left" w:pos="1592"/>
        </w:tabs>
        <w:spacing w:before="66" w:after="0" w:line="240" w:lineRule="auto"/>
        <w:ind w:left="1592" w:right="0" w:hanging="195"/>
        <w:jc w:val="left"/>
        <w:rPr>
          <w:sz w:val="21"/>
        </w:rPr>
      </w:pPr>
      <w:r>
        <w:rPr>
          <w:sz w:val="21"/>
        </w:rPr>
        <w:t>Compile</w:t>
      </w:r>
      <w:r>
        <w:rPr>
          <w:spacing w:val="1"/>
          <w:sz w:val="21"/>
        </w:rPr>
        <w:t xml:space="preserve"> </w:t>
      </w:r>
      <w:r>
        <w:rPr>
          <w:sz w:val="21"/>
        </w:rPr>
        <w:t>(convert</w:t>
      </w:r>
      <w:r>
        <w:rPr>
          <w:spacing w:val="2"/>
          <w:sz w:val="21"/>
        </w:rPr>
        <w:t xml:space="preserve"> </w:t>
      </w:r>
      <w:r>
        <w:rPr>
          <w:sz w:val="21"/>
        </w:rPr>
        <w:t>into</w:t>
      </w:r>
      <w:r>
        <w:rPr>
          <w:spacing w:val="2"/>
          <w:sz w:val="21"/>
        </w:rPr>
        <w:t xml:space="preserve"> </w:t>
      </w:r>
      <w:r>
        <w:rPr>
          <w:sz w:val="21"/>
        </w:rPr>
        <w:t>machine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lang)</w:t>
      </w:r>
    </w:p>
    <w:p w14:paraId="6D5C27C0">
      <w:pPr>
        <w:pStyle w:val="9"/>
        <w:numPr>
          <w:ilvl w:val="0"/>
          <w:numId w:val="9"/>
        </w:numPr>
        <w:tabs>
          <w:tab w:val="left" w:pos="1592"/>
        </w:tabs>
        <w:spacing w:before="16" w:after="0" w:line="240" w:lineRule="auto"/>
        <w:ind w:left="1397" w:right="3556" w:firstLine="0"/>
        <w:jc w:val="left"/>
        <w:rPr>
          <w:sz w:val="21"/>
        </w:rPr>
      </w:pPr>
      <w:r>
        <w:rPr>
          <w:sz w:val="21"/>
        </w:rPr>
        <w:t>Plan</w:t>
      </w:r>
      <w:r>
        <w:rPr>
          <w:spacing w:val="-5"/>
          <w:sz w:val="21"/>
        </w:rPr>
        <w:t xml:space="preserve"> </w:t>
      </w:r>
      <w:r>
        <w:rPr>
          <w:sz w:val="21"/>
        </w:rPr>
        <w:t>(go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server</w:t>
      </w:r>
      <w:r>
        <w:rPr>
          <w:spacing w:val="-5"/>
          <w:sz w:val="21"/>
        </w:rPr>
        <w:t xml:space="preserve"> </w:t>
      </w:r>
      <w:r>
        <w:rPr>
          <w:sz w:val="21"/>
        </w:rPr>
        <w:t>HD</w:t>
      </w:r>
      <w:r>
        <w:rPr>
          <w:spacing w:val="-5"/>
          <w:sz w:val="21"/>
        </w:rPr>
        <w:t xml:space="preserve"> </w:t>
      </w:r>
      <w:r>
        <w:rPr>
          <w:sz w:val="21"/>
        </w:rPr>
        <w:t>search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table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return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output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my</w:t>
      </w:r>
      <w:r>
        <w:rPr>
          <w:spacing w:val="-5"/>
          <w:sz w:val="21"/>
        </w:rPr>
        <w:t xml:space="preserve"> </w:t>
      </w:r>
      <w:r>
        <w:rPr>
          <w:sz w:val="21"/>
        </w:rPr>
        <w:t xml:space="preserve">machine) </w:t>
      </w:r>
      <w:r>
        <w:rPr>
          <w:spacing w:val="-2"/>
          <w:w w:val="105"/>
          <w:sz w:val="21"/>
        </w:rPr>
        <w:t>4)Excecute</w:t>
      </w:r>
    </w:p>
    <w:p w14:paraId="79FB541E">
      <w:pPr>
        <w:pStyle w:val="5"/>
        <w:spacing w:before="241"/>
        <w:ind w:left="1397"/>
      </w:pPr>
      <w:r>
        <w:t>To</w:t>
      </w:r>
      <w:r>
        <w:rPr>
          <w:spacing w:val="-3"/>
        </w:rPr>
        <w:t xml:space="preserve"> </w:t>
      </w:r>
      <w:r>
        <w:t>restrict</w:t>
      </w:r>
      <w:r>
        <w:rPr>
          <w:spacing w:val="-2"/>
        </w:rPr>
        <w:t xml:space="preserve"> Columns:-</w:t>
      </w:r>
    </w:p>
    <w:p w14:paraId="6A079CD6">
      <w:pPr>
        <w:pStyle w:val="5"/>
        <w:spacing w:before="27"/>
        <w:ind w:left="1397"/>
        <w:rPr>
          <w:rFonts w:ascii="Calibri Light"/>
        </w:rPr>
      </w:pPr>
      <w:r>
        <w:rPr>
          <w:rFonts w:ascii="Calibri Light"/>
        </w:rPr>
        <w:t>select</w:t>
      </w:r>
      <w:r>
        <w:rPr>
          <w:rFonts w:ascii="Calibri Light"/>
          <w:spacing w:val="-5"/>
        </w:rPr>
        <w:t xml:space="preserve"> </w:t>
      </w:r>
      <w:r>
        <w:rPr>
          <w:rFonts w:ascii="Calibri Light"/>
        </w:rPr>
        <w:t>empno,ename</w:t>
      </w:r>
      <w:r>
        <w:rPr>
          <w:rFonts w:ascii="Calibri Light"/>
          <w:spacing w:val="-5"/>
        </w:rPr>
        <w:t xml:space="preserve"> </w:t>
      </w:r>
      <w:r>
        <w:rPr>
          <w:rFonts w:ascii="Calibri Light"/>
        </w:rPr>
        <w:t>from</w:t>
      </w:r>
      <w:r>
        <w:rPr>
          <w:rFonts w:ascii="Calibri Light"/>
          <w:spacing w:val="-4"/>
        </w:rPr>
        <w:t xml:space="preserve"> emp;</w:t>
      </w:r>
    </w:p>
    <w:p w14:paraId="4EECA091">
      <w:pPr>
        <w:pStyle w:val="5"/>
        <w:spacing w:before="43"/>
        <w:rPr>
          <w:rFonts w:ascii="Calibri Light"/>
        </w:rPr>
      </w:pPr>
    </w:p>
    <w:p w14:paraId="527300B4">
      <w:pPr>
        <w:pStyle w:val="5"/>
        <w:ind w:left="1397"/>
      </w:pPr>
      <w:r>
        <w:t>(searching</w:t>
      </w:r>
      <w:r>
        <w:rPr>
          <w:spacing w:val="-2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DB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rPr>
          <w:spacing w:val="-5"/>
        </w:rPr>
        <w:t>HD)</w:t>
      </w:r>
    </w:p>
    <w:p w14:paraId="136FCA07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18A5B125">
      <w:pPr>
        <w:pStyle w:val="9"/>
        <w:numPr>
          <w:ilvl w:val="0"/>
          <w:numId w:val="10"/>
        </w:numPr>
        <w:tabs>
          <w:tab w:val="left" w:pos="1406"/>
          <w:tab w:val="left" w:pos="2160"/>
        </w:tabs>
        <w:spacing w:before="82" w:after="0" w:line="252" w:lineRule="auto"/>
        <w:ind w:left="1406" w:right="137" w:hanging="10"/>
        <w:jc w:val="left"/>
        <w:rPr>
          <w:sz w:val="21"/>
        </w:rPr>
      </w:pPr>
      <w:r>
        <w:rPr>
          <w:spacing w:val="-2"/>
          <w:w w:val="105"/>
          <w:sz w:val="21"/>
        </w:rPr>
        <w:t>position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of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columns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in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SELECT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statement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will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determine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the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position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of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columns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in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the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output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(as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per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user requirements)</w:t>
      </w:r>
    </w:p>
    <w:p w14:paraId="0CA54572">
      <w:pPr>
        <w:pStyle w:val="5"/>
        <w:spacing w:before="20"/>
      </w:pPr>
    </w:p>
    <w:p w14:paraId="764B9B23">
      <w:pPr>
        <w:pStyle w:val="5"/>
        <w:spacing w:line="297" w:lineRule="auto"/>
        <w:ind w:left="1397" w:right="8554"/>
      </w:pPr>
      <w:r>
        <w:rPr>
          <w:w w:val="105"/>
        </w:rPr>
        <w:t xml:space="preserve">To restrict Rows:- </w:t>
      </w:r>
      <w:r>
        <w:t>(using</w:t>
      </w:r>
      <w:r>
        <w:rPr>
          <w:spacing w:val="-11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clause)</w:t>
      </w:r>
    </w:p>
    <w:p w14:paraId="4A272E71">
      <w:pPr>
        <w:pStyle w:val="5"/>
        <w:spacing w:before="196"/>
        <w:ind w:left="1397"/>
        <w:rPr>
          <w:rFonts w:ascii="Calibri Light"/>
        </w:rPr>
      </w:pPr>
      <w:r>
        <w:rPr>
          <w:rFonts w:ascii="Calibri Light"/>
        </w:rPr>
        <w:t>select</w:t>
      </w:r>
      <w:r>
        <w:rPr>
          <w:rFonts w:ascii="Calibri Light"/>
          <w:spacing w:val="-4"/>
        </w:rPr>
        <w:t xml:space="preserve"> </w:t>
      </w:r>
      <w:r>
        <w:rPr>
          <w:rFonts w:ascii="Calibri Light"/>
        </w:rPr>
        <w:t>*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from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emp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where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deptno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=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  <w:spacing w:val="-5"/>
        </w:rPr>
        <w:t>10;</w:t>
      </w:r>
    </w:p>
    <w:p w14:paraId="06325A24">
      <w:pPr>
        <w:pStyle w:val="9"/>
        <w:numPr>
          <w:ilvl w:val="0"/>
          <w:numId w:val="10"/>
        </w:numPr>
        <w:tabs>
          <w:tab w:val="left" w:pos="2160"/>
        </w:tabs>
        <w:spacing w:before="8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WHERE</w:t>
      </w:r>
      <w:r>
        <w:rPr>
          <w:spacing w:val="-2"/>
          <w:sz w:val="21"/>
        </w:rPr>
        <w:t xml:space="preserve"> </w:t>
      </w:r>
      <w:r>
        <w:rPr>
          <w:sz w:val="21"/>
        </w:rPr>
        <w:t>clause</w:t>
      </w:r>
      <w:r>
        <w:rPr>
          <w:spacing w:val="-1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used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searching</w:t>
      </w:r>
    </w:p>
    <w:p w14:paraId="0F6C87D2">
      <w:pPr>
        <w:pStyle w:val="9"/>
        <w:numPr>
          <w:ilvl w:val="0"/>
          <w:numId w:val="10"/>
        </w:numPr>
        <w:tabs>
          <w:tab w:val="left" w:pos="2160"/>
        </w:tabs>
        <w:spacing w:before="16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Searching</w:t>
      </w:r>
      <w:r>
        <w:rPr>
          <w:spacing w:val="-1"/>
          <w:sz w:val="21"/>
        </w:rPr>
        <w:t xml:space="preserve"> </w:t>
      </w:r>
      <w:r>
        <w:rPr>
          <w:sz w:val="21"/>
        </w:rPr>
        <w:t>takes</w:t>
      </w:r>
      <w:r>
        <w:rPr>
          <w:spacing w:val="-1"/>
          <w:sz w:val="21"/>
        </w:rPr>
        <w:t xml:space="preserve"> </w:t>
      </w:r>
      <w:r>
        <w:rPr>
          <w:sz w:val="21"/>
        </w:rPr>
        <w:t>place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DB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server </w:t>
      </w:r>
      <w:r>
        <w:rPr>
          <w:spacing w:val="-5"/>
          <w:sz w:val="21"/>
        </w:rPr>
        <w:t>HD</w:t>
      </w:r>
    </w:p>
    <w:p w14:paraId="741F2183">
      <w:pPr>
        <w:pStyle w:val="9"/>
        <w:numPr>
          <w:ilvl w:val="0"/>
          <w:numId w:val="10"/>
        </w:numPr>
        <w:tabs>
          <w:tab w:val="left" w:pos="2160"/>
        </w:tabs>
        <w:spacing w:before="2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WHERE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clause is used to restrict the </w:t>
      </w:r>
      <w:r>
        <w:rPr>
          <w:spacing w:val="-4"/>
          <w:sz w:val="21"/>
        </w:rPr>
        <w:t>rows</w:t>
      </w:r>
    </w:p>
    <w:p w14:paraId="1BC82C40">
      <w:pPr>
        <w:pStyle w:val="9"/>
        <w:numPr>
          <w:ilvl w:val="0"/>
          <w:numId w:val="10"/>
        </w:numPr>
        <w:tabs>
          <w:tab w:val="left" w:pos="2160"/>
        </w:tabs>
        <w:spacing w:before="16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WHERE</w:t>
      </w:r>
      <w:r>
        <w:rPr>
          <w:spacing w:val="-4"/>
          <w:sz w:val="21"/>
        </w:rPr>
        <w:t xml:space="preserve"> </w:t>
      </w:r>
      <w:r>
        <w:rPr>
          <w:sz w:val="21"/>
        </w:rPr>
        <w:t>clause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used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retrieve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rows</w:t>
      </w:r>
      <w:r>
        <w:rPr>
          <w:spacing w:val="-4"/>
          <w:sz w:val="21"/>
        </w:rPr>
        <w:t xml:space="preserve"> </w:t>
      </w:r>
      <w:r>
        <w:rPr>
          <w:sz w:val="21"/>
        </w:rPr>
        <w:t>from</w:t>
      </w:r>
      <w:r>
        <w:rPr>
          <w:spacing w:val="-4"/>
          <w:sz w:val="21"/>
        </w:rPr>
        <w:t xml:space="preserve"> </w:t>
      </w:r>
      <w:r>
        <w:rPr>
          <w:sz w:val="21"/>
        </w:rPr>
        <w:t>DB</w:t>
      </w:r>
      <w:r>
        <w:rPr>
          <w:spacing w:val="-4"/>
          <w:sz w:val="21"/>
        </w:rPr>
        <w:t xml:space="preserve"> </w:t>
      </w:r>
      <w:r>
        <w:rPr>
          <w:sz w:val="21"/>
        </w:rPr>
        <w:t>server</w:t>
      </w:r>
      <w:r>
        <w:rPr>
          <w:spacing w:val="-4"/>
          <w:sz w:val="21"/>
        </w:rPr>
        <w:t xml:space="preserve"> </w:t>
      </w:r>
      <w:r>
        <w:rPr>
          <w:sz w:val="21"/>
        </w:rPr>
        <w:t>HD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server</w:t>
      </w:r>
      <w:r>
        <w:rPr>
          <w:spacing w:val="-3"/>
          <w:sz w:val="21"/>
        </w:rPr>
        <w:t xml:space="preserve"> </w:t>
      </w:r>
      <w:r>
        <w:rPr>
          <w:spacing w:val="-5"/>
          <w:sz w:val="21"/>
        </w:rPr>
        <w:t>RAM</w:t>
      </w:r>
    </w:p>
    <w:p w14:paraId="1562D4E7">
      <w:pPr>
        <w:pStyle w:val="5"/>
        <w:spacing w:before="57"/>
      </w:pPr>
    </w:p>
    <w:p w14:paraId="5E33E0B2">
      <w:pPr>
        <w:pStyle w:val="5"/>
        <w:ind w:left="1397"/>
        <w:rPr>
          <w:rFonts w:ascii="Calibri Light"/>
        </w:rPr>
      </w:pPr>
      <w:r>
        <w:rPr>
          <w:rFonts w:ascii="Calibri Light"/>
        </w:rPr>
        <w:t>select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*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from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emp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where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sal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&gt;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  <w:spacing w:val="-2"/>
        </w:rPr>
        <w:t>2000;</w:t>
      </w:r>
    </w:p>
    <w:p w14:paraId="2C4ED1AD">
      <w:pPr>
        <w:pStyle w:val="5"/>
        <w:spacing w:before="19"/>
        <w:rPr>
          <w:rFonts w:ascii="Calibri Light"/>
        </w:rPr>
      </w:pPr>
    </w:p>
    <w:p w14:paraId="69EC2DC9">
      <w:pPr>
        <w:pStyle w:val="5"/>
        <w:ind w:left="1397"/>
      </w:pPr>
      <w:r>
        <w:t>Relational</w:t>
      </w:r>
      <w:r>
        <w:rPr>
          <w:spacing w:val="19"/>
        </w:rPr>
        <w:t xml:space="preserve"> </w:t>
      </w:r>
      <w:r>
        <w:rPr>
          <w:spacing w:val="-2"/>
        </w:rPr>
        <w:t>Operators:-</w:t>
      </w:r>
    </w:p>
    <w:p w14:paraId="4676C269">
      <w:pPr>
        <w:pStyle w:val="5"/>
        <w:spacing w:before="28"/>
      </w:pPr>
    </w:p>
    <w:p w14:paraId="45C7611D">
      <w:pPr>
        <w:pStyle w:val="5"/>
        <w:spacing w:before="1"/>
        <w:ind w:left="1397"/>
      </w:pPr>
      <w:r>
        <w:t>1.</w:t>
      </w:r>
      <w:r>
        <w:rPr>
          <w:spacing w:val="-13"/>
        </w:rPr>
        <w:t xml:space="preserve"> </w:t>
      </w:r>
      <w:r>
        <w:rPr>
          <w:spacing w:val="-10"/>
        </w:rPr>
        <w:t>&gt;</w:t>
      </w:r>
    </w:p>
    <w:p w14:paraId="08BB4EAF">
      <w:pPr>
        <w:pStyle w:val="5"/>
        <w:spacing w:before="61"/>
        <w:ind w:left="1397"/>
      </w:pPr>
      <w:r>
        <w:t>2.</w:t>
      </w:r>
      <w:r>
        <w:rPr>
          <w:spacing w:val="-13"/>
        </w:rPr>
        <w:t xml:space="preserve"> </w:t>
      </w:r>
      <w:r>
        <w:rPr>
          <w:spacing w:val="-5"/>
        </w:rPr>
        <w:t>&gt;=</w:t>
      </w:r>
    </w:p>
    <w:p w14:paraId="241EB4C0">
      <w:pPr>
        <w:pStyle w:val="5"/>
        <w:spacing w:before="17"/>
        <w:ind w:left="1397"/>
      </w:pPr>
      <w:r>
        <w:t>3.</w:t>
      </w:r>
      <w:r>
        <w:rPr>
          <w:spacing w:val="-13"/>
        </w:rPr>
        <w:t xml:space="preserve"> </w:t>
      </w:r>
      <w:r>
        <w:rPr>
          <w:spacing w:val="-10"/>
        </w:rPr>
        <w:t>&lt;</w:t>
      </w:r>
    </w:p>
    <w:p w14:paraId="4F411AFF">
      <w:pPr>
        <w:pStyle w:val="5"/>
        <w:spacing w:before="1" w:line="227" w:lineRule="exact"/>
        <w:ind w:left="1397"/>
      </w:pPr>
      <w:r>
        <w:t>4.</w:t>
      </w:r>
      <w:r>
        <w:rPr>
          <w:spacing w:val="-13"/>
        </w:rPr>
        <w:t xml:space="preserve"> </w:t>
      </w:r>
      <w:r>
        <w:rPr>
          <w:spacing w:val="-5"/>
        </w:rPr>
        <w:t>&lt;=</w:t>
      </w:r>
    </w:p>
    <w:p w14:paraId="6D445707">
      <w:pPr>
        <w:pStyle w:val="5"/>
        <w:spacing w:after="0" w:line="227" w:lineRule="exact"/>
        <w:sectPr>
          <w:pgSz w:w="12240" w:h="15840"/>
          <w:pgMar w:top="840" w:right="0" w:bottom="1060" w:left="0" w:header="0" w:footer="798" w:gutter="0"/>
          <w:cols w:space="720" w:num="1"/>
        </w:sectPr>
      </w:pPr>
    </w:p>
    <w:p w14:paraId="19C525AF">
      <w:pPr>
        <w:pStyle w:val="5"/>
        <w:spacing w:before="43"/>
        <w:jc w:val="right"/>
      </w:pPr>
      <w:r>
        <w:t>5.</w:t>
      </w:r>
      <w:r>
        <w:rPr>
          <w:spacing w:val="-13"/>
        </w:rPr>
        <w:t xml:space="preserve"> </w:t>
      </w:r>
      <w:r>
        <w:rPr>
          <w:spacing w:val="-5"/>
        </w:rPr>
        <w:t>!=</w:t>
      </w:r>
    </w:p>
    <w:p w14:paraId="6296C0CA">
      <w:pPr>
        <w:pStyle w:val="5"/>
        <w:spacing w:before="2"/>
        <w:ind w:right="57"/>
        <w:jc w:val="right"/>
      </w:pPr>
      <w:r>
        <w:t>6.</w:t>
      </w:r>
      <w:r>
        <w:rPr>
          <w:spacing w:val="-13"/>
        </w:rPr>
        <w:t xml:space="preserve"> </w:t>
      </w:r>
      <w:r>
        <w:rPr>
          <w:spacing w:val="-10"/>
        </w:rPr>
        <w:t>=</w:t>
      </w:r>
    </w:p>
    <w:p w14:paraId="27177C38">
      <w:pPr>
        <w:pStyle w:val="5"/>
        <w:tabs>
          <w:tab w:val="left" w:pos="1024"/>
        </w:tabs>
        <w:spacing w:before="7"/>
        <w:ind w:left="304"/>
      </w:pPr>
      <w:r>
        <w:br w:type="column"/>
      </w:r>
      <w:r>
        <w:rPr>
          <w:spacing w:val="-5"/>
        </w:rPr>
        <w:t>or</w:t>
      </w:r>
      <w:r>
        <w:tab/>
      </w:r>
      <w:r>
        <w:rPr>
          <w:spacing w:val="-5"/>
        </w:rPr>
        <w:t>&lt;&gt;</w:t>
      </w:r>
    </w:p>
    <w:p w14:paraId="7960FE22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1817" w:space="40"/>
            <w:col w:w="10383"/>
          </w:cols>
        </w:sectPr>
      </w:pPr>
    </w:p>
    <w:p w14:paraId="74AB4EC8">
      <w:pPr>
        <w:pStyle w:val="5"/>
        <w:spacing w:before="191"/>
        <w:ind w:left="1397"/>
        <w:rPr>
          <w:rFonts w:ascii="Calibri Light"/>
        </w:rPr>
      </w:pPr>
      <w:r>
        <w:rPr>
          <w:rFonts w:ascii="Calibri Light"/>
        </w:rPr>
        <w:t>select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*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from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emp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where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sal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&gt;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2000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and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sal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&lt;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  <w:spacing w:val="-2"/>
        </w:rPr>
        <w:t>3000;</w:t>
      </w:r>
    </w:p>
    <w:p w14:paraId="4760D120">
      <w:pPr>
        <w:pStyle w:val="5"/>
        <w:spacing w:before="114"/>
        <w:rPr>
          <w:rFonts w:ascii="Calibri Light"/>
        </w:rPr>
      </w:pPr>
    </w:p>
    <w:p w14:paraId="358029A5">
      <w:pPr>
        <w:pStyle w:val="5"/>
        <w:ind w:left="1397"/>
      </w:pPr>
      <w:r>
        <w:t>Logical</w:t>
      </w:r>
      <w:r>
        <w:rPr>
          <w:spacing w:val="1"/>
        </w:rPr>
        <w:t xml:space="preserve"> </w:t>
      </w:r>
      <w:r>
        <w:rPr>
          <w:spacing w:val="-2"/>
        </w:rPr>
        <w:t>Operators:-</w:t>
      </w:r>
    </w:p>
    <w:p w14:paraId="58C52629">
      <w:pPr>
        <w:pStyle w:val="9"/>
        <w:numPr>
          <w:ilvl w:val="0"/>
          <w:numId w:val="11"/>
        </w:numPr>
        <w:tabs>
          <w:tab w:val="left" w:pos="1628"/>
        </w:tabs>
        <w:spacing w:before="17" w:after="0" w:line="240" w:lineRule="auto"/>
        <w:ind w:left="1628" w:right="0" w:hanging="231"/>
        <w:jc w:val="left"/>
        <w:rPr>
          <w:sz w:val="21"/>
        </w:rPr>
      </w:pPr>
      <w:r>
        <w:rPr>
          <w:spacing w:val="-5"/>
          <w:sz w:val="21"/>
        </w:rPr>
        <w:t>NOT</w:t>
      </w:r>
    </w:p>
    <w:p w14:paraId="246C2092">
      <w:pPr>
        <w:pStyle w:val="9"/>
        <w:numPr>
          <w:ilvl w:val="0"/>
          <w:numId w:val="11"/>
        </w:numPr>
        <w:tabs>
          <w:tab w:val="left" w:pos="1628"/>
        </w:tabs>
        <w:spacing w:before="1" w:after="0" w:line="240" w:lineRule="auto"/>
        <w:ind w:left="1628" w:right="0" w:hanging="231"/>
        <w:jc w:val="left"/>
        <w:rPr>
          <w:sz w:val="21"/>
        </w:rPr>
      </w:pPr>
      <w:r>
        <w:rPr>
          <w:spacing w:val="-5"/>
          <w:w w:val="105"/>
          <w:sz w:val="21"/>
        </w:rPr>
        <w:t>AND</w:t>
      </w:r>
    </w:p>
    <w:p w14:paraId="4016156D">
      <w:pPr>
        <w:pStyle w:val="9"/>
        <w:numPr>
          <w:ilvl w:val="0"/>
          <w:numId w:val="11"/>
        </w:numPr>
        <w:tabs>
          <w:tab w:val="left" w:pos="1628"/>
        </w:tabs>
        <w:spacing w:before="2" w:after="0" w:line="240" w:lineRule="auto"/>
        <w:ind w:left="1628" w:right="0" w:hanging="231"/>
        <w:jc w:val="left"/>
        <w:rPr>
          <w:sz w:val="21"/>
        </w:rPr>
      </w:pPr>
      <w:r>
        <w:rPr>
          <w:spacing w:val="-5"/>
          <w:sz w:val="21"/>
        </w:rPr>
        <w:t>OR</w:t>
      </w:r>
    </w:p>
    <w:p w14:paraId="3A238A2A">
      <w:pPr>
        <w:pStyle w:val="5"/>
        <w:spacing w:before="37"/>
      </w:pPr>
    </w:p>
    <w:p w14:paraId="319E3E4F">
      <w:pPr>
        <w:pStyle w:val="5"/>
        <w:spacing w:line="530" w:lineRule="auto"/>
        <w:ind w:left="1397" w:right="5040"/>
        <w:rPr>
          <w:rFonts w:ascii="Calibri Light"/>
        </w:rPr>
      </w:pPr>
      <w:r>
        <w:rPr>
          <w:rFonts w:ascii="Calibri Light"/>
        </w:rPr>
        <w:t>select * from emp where deptno = 10 or sal &gt; 2000 and sal &lt; 3000; select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*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from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emp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where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(deptno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=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10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or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sal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&gt;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2000)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and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sal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&lt;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3000; select * from emp where job = 'MANAGER';</w:t>
      </w:r>
    </w:p>
    <w:p w14:paraId="072FBBD5">
      <w:pPr>
        <w:pStyle w:val="9"/>
        <w:numPr>
          <w:ilvl w:val="1"/>
          <w:numId w:val="11"/>
        </w:numPr>
        <w:tabs>
          <w:tab w:val="left" w:pos="2160"/>
        </w:tabs>
        <w:spacing w:before="0" w:after="0" w:line="252" w:lineRule="exact"/>
        <w:ind w:left="2160" w:right="0" w:hanging="763"/>
        <w:jc w:val="left"/>
        <w:rPr>
          <w:position w:val="1"/>
          <w:sz w:val="21"/>
        </w:rPr>
      </w:pPr>
      <w:r>
        <w:rPr>
          <w:sz w:val="21"/>
        </w:rPr>
        <w:t>In</w:t>
      </w:r>
      <w:r>
        <w:rPr>
          <w:spacing w:val="-6"/>
          <w:sz w:val="21"/>
        </w:rPr>
        <w:t xml:space="preserve"> </w:t>
      </w:r>
      <w:r>
        <w:rPr>
          <w:sz w:val="21"/>
        </w:rPr>
        <w:t>Oracle</w:t>
      </w:r>
      <w:r>
        <w:rPr>
          <w:spacing w:val="-5"/>
          <w:sz w:val="21"/>
        </w:rPr>
        <w:t xml:space="preserve"> </w:t>
      </w:r>
      <w:r>
        <w:rPr>
          <w:sz w:val="21"/>
        </w:rPr>
        <w:t>&amp;</w:t>
      </w:r>
      <w:r>
        <w:rPr>
          <w:spacing w:val="-5"/>
          <w:sz w:val="21"/>
        </w:rPr>
        <w:t xml:space="preserve"> </w:t>
      </w:r>
      <w:r>
        <w:rPr>
          <w:sz w:val="21"/>
        </w:rPr>
        <w:t>MySQL,</w:t>
      </w:r>
      <w:r>
        <w:rPr>
          <w:spacing w:val="-5"/>
          <w:sz w:val="21"/>
        </w:rPr>
        <w:t xml:space="preserve"> </w:t>
      </w:r>
      <w:r>
        <w:rPr>
          <w:sz w:val="21"/>
        </w:rPr>
        <w:t>at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time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inserting,</w:t>
      </w:r>
      <w:r>
        <w:rPr>
          <w:spacing w:val="-5"/>
          <w:sz w:val="21"/>
        </w:rPr>
        <w:t xml:space="preserve"> </w:t>
      </w:r>
      <w:r>
        <w:rPr>
          <w:sz w:val="21"/>
        </w:rPr>
        <w:t>data</w:t>
      </w:r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case-</w:t>
      </w:r>
      <w:r>
        <w:rPr>
          <w:spacing w:val="-2"/>
          <w:sz w:val="21"/>
        </w:rPr>
        <w:t>sensitive</w:t>
      </w:r>
    </w:p>
    <w:p w14:paraId="09923DA9">
      <w:pPr>
        <w:pStyle w:val="9"/>
        <w:numPr>
          <w:ilvl w:val="1"/>
          <w:numId w:val="11"/>
        </w:numPr>
        <w:tabs>
          <w:tab w:val="left" w:pos="2160"/>
        </w:tabs>
        <w:spacing w:before="0" w:after="0" w:line="255" w:lineRule="exact"/>
        <w:ind w:left="2160" w:right="0" w:hanging="763"/>
        <w:jc w:val="left"/>
        <w:rPr>
          <w:position w:val="1"/>
          <w:sz w:val="21"/>
        </w:rPr>
      </w:pP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Oracle,</w:t>
      </w:r>
      <w:r>
        <w:rPr>
          <w:spacing w:val="2"/>
          <w:sz w:val="21"/>
        </w:rPr>
        <w:t xml:space="preserve"> </w:t>
      </w:r>
      <w:r>
        <w:rPr>
          <w:sz w:val="21"/>
        </w:rPr>
        <w:t>queries</w:t>
      </w:r>
      <w:r>
        <w:rPr>
          <w:spacing w:val="2"/>
          <w:sz w:val="21"/>
        </w:rPr>
        <w:t xml:space="preserve"> </w:t>
      </w:r>
      <w:r>
        <w:rPr>
          <w:sz w:val="21"/>
        </w:rPr>
        <w:t>are</w:t>
      </w:r>
      <w:r>
        <w:rPr>
          <w:spacing w:val="2"/>
          <w:sz w:val="21"/>
        </w:rPr>
        <w:t xml:space="preserve"> </w:t>
      </w:r>
      <w:r>
        <w:rPr>
          <w:sz w:val="21"/>
        </w:rPr>
        <w:t>case-sensitive</w:t>
      </w:r>
      <w:r>
        <w:rPr>
          <w:spacing w:val="2"/>
          <w:sz w:val="21"/>
        </w:rPr>
        <w:t xml:space="preserve"> </w:t>
      </w:r>
      <w:r>
        <w:rPr>
          <w:sz w:val="21"/>
        </w:rPr>
        <w:t>(more</w:t>
      </w:r>
      <w:r>
        <w:rPr>
          <w:spacing w:val="2"/>
          <w:sz w:val="21"/>
        </w:rPr>
        <w:t xml:space="preserve"> </w:t>
      </w:r>
      <w:r>
        <w:rPr>
          <w:spacing w:val="-2"/>
          <w:sz w:val="21"/>
        </w:rPr>
        <w:t>secure)</w:t>
      </w:r>
    </w:p>
    <w:p w14:paraId="032AA03A">
      <w:pPr>
        <w:pStyle w:val="9"/>
        <w:numPr>
          <w:ilvl w:val="1"/>
          <w:numId w:val="11"/>
        </w:numPr>
        <w:tabs>
          <w:tab w:val="left" w:pos="2160"/>
        </w:tabs>
        <w:spacing w:before="0" w:after="0" w:line="259" w:lineRule="exact"/>
        <w:ind w:left="2160" w:right="0" w:hanging="763"/>
        <w:jc w:val="left"/>
        <w:rPr>
          <w:position w:val="1"/>
          <w:sz w:val="21"/>
        </w:rPr>
      </w:pPr>
      <w:r>
        <w:rPr>
          <w:sz w:val="21"/>
        </w:rPr>
        <w:t>In</w:t>
      </w:r>
      <w:r>
        <w:rPr>
          <w:spacing w:val="4"/>
          <w:sz w:val="21"/>
        </w:rPr>
        <w:t xml:space="preserve"> </w:t>
      </w:r>
      <w:r>
        <w:rPr>
          <w:sz w:val="21"/>
        </w:rPr>
        <w:t>MySQL,</w:t>
      </w:r>
      <w:r>
        <w:rPr>
          <w:spacing w:val="4"/>
          <w:sz w:val="21"/>
        </w:rPr>
        <w:t xml:space="preserve"> </w:t>
      </w:r>
      <w:r>
        <w:rPr>
          <w:sz w:val="21"/>
        </w:rPr>
        <w:t>queries</w:t>
      </w:r>
      <w:r>
        <w:rPr>
          <w:spacing w:val="4"/>
          <w:sz w:val="21"/>
        </w:rPr>
        <w:t xml:space="preserve"> </w:t>
      </w:r>
      <w:r>
        <w:rPr>
          <w:sz w:val="21"/>
        </w:rPr>
        <w:t>are</w:t>
      </w:r>
      <w:r>
        <w:rPr>
          <w:spacing w:val="4"/>
          <w:sz w:val="21"/>
        </w:rPr>
        <w:t xml:space="preserve"> </w:t>
      </w:r>
      <w:r>
        <w:rPr>
          <w:sz w:val="21"/>
        </w:rPr>
        <w:t>case-insensitive</w:t>
      </w:r>
      <w:r>
        <w:rPr>
          <w:spacing w:val="4"/>
          <w:sz w:val="21"/>
        </w:rPr>
        <w:t xml:space="preserve"> </w:t>
      </w:r>
      <w:r>
        <w:rPr>
          <w:sz w:val="21"/>
        </w:rPr>
        <w:t>(more</w:t>
      </w:r>
      <w:r>
        <w:rPr>
          <w:spacing w:val="4"/>
          <w:sz w:val="21"/>
        </w:rPr>
        <w:t xml:space="preserve"> </w:t>
      </w:r>
      <w:r>
        <w:rPr>
          <w:sz w:val="21"/>
        </w:rPr>
        <w:t>user-</w:t>
      </w:r>
      <w:r>
        <w:rPr>
          <w:spacing w:val="-2"/>
          <w:sz w:val="21"/>
        </w:rPr>
        <w:t>friendly)</w:t>
      </w:r>
    </w:p>
    <w:p w14:paraId="7BE4B6F5">
      <w:pPr>
        <w:pStyle w:val="5"/>
        <w:spacing w:before="78"/>
      </w:pPr>
    </w:p>
    <w:p w14:paraId="7992E762">
      <w:pPr>
        <w:pStyle w:val="5"/>
        <w:spacing w:before="1"/>
        <w:ind w:left="1397"/>
        <w:rPr>
          <w:rFonts w:ascii="Calibri Light"/>
        </w:rPr>
      </w:pPr>
      <w:r>
        <w:rPr>
          <w:rFonts w:ascii="Calibri Light"/>
        </w:rPr>
        <w:t>select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*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from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emp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where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job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=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'MANAGER'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or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job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=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  <w:spacing w:val="-2"/>
        </w:rPr>
        <w:t>'CLERK';</w:t>
      </w:r>
    </w:p>
    <w:p w14:paraId="0E1AB203">
      <w:pPr>
        <w:pStyle w:val="5"/>
        <w:spacing w:before="55"/>
        <w:rPr>
          <w:rFonts w:ascii="Calibri Light"/>
        </w:rPr>
      </w:pPr>
    </w:p>
    <w:p w14:paraId="62A8ADB0">
      <w:pPr>
        <w:pStyle w:val="5"/>
        <w:tabs>
          <w:tab w:val="left" w:pos="7201"/>
        </w:tabs>
        <w:spacing w:before="1"/>
        <w:ind w:left="1397"/>
        <w:rPr>
          <w:rFonts w:ascii="Calibri Light"/>
        </w:rPr>
      </w:pPr>
      <w:r>
        <w:rPr>
          <w:rFonts w:ascii="Calibri Light"/>
        </w:rPr>
        <w:t>select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*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from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emp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where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job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=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'MANAGER'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and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job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=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  <w:spacing w:val="-2"/>
        </w:rPr>
        <w:t>'CLERK';</w:t>
      </w:r>
      <w:r>
        <w:rPr>
          <w:rFonts w:ascii="Calibri Light"/>
        </w:rPr>
        <w:tab/>
      </w:r>
      <w:r>
        <w:rPr>
          <w:rFonts w:ascii="Calibri Light"/>
        </w:rPr>
        <w:t>(no</w:t>
      </w:r>
      <w:r>
        <w:rPr>
          <w:rFonts w:ascii="Calibri Light"/>
          <w:spacing w:val="-4"/>
        </w:rPr>
        <w:t xml:space="preserve"> </w:t>
      </w:r>
      <w:r>
        <w:rPr>
          <w:rFonts w:ascii="Calibri Light"/>
        </w:rPr>
        <w:t>rows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  <w:spacing w:val="-2"/>
        </w:rPr>
        <w:t>selected)</w:t>
      </w:r>
    </w:p>
    <w:p w14:paraId="1D2465D5">
      <w:pPr>
        <w:pStyle w:val="5"/>
        <w:spacing w:before="56"/>
        <w:rPr>
          <w:rFonts w:ascii="Calibri Light"/>
        </w:rPr>
      </w:pPr>
    </w:p>
    <w:p w14:paraId="114B73BC">
      <w:pPr>
        <w:pStyle w:val="5"/>
        <w:ind w:left="1397"/>
        <w:rPr>
          <w:rFonts w:ascii="Calibri Light"/>
        </w:rPr>
      </w:pPr>
      <w:r>
        <w:rPr>
          <w:rFonts w:ascii="Calibri Light"/>
        </w:rPr>
        <w:t>select</w:t>
      </w:r>
      <w:r>
        <w:rPr>
          <w:rFonts w:ascii="Calibri Light"/>
          <w:spacing w:val="-4"/>
        </w:rPr>
        <w:t xml:space="preserve"> </w:t>
      </w:r>
      <w:r>
        <w:rPr>
          <w:rFonts w:ascii="Calibri Light"/>
        </w:rPr>
        <w:t>ename,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sal,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sal*12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from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  <w:spacing w:val="-4"/>
        </w:rPr>
        <w:t>emp;</w:t>
      </w:r>
    </w:p>
    <w:p w14:paraId="7FA7B5C2">
      <w:pPr>
        <w:pStyle w:val="5"/>
        <w:spacing w:before="4"/>
        <w:rPr>
          <w:rFonts w:ascii="Calibri Light"/>
        </w:rPr>
      </w:pPr>
    </w:p>
    <w:p w14:paraId="308E7B8A">
      <w:pPr>
        <w:pStyle w:val="5"/>
        <w:tabs>
          <w:tab w:val="left" w:pos="2880"/>
        </w:tabs>
        <w:ind w:left="1397"/>
      </w:pPr>
      <w:r>
        <w:rPr>
          <w:position w:val="1"/>
        </w:rPr>
        <w:t>sal*12</w:t>
      </w:r>
      <w:r>
        <w:rPr>
          <w:spacing w:val="6"/>
          <w:position w:val="1"/>
        </w:rPr>
        <w:t xml:space="preserve"> </w:t>
      </w:r>
      <w:r>
        <w:rPr>
          <w:position w:val="1"/>
        </w:rPr>
        <w:t>-</w:t>
      </w:r>
      <w:r>
        <w:rPr>
          <w:spacing w:val="-10"/>
          <w:position w:val="1"/>
        </w:rPr>
        <w:t>&gt;</w:t>
      </w:r>
      <w:r>
        <w:rPr>
          <w:position w:val="1"/>
        </w:rPr>
        <w:tab/>
      </w:r>
      <w:r>
        <w:t>computed</w:t>
      </w:r>
      <w:r>
        <w:rPr>
          <w:spacing w:val="4"/>
        </w:rPr>
        <w:t xml:space="preserve"> </w:t>
      </w:r>
      <w:r>
        <w:t>column,</w:t>
      </w:r>
      <w:r>
        <w:rPr>
          <w:spacing w:val="4"/>
        </w:rPr>
        <w:t xml:space="preserve"> </w:t>
      </w:r>
      <w:r>
        <w:t>derived</w:t>
      </w:r>
      <w:r>
        <w:rPr>
          <w:spacing w:val="4"/>
        </w:rPr>
        <w:t xml:space="preserve"> </w:t>
      </w:r>
      <w:r>
        <w:t>column,</w:t>
      </w:r>
      <w:r>
        <w:rPr>
          <w:spacing w:val="4"/>
        </w:rPr>
        <w:t xml:space="preserve"> </w:t>
      </w:r>
      <w:r>
        <w:t>virtual</w:t>
      </w:r>
      <w:r>
        <w:rPr>
          <w:spacing w:val="4"/>
        </w:rPr>
        <w:t xml:space="preserve"> </w:t>
      </w:r>
      <w:r>
        <w:t>column,</w:t>
      </w:r>
      <w:r>
        <w:rPr>
          <w:spacing w:val="4"/>
        </w:rPr>
        <w:t xml:space="preserve"> </w:t>
      </w:r>
      <w:r>
        <w:t>fake</w:t>
      </w:r>
      <w:r>
        <w:rPr>
          <w:spacing w:val="4"/>
        </w:rPr>
        <w:t xml:space="preserve"> </w:t>
      </w:r>
      <w:r>
        <w:t>column,</w:t>
      </w:r>
      <w:r>
        <w:rPr>
          <w:spacing w:val="4"/>
        </w:rPr>
        <w:t xml:space="preserve"> </w:t>
      </w:r>
      <w:r>
        <w:t>pseudo</w:t>
      </w:r>
      <w:r>
        <w:rPr>
          <w:spacing w:val="4"/>
        </w:rPr>
        <w:t xml:space="preserve"> </w:t>
      </w:r>
      <w:r>
        <w:rPr>
          <w:spacing w:val="-2"/>
        </w:rPr>
        <w:t>column</w:t>
      </w:r>
    </w:p>
    <w:p w14:paraId="54F089A6">
      <w:pPr>
        <w:pStyle w:val="9"/>
        <w:numPr>
          <w:ilvl w:val="1"/>
          <w:numId w:val="11"/>
        </w:numPr>
        <w:tabs>
          <w:tab w:val="left" w:pos="2160"/>
        </w:tabs>
        <w:spacing w:before="13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Processing/calculation</w:t>
      </w:r>
      <w:r>
        <w:rPr>
          <w:spacing w:val="13"/>
          <w:sz w:val="21"/>
        </w:rPr>
        <w:t xml:space="preserve"> </w:t>
      </w:r>
      <w:r>
        <w:rPr>
          <w:sz w:val="21"/>
        </w:rPr>
        <w:t>takes</w:t>
      </w:r>
      <w:r>
        <w:rPr>
          <w:spacing w:val="13"/>
          <w:sz w:val="21"/>
        </w:rPr>
        <w:t xml:space="preserve"> </w:t>
      </w:r>
      <w:r>
        <w:rPr>
          <w:sz w:val="21"/>
        </w:rPr>
        <w:t>place</w:t>
      </w:r>
      <w:r>
        <w:rPr>
          <w:spacing w:val="14"/>
          <w:sz w:val="21"/>
        </w:rPr>
        <w:t xml:space="preserve"> </w:t>
      </w:r>
      <w:r>
        <w:rPr>
          <w:sz w:val="21"/>
        </w:rPr>
        <w:t>in</w:t>
      </w:r>
      <w:r>
        <w:rPr>
          <w:spacing w:val="13"/>
          <w:sz w:val="21"/>
        </w:rPr>
        <w:t xml:space="preserve"> </w:t>
      </w:r>
      <w:r>
        <w:rPr>
          <w:sz w:val="21"/>
        </w:rPr>
        <w:t>server</w:t>
      </w:r>
      <w:r>
        <w:rPr>
          <w:spacing w:val="14"/>
          <w:sz w:val="21"/>
        </w:rPr>
        <w:t xml:space="preserve"> </w:t>
      </w:r>
      <w:r>
        <w:rPr>
          <w:spacing w:val="-5"/>
          <w:sz w:val="21"/>
        </w:rPr>
        <w:t>RAM</w:t>
      </w:r>
    </w:p>
    <w:p w14:paraId="338D289B">
      <w:pPr>
        <w:pStyle w:val="9"/>
        <w:spacing w:after="0" w:line="240" w:lineRule="auto"/>
        <w:jc w:val="left"/>
        <w:rPr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7672C23B">
      <w:pPr>
        <w:pStyle w:val="5"/>
        <w:spacing w:before="82"/>
        <w:ind w:left="1397"/>
      </w:pPr>
      <w:r>
        <w:rPr>
          <w:spacing w:val="-2"/>
          <w:w w:val="105"/>
        </w:rPr>
        <w:t>Arithmetic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Operators:-</w:t>
      </w:r>
    </w:p>
    <w:p w14:paraId="7EC72273">
      <w:pPr>
        <w:pStyle w:val="5"/>
        <w:spacing w:before="6"/>
        <w:rPr>
          <w:sz w:val="13"/>
        </w:rPr>
      </w:pPr>
    </w:p>
    <w:p w14:paraId="1F18789E">
      <w:pPr>
        <w:pStyle w:val="5"/>
        <w:spacing w:after="0"/>
        <w:rPr>
          <w:sz w:val="13"/>
        </w:rPr>
        <w:sectPr>
          <w:pgSz w:w="12240" w:h="15840"/>
          <w:pgMar w:top="840" w:right="0" w:bottom="980" w:left="0" w:header="0" w:footer="798" w:gutter="0"/>
          <w:cols w:space="720" w:num="1"/>
        </w:sectPr>
      </w:pPr>
    </w:p>
    <w:p w14:paraId="294992D9">
      <w:pPr>
        <w:pStyle w:val="5"/>
        <w:spacing w:before="107"/>
        <w:jc w:val="right"/>
      </w:pPr>
      <w:r>
        <w:rPr>
          <w:spacing w:val="-2"/>
        </w:rPr>
        <w:t>1.</w:t>
      </w:r>
      <w:r>
        <w:rPr>
          <w:spacing w:val="-17"/>
        </w:rPr>
        <w:t xml:space="preserve"> </w:t>
      </w:r>
      <w:r>
        <w:rPr>
          <w:spacing w:val="-2"/>
        </w:rPr>
        <w:t>(</w:t>
      </w:r>
      <w:r>
        <w:rPr>
          <w:spacing w:val="-17"/>
        </w:rPr>
        <w:t xml:space="preserve"> </w:t>
      </w:r>
      <w:r>
        <w:rPr>
          <w:spacing w:val="-10"/>
        </w:rPr>
        <w:t>)</w:t>
      </w:r>
    </w:p>
    <w:p w14:paraId="6032FEEE">
      <w:pPr>
        <w:pStyle w:val="5"/>
        <w:spacing w:before="1"/>
        <w:jc w:val="right"/>
      </w:pPr>
      <w:r>
        <w:t>2.</w:t>
      </w:r>
      <w:r>
        <w:rPr>
          <w:spacing w:val="-13"/>
        </w:rPr>
        <w:t xml:space="preserve"> </w:t>
      </w:r>
      <w:r>
        <w:rPr>
          <w:spacing w:val="-5"/>
        </w:rPr>
        <w:t>**</w:t>
      </w:r>
    </w:p>
    <w:p w14:paraId="479888CD">
      <w:pPr>
        <w:pStyle w:val="5"/>
        <w:spacing w:before="121"/>
        <w:ind w:left="299"/>
      </w:pPr>
      <w:r>
        <w:br w:type="column"/>
      </w:r>
      <w:r>
        <w:rPr>
          <w:spacing w:val="-2"/>
        </w:rPr>
        <w:t>grouping</w:t>
      </w:r>
    </w:p>
    <w:p w14:paraId="0C5E6272">
      <w:pPr>
        <w:pStyle w:val="5"/>
        <w:spacing w:before="1"/>
        <w:ind w:left="299"/>
      </w:pPr>
      <w:r>
        <w:t>exponential</w:t>
      </w:r>
      <w:r>
        <w:rPr>
          <w:spacing w:val="-10"/>
        </w:rPr>
        <w:t xml:space="preserve"> </w:t>
      </w:r>
      <w:r>
        <w:t>e.g</w:t>
      </w:r>
      <w:r>
        <w:rPr>
          <w:spacing w:val="-9"/>
        </w:rPr>
        <w:t xml:space="preserve"> </w:t>
      </w:r>
      <w:r>
        <w:t>sal**3</w:t>
      </w:r>
      <w:r>
        <w:rPr>
          <w:spacing w:val="-9"/>
        </w:rPr>
        <w:t xml:space="preserve"> </w:t>
      </w:r>
      <w:r>
        <w:t>means</w:t>
      </w:r>
      <w:r>
        <w:rPr>
          <w:spacing w:val="-9"/>
        </w:rPr>
        <w:t xml:space="preserve"> </w:t>
      </w:r>
      <w:r>
        <w:rPr>
          <w:spacing w:val="-2"/>
        </w:rPr>
        <w:t>(sal^3)</w:t>
      </w:r>
    </w:p>
    <w:p w14:paraId="700BDC4B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1821" w:space="40"/>
            <w:col w:w="10379"/>
          </w:cols>
        </w:sectPr>
      </w:pPr>
    </w:p>
    <w:p w14:paraId="786B70AA">
      <w:pPr>
        <w:pStyle w:val="5"/>
        <w:spacing w:before="27" w:line="249" w:lineRule="exact"/>
        <w:ind w:left="1406"/>
      </w:pPr>
      <w:r>
        <w:t>**</w:t>
      </w:r>
      <w:r>
        <w:rPr>
          <w:spacing w:val="-16"/>
        </w:rPr>
        <w:t xml:space="preserve"> </w:t>
      </w:r>
      <w:r>
        <w:t>doesn't</w:t>
      </w:r>
      <w:r>
        <w:rPr>
          <w:spacing w:val="-15"/>
        </w:rPr>
        <w:t xml:space="preserve"> </w:t>
      </w:r>
      <w:r>
        <w:t>work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rPr>
          <w:spacing w:val="-4"/>
        </w:rPr>
        <w:t>MySQL</w:t>
      </w:r>
    </w:p>
    <w:p w14:paraId="71782757">
      <w:pPr>
        <w:spacing w:before="0" w:line="334" w:lineRule="exact"/>
        <w:ind w:left="1406" w:right="0" w:firstLine="0"/>
        <w:jc w:val="left"/>
        <w:rPr>
          <w:sz w:val="28"/>
        </w:rPr>
      </w:pPr>
      <w:r>
        <w:rPr>
          <w:color w:val="BF0000"/>
          <w:sz w:val="28"/>
        </w:rPr>
        <w:t>“**”</w:t>
      </w:r>
      <w:r>
        <w:rPr>
          <w:color w:val="BF0000"/>
          <w:spacing w:val="-12"/>
          <w:sz w:val="28"/>
        </w:rPr>
        <w:t xml:space="preserve"> </w:t>
      </w:r>
      <w:r>
        <w:rPr>
          <w:color w:val="FF0000"/>
          <w:sz w:val="28"/>
        </w:rPr>
        <w:t>works</w:t>
      </w:r>
      <w:r>
        <w:rPr>
          <w:color w:val="FF0000"/>
          <w:spacing w:val="-11"/>
          <w:sz w:val="28"/>
        </w:rPr>
        <w:t xml:space="preserve"> </w:t>
      </w:r>
      <w:r>
        <w:rPr>
          <w:color w:val="FF0000"/>
          <w:sz w:val="28"/>
        </w:rPr>
        <w:t>in</w:t>
      </w:r>
      <w:r>
        <w:rPr>
          <w:color w:val="FF0000"/>
          <w:spacing w:val="-11"/>
          <w:sz w:val="28"/>
        </w:rPr>
        <w:t xml:space="preserve"> </w:t>
      </w:r>
      <w:r>
        <w:rPr>
          <w:color w:val="FF0000"/>
          <w:sz w:val="28"/>
        </w:rPr>
        <w:t>Oracle</w:t>
      </w:r>
      <w:r>
        <w:rPr>
          <w:color w:val="FF0000"/>
          <w:spacing w:val="-12"/>
          <w:sz w:val="28"/>
        </w:rPr>
        <w:t xml:space="preserve"> </w:t>
      </w:r>
      <w:r>
        <w:rPr>
          <w:color w:val="FF0000"/>
          <w:spacing w:val="-2"/>
          <w:sz w:val="28"/>
        </w:rPr>
        <w:t>PL/SQL</w:t>
      </w:r>
    </w:p>
    <w:p w14:paraId="1999642B">
      <w:pPr>
        <w:pStyle w:val="5"/>
        <w:spacing w:before="62" w:line="242" w:lineRule="exact"/>
        <w:ind w:left="1406"/>
      </w:pPr>
      <w:r>
        <w:t>In</w:t>
      </w:r>
      <w:r>
        <w:rPr>
          <w:spacing w:val="-8"/>
        </w:rPr>
        <w:t xml:space="preserve"> </w:t>
      </w:r>
      <w:r>
        <w:t>MySQL,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exponential</w:t>
      </w:r>
      <w:r>
        <w:rPr>
          <w:spacing w:val="-8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u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rPr>
          <w:spacing w:val="-2"/>
        </w:rPr>
        <w:t>function</w:t>
      </w:r>
    </w:p>
    <w:p w14:paraId="11D40682">
      <w:pPr>
        <w:pStyle w:val="5"/>
        <w:spacing w:after="0" w:line="242" w:lineRule="exact"/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5C9B5423">
      <w:pPr>
        <w:pStyle w:val="5"/>
        <w:spacing w:before="7"/>
        <w:ind w:right="43"/>
        <w:jc w:val="right"/>
      </w:pPr>
      <w:r>
        <w:t>3.</w:t>
      </w:r>
      <w:r>
        <w:rPr>
          <w:spacing w:val="-13"/>
        </w:rPr>
        <w:t xml:space="preserve"> </w:t>
      </w:r>
      <w:r>
        <w:rPr>
          <w:spacing w:val="-10"/>
        </w:rPr>
        <w:t>/</w:t>
      </w:r>
    </w:p>
    <w:p w14:paraId="66CD0CE3">
      <w:pPr>
        <w:pStyle w:val="9"/>
        <w:numPr>
          <w:ilvl w:val="0"/>
          <w:numId w:val="11"/>
        </w:numPr>
        <w:tabs>
          <w:tab w:val="left" w:pos="231"/>
        </w:tabs>
        <w:spacing w:before="16" w:after="0" w:line="240" w:lineRule="auto"/>
        <w:ind w:left="231" w:right="29" w:hanging="231"/>
        <w:jc w:val="right"/>
        <w:rPr>
          <w:sz w:val="21"/>
        </w:rPr>
      </w:pPr>
      <w:r>
        <w:rPr>
          <w:spacing w:val="-10"/>
          <w:w w:val="90"/>
          <w:sz w:val="21"/>
        </w:rPr>
        <w:t>*</w:t>
      </w:r>
    </w:p>
    <w:p w14:paraId="6EC95799">
      <w:pPr>
        <w:pStyle w:val="5"/>
        <w:spacing w:before="2"/>
        <w:jc w:val="right"/>
      </w:pPr>
      <w:r>
        <w:t>5.</w:t>
      </w:r>
      <w:r>
        <w:rPr>
          <w:spacing w:val="-13"/>
        </w:rPr>
        <w:t xml:space="preserve"> </w:t>
      </w:r>
      <w:r>
        <w:rPr>
          <w:spacing w:val="-10"/>
        </w:rPr>
        <w:t>+</w:t>
      </w:r>
    </w:p>
    <w:p w14:paraId="2D434C53">
      <w:pPr>
        <w:pStyle w:val="5"/>
        <w:spacing w:before="1"/>
        <w:ind w:right="40"/>
        <w:jc w:val="right"/>
      </w:pPr>
      <w:r>
        <w:t>6.</w:t>
      </w:r>
      <w:r>
        <w:rPr>
          <w:spacing w:val="-13"/>
        </w:rPr>
        <w:t xml:space="preserve"> </w:t>
      </w:r>
      <w:r>
        <w:rPr>
          <w:spacing w:val="-10"/>
        </w:rPr>
        <w:t>-</w:t>
      </w:r>
    </w:p>
    <w:p w14:paraId="257446F8">
      <w:pPr>
        <w:pStyle w:val="5"/>
        <w:spacing w:before="7" w:line="247" w:lineRule="auto"/>
        <w:ind w:left="363" w:right="8777"/>
      </w:pPr>
      <w:r>
        <w:br w:type="column"/>
      </w:r>
      <w:r>
        <w:rPr>
          <w:spacing w:val="-2"/>
          <w:w w:val="105"/>
        </w:rPr>
        <w:t>division multiplication addition substraction</w:t>
      </w:r>
    </w:p>
    <w:p w14:paraId="636372D9">
      <w:pPr>
        <w:pStyle w:val="5"/>
        <w:spacing w:after="0" w:line="247" w:lineRule="auto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1757" w:space="40"/>
            <w:col w:w="10443"/>
          </w:cols>
        </w:sectPr>
      </w:pPr>
    </w:p>
    <w:p w14:paraId="0FD8EC3B">
      <w:pPr>
        <w:pStyle w:val="5"/>
        <w:spacing w:before="36"/>
      </w:pPr>
    </w:p>
    <w:p w14:paraId="2BD79475">
      <w:pPr>
        <w:pStyle w:val="5"/>
        <w:ind w:left="1397"/>
      </w:pPr>
      <w:r>
        <w:t>alias</w:t>
      </w:r>
      <w:r>
        <w:rPr>
          <w:spacing w:val="-6"/>
        </w:rPr>
        <w:t xml:space="preserve"> </w:t>
      </w:r>
      <w:r>
        <w:t>(used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column)</w:t>
      </w:r>
    </w:p>
    <w:p w14:paraId="2824DCB4">
      <w:pPr>
        <w:pStyle w:val="5"/>
        <w:spacing w:before="52" w:line="568" w:lineRule="exact"/>
        <w:ind w:left="1397" w:right="6369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ename,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sal,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sal*12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"ANNUAL"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emp; select ename, sal, sal*12 "ANNUAL" from emp;</w:t>
      </w:r>
    </w:p>
    <w:p w14:paraId="75B62E0E">
      <w:pPr>
        <w:pStyle w:val="5"/>
        <w:spacing w:after="0" w:line="568" w:lineRule="exact"/>
        <w:rPr>
          <w:rFonts w:ascii="Calibri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71BC82E2">
      <w:pPr>
        <w:pStyle w:val="5"/>
        <w:tabs>
          <w:tab w:val="left" w:pos="2160"/>
        </w:tabs>
        <w:spacing w:before="205" w:line="259" w:lineRule="exact"/>
        <w:ind w:left="1397"/>
      </w:pPr>
      <w:r>
        <w:rPr>
          <w:spacing w:val="-5"/>
          <w:position w:val="1"/>
        </w:rPr>
        <w:t>as</w:t>
      </w:r>
      <w:r>
        <w:rPr>
          <w:position w:val="1"/>
        </w:rPr>
        <w:tab/>
      </w:r>
      <w:r>
        <w:t>-</w:t>
      </w:r>
      <w:r>
        <w:rPr>
          <w:spacing w:val="-36"/>
        </w:rPr>
        <w:t>&gt;</w:t>
      </w:r>
    </w:p>
    <w:p w14:paraId="0EC409E8">
      <w:pPr>
        <w:pStyle w:val="5"/>
        <w:tabs>
          <w:tab w:val="left" w:pos="2160"/>
        </w:tabs>
        <w:spacing w:line="259" w:lineRule="exact"/>
        <w:ind w:left="1397"/>
      </w:pPr>
      <w:r>
        <w:rPr>
          <w:color w:val="BF0000"/>
          <w:spacing w:val="-5"/>
          <w:position w:val="1"/>
        </w:rPr>
        <w:t>as</w:t>
      </w:r>
      <w:r>
        <w:rPr>
          <w:color w:val="BF0000"/>
          <w:position w:val="1"/>
        </w:rPr>
        <w:tab/>
      </w:r>
      <w:r>
        <w:rPr>
          <w:color w:val="BF0000"/>
        </w:rPr>
        <w:t>-</w:t>
      </w:r>
      <w:r>
        <w:rPr>
          <w:color w:val="BF0000"/>
          <w:spacing w:val="-36"/>
        </w:rPr>
        <w:t>&gt;</w:t>
      </w:r>
    </w:p>
    <w:p w14:paraId="7A228A76">
      <w:pPr>
        <w:spacing w:before="215"/>
        <w:ind w:left="469" w:right="0" w:firstLine="0"/>
        <w:jc w:val="left"/>
        <w:rPr>
          <w:sz w:val="21"/>
        </w:rPr>
      </w:pPr>
      <w:r>
        <w:br w:type="column"/>
      </w:r>
      <w:r>
        <w:rPr>
          <w:w w:val="105"/>
          <w:sz w:val="21"/>
        </w:rPr>
        <w:t>ANSI</w:t>
      </w:r>
      <w:r>
        <w:rPr>
          <w:spacing w:val="-19"/>
          <w:w w:val="105"/>
          <w:sz w:val="21"/>
        </w:rPr>
        <w:t xml:space="preserve"> </w:t>
      </w:r>
      <w:r>
        <w:rPr>
          <w:spacing w:val="-5"/>
          <w:w w:val="105"/>
          <w:sz w:val="21"/>
        </w:rPr>
        <w:t>SQL</w:t>
      </w:r>
    </w:p>
    <w:p w14:paraId="07640ACC">
      <w:pPr>
        <w:pStyle w:val="5"/>
        <w:spacing w:before="2"/>
        <w:ind w:left="469"/>
      </w:pPr>
      <w:r>
        <w:rPr>
          <w:color w:val="BF0000"/>
        </w:rPr>
        <w:t>Optional</w:t>
      </w:r>
      <w:r>
        <w:rPr>
          <w:color w:val="BF0000"/>
          <w:spacing w:val="-5"/>
        </w:rPr>
        <w:t xml:space="preserve"> </w:t>
      </w:r>
      <w:r>
        <w:rPr>
          <w:color w:val="BF0000"/>
        </w:rPr>
        <w:t>in</w:t>
      </w:r>
      <w:r>
        <w:rPr>
          <w:color w:val="BF0000"/>
          <w:spacing w:val="-5"/>
        </w:rPr>
        <w:t xml:space="preserve"> </w:t>
      </w:r>
      <w:r>
        <w:rPr>
          <w:color w:val="BF0000"/>
        </w:rPr>
        <w:t>MySQL</w:t>
      </w:r>
      <w:r>
        <w:rPr>
          <w:color w:val="BF0000"/>
          <w:spacing w:val="-5"/>
        </w:rPr>
        <w:t xml:space="preserve"> </w:t>
      </w:r>
      <w:r>
        <w:rPr>
          <w:color w:val="BF0000"/>
        </w:rPr>
        <w:t>and</w:t>
      </w:r>
      <w:r>
        <w:rPr>
          <w:color w:val="BF0000"/>
          <w:spacing w:val="-5"/>
        </w:rPr>
        <w:t xml:space="preserve"> </w:t>
      </w:r>
      <w:r>
        <w:rPr>
          <w:color w:val="BF0000"/>
          <w:spacing w:val="-2"/>
        </w:rPr>
        <w:t>Oracle</w:t>
      </w:r>
    </w:p>
    <w:p w14:paraId="534733C8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2371" w:space="40"/>
            <w:col w:w="9829"/>
          </w:cols>
        </w:sectPr>
      </w:pPr>
    </w:p>
    <w:p w14:paraId="20DC94FA">
      <w:pPr>
        <w:pStyle w:val="5"/>
        <w:spacing w:before="43"/>
      </w:pPr>
    </w:p>
    <w:p w14:paraId="5F8E5386">
      <w:pPr>
        <w:pStyle w:val="9"/>
        <w:numPr>
          <w:ilvl w:val="0"/>
          <w:numId w:val="12"/>
        </w:numPr>
        <w:tabs>
          <w:tab w:val="left" w:pos="2160"/>
        </w:tabs>
        <w:spacing w:before="0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you</w:t>
      </w:r>
      <w:r>
        <w:rPr>
          <w:spacing w:val="-6"/>
          <w:sz w:val="21"/>
        </w:rPr>
        <w:t xml:space="preserve"> </w:t>
      </w:r>
      <w:r>
        <w:rPr>
          <w:sz w:val="21"/>
        </w:rPr>
        <w:t>cannot</w:t>
      </w:r>
      <w:r>
        <w:rPr>
          <w:spacing w:val="-6"/>
          <w:sz w:val="21"/>
        </w:rPr>
        <w:t xml:space="preserve"> </w:t>
      </w:r>
      <w:r>
        <w:rPr>
          <w:sz w:val="21"/>
        </w:rPr>
        <w:t>use</w:t>
      </w:r>
      <w:r>
        <w:rPr>
          <w:spacing w:val="-6"/>
          <w:sz w:val="21"/>
        </w:rPr>
        <w:t xml:space="preserve"> </w:t>
      </w:r>
      <w:r>
        <w:rPr>
          <w:sz w:val="21"/>
        </w:rPr>
        <w:t>alias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6"/>
          <w:sz w:val="21"/>
        </w:rPr>
        <w:t xml:space="preserve"> </w:t>
      </w:r>
      <w:r>
        <w:rPr>
          <w:sz w:val="21"/>
        </w:rPr>
        <w:t>an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expression</w:t>
      </w:r>
    </w:p>
    <w:p w14:paraId="37AE96FF">
      <w:pPr>
        <w:pStyle w:val="5"/>
        <w:spacing w:before="25"/>
      </w:pPr>
    </w:p>
    <w:p w14:paraId="137A00E9">
      <w:pPr>
        <w:pStyle w:val="5"/>
        <w:ind w:left="1397"/>
      </w:pPr>
      <w:r>
        <w:rPr>
          <w:w w:val="105"/>
        </w:rPr>
        <w:t>distinct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(keyword)</w:t>
      </w:r>
    </w:p>
    <w:p w14:paraId="0B5E39A5">
      <w:pPr>
        <w:pStyle w:val="5"/>
        <w:spacing w:before="48"/>
      </w:pPr>
    </w:p>
    <w:p w14:paraId="1457A5A7">
      <w:pPr>
        <w:pStyle w:val="5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distinct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job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emp;</w:t>
      </w:r>
    </w:p>
    <w:p w14:paraId="7D3F472A">
      <w:pPr>
        <w:pStyle w:val="5"/>
        <w:spacing w:before="35"/>
        <w:rPr>
          <w:rFonts w:ascii="Calibri"/>
        </w:rPr>
      </w:pPr>
    </w:p>
    <w:p w14:paraId="7449D676">
      <w:pPr>
        <w:pStyle w:val="9"/>
        <w:numPr>
          <w:ilvl w:val="0"/>
          <w:numId w:val="12"/>
        </w:numPr>
        <w:tabs>
          <w:tab w:val="left" w:pos="2160"/>
        </w:tabs>
        <w:spacing w:before="0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whenever</w:t>
      </w:r>
      <w:r>
        <w:rPr>
          <w:spacing w:val="-4"/>
          <w:sz w:val="21"/>
        </w:rPr>
        <w:t xml:space="preserve"> </w:t>
      </w:r>
      <w:r>
        <w:rPr>
          <w:sz w:val="21"/>
        </w:rPr>
        <w:t>you</w:t>
      </w:r>
      <w:r>
        <w:rPr>
          <w:spacing w:val="-3"/>
          <w:sz w:val="21"/>
        </w:rPr>
        <w:t xml:space="preserve"> </w:t>
      </w:r>
      <w:r>
        <w:rPr>
          <w:sz w:val="21"/>
        </w:rPr>
        <w:t>use</w:t>
      </w:r>
      <w:r>
        <w:rPr>
          <w:spacing w:val="-4"/>
          <w:sz w:val="21"/>
        </w:rPr>
        <w:t xml:space="preserve"> </w:t>
      </w:r>
      <w:r>
        <w:rPr>
          <w:sz w:val="21"/>
        </w:rPr>
        <w:t>DISTINCT,</w:t>
      </w:r>
      <w:r>
        <w:rPr>
          <w:spacing w:val="-3"/>
          <w:sz w:val="21"/>
        </w:rPr>
        <w:t xml:space="preserve"> </w:t>
      </w:r>
      <w:r>
        <w:rPr>
          <w:sz w:val="21"/>
        </w:rPr>
        <w:t>sorting</w:t>
      </w:r>
      <w:r>
        <w:rPr>
          <w:spacing w:val="-3"/>
          <w:sz w:val="21"/>
        </w:rPr>
        <w:t xml:space="preserve"> </w:t>
      </w:r>
      <w:r>
        <w:rPr>
          <w:sz w:val="21"/>
        </w:rPr>
        <w:t>takes</w:t>
      </w:r>
      <w:r>
        <w:rPr>
          <w:spacing w:val="-4"/>
          <w:sz w:val="21"/>
        </w:rPr>
        <w:t xml:space="preserve"> </w:t>
      </w:r>
      <w:r>
        <w:rPr>
          <w:sz w:val="21"/>
        </w:rPr>
        <w:t>place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server</w:t>
      </w:r>
      <w:r>
        <w:rPr>
          <w:spacing w:val="-4"/>
          <w:sz w:val="21"/>
        </w:rPr>
        <w:t xml:space="preserve"> </w:t>
      </w:r>
      <w:r>
        <w:rPr>
          <w:spacing w:val="-5"/>
          <w:sz w:val="21"/>
        </w:rPr>
        <w:t>RAM</w:t>
      </w:r>
    </w:p>
    <w:p w14:paraId="661C3A8E">
      <w:pPr>
        <w:pStyle w:val="9"/>
        <w:numPr>
          <w:ilvl w:val="0"/>
          <w:numId w:val="12"/>
        </w:numPr>
        <w:tabs>
          <w:tab w:val="left" w:pos="2160"/>
        </w:tabs>
        <w:spacing w:before="17" w:after="0" w:line="240" w:lineRule="auto"/>
        <w:ind w:left="2160" w:right="-15" w:hanging="763"/>
        <w:jc w:val="left"/>
        <w:rPr>
          <w:sz w:val="21"/>
        </w:rPr>
      </w:pPr>
      <w:r>
        <w:rPr>
          <w:sz w:val="21"/>
        </w:rPr>
        <w:t>if</w:t>
      </w:r>
      <w:r>
        <w:rPr>
          <w:spacing w:val="-5"/>
          <w:sz w:val="21"/>
        </w:rPr>
        <w:t xml:space="preserve"> </w:t>
      </w:r>
      <w:r>
        <w:rPr>
          <w:sz w:val="21"/>
        </w:rPr>
        <w:t>you</w:t>
      </w:r>
      <w:r>
        <w:rPr>
          <w:spacing w:val="-4"/>
          <w:sz w:val="21"/>
        </w:rPr>
        <w:t xml:space="preserve"> </w:t>
      </w:r>
      <w:r>
        <w:rPr>
          <w:sz w:val="21"/>
        </w:rPr>
        <w:t>have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large</w:t>
      </w:r>
      <w:r>
        <w:rPr>
          <w:spacing w:val="-4"/>
          <w:sz w:val="21"/>
        </w:rPr>
        <w:t xml:space="preserve"> </w:t>
      </w:r>
      <w:r>
        <w:rPr>
          <w:sz w:val="21"/>
        </w:rPr>
        <w:t>number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rows,</w:t>
      </w:r>
      <w:r>
        <w:rPr>
          <w:spacing w:val="-4"/>
          <w:sz w:val="21"/>
        </w:rPr>
        <w:t xml:space="preserve"> </w:t>
      </w:r>
      <w:r>
        <w:rPr>
          <w:sz w:val="21"/>
        </w:rPr>
        <w:t>thensorting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one</w:t>
      </w:r>
      <w:r>
        <w:rPr>
          <w:spacing w:val="-4"/>
          <w:sz w:val="21"/>
        </w:rPr>
        <w:t xml:space="preserve"> </w:t>
      </w:r>
      <w:r>
        <w:rPr>
          <w:sz w:val="21"/>
        </w:rPr>
        <w:t>operation</w:t>
      </w:r>
      <w:r>
        <w:rPr>
          <w:spacing w:val="-4"/>
          <w:sz w:val="21"/>
        </w:rPr>
        <w:t xml:space="preserve"> </w:t>
      </w:r>
      <w:r>
        <w:rPr>
          <w:sz w:val="21"/>
        </w:rPr>
        <w:t>which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always</w:t>
      </w:r>
      <w:r>
        <w:rPr>
          <w:spacing w:val="-4"/>
          <w:sz w:val="21"/>
        </w:rPr>
        <w:t xml:space="preserve"> </w:t>
      </w:r>
      <w:r>
        <w:rPr>
          <w:sz w:val="21"/>
        </w:rPr>
        <w:t>slows</w:t>
      </w:r>
      <w:r>
        <w:rPr>
          <w:spacing w:val="-4"/>
          <w:sz w:val="21"/>
        </w:rPr>
        <w:t xml:space="preserve"> </w:t>
      </w:r>
      <w:r>
        <w:rPr>
          <w:sz w:val="21"/>
        </w:rPr>
        <w:t>down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processing</w:t>
      </w:r>
    </w:p>
    <w:p w14:paraId="529DB78E">
      <w:pPr>
        <w:pStyle w:val="5"/>
        <w:spacing w:before="250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distinct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job,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emp;</w:t>
      </w:r>
    </w:p>
    <w:p w14:paraId="6EDC2868">
      <w:pPr>
        <w:pStyle w:val="5"/>
        <w:spacing w:before="33"/>
        <w:ind w:left="1397"/>
      </w:pPr>
      <w:r>
        <w:t>performs</w:t>
      </w:r>
      <w:r>
        <w:rPr>
          <w:spacing w:val="-6"/>
        </w:rPr>
        <w:t xml:space="preserve"> </w:t>
      </w:r>
      <w:r>
        <w:t>operation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4"/>
        </w:rPr>
        <w:t>ename</w:t>
      </w:r>
    </w:p>
    <w:p w14:paraId="4D16FC08">
      <w:pPr>
        <w:pStyle w:val="5"/>
      </w:pPr>
    </w:p>
    <w:p w14:paraId="73B7FB1C">
      <w:pPr>
        <w:pStyle w:val="5"/>
        <w:spacing w:before="52"/>
      </w:pPr>
    </w:p>
    <w:p w14:paraId="45F856AF">
      <w:pPr>
        <w:pStyle w:val="5"/>
        <w:ind w:left="1397"/>
      </w:pPr>
      <w:r>
        <w:rPr>
          <w:color w:val="00B04F"/>
          <w:spacing w:val="-2"/>
          <w:w w:val="105"/>
        </w:rPr>
        <w:t>Installation:-</w:t>
      </w:r>
    </w:p>
    <w:p w14:paraId="3F1D85CE">
      <w:pPr>
        <w:pStyle w:val="5"/>
        <w:spacing w:before="27"/>
      </w:pPr>
    </w:p>
    <w:p w14:paraId="0EE31FEB">
      <w:pPr>
        <w:pStyle w:val="5"/>
        <w:ind w:left="1397"/>
      </w:pPr>
      <w:r>
        <w:rPr>
          <w:color w:val="00B04F"/>
        </w:rPr>
        <w:t>When</w:t>
      </w:r>
      <w:r>
        <w:rPr>
          <w:color w:val="00B04F"/>
          <w:spacing w:val="-1"/>
        </w:rPr>
        <w:t xml:space="preserve"> </w:t>
      </w:r>
      <w:r>
        <w:rPr>
          <w:color w:val="00B04F"/>
        </w:rPr>
        <w:t>you</w:t>
      </w:r>
      <w:r>
        <w:rPr>
          <w:color w:val="00B04F"/>
          <w:spacing w:val="-1"/>
        </w:rPr>
        <w:t xml:space="preserve"> </w:t>
      </w:r>
      <w:r>
        <w:rPr>
          <w:color w:val="00B04F"/>
        </w:rPr>
        <w:t>install</w:t>
      </w:r>
      <w:r>
        <w:rPr>
          <w:color w:val="00B04F"/>
          <w:spacing w:val="-1"/>
        </w:rPr>
        <w:t xml:space="preserve"> </w:t>
      </w:r>
      <w:r>
        <w:rPr>
          <w:color w:val="00B04F"/>
        </w:rPr>
        <w:t>MySQL, 2</w:t>
      </w:r>
      <w:r>
        <w:rPr>
          <w:color w:val="00B04F"/>
          <w:spacing w:val="-1"/>
        </w:rPr>
        <w:t xml:space="preserve"> </w:t>
      </w:r>
      <w:r>
        <w:rPr>
          <w:color w:val="00B04F"/>
        </w:rPr>
        <w:t>users</w:t>
      </w:r>
      <w:r>
        <w:rPr>
          <w:color w:val="00B04F"/>
          <w:spacing w:val="-1"/>
        </w:rPr>
        <w:t xml:space="preserve"> </w:t>
      </w:r>
      <w:r>
        <w:rPr>
          <w:color w:val="00B04F"/>
        </w:rPr>
        <w:t>are autocatically</w:t>
      </w:r>
      <w:r>
        <w:rPr>
          <w:color w:val="00B04F"/>
          <w:spacing w:val="-1"/>
        </w:rPr>
        <w:t xml:space="preserve"> </w:t>
      </w:r>
      <w:r>
        <w:rPr>
          <w:color w:val="00B04F"/>
          <w:spacing w:val="-2"/>
        </w:rPr>
        <w:t>created:</w:t>
      </w:r>
    </w:p>
    <w:p w14:paraId="5376BB40">
      <w:pPr>
        <w:pStyle w:val="9"/>
        <w:numPr>
          <w:ilvl w:val="0"/>
          <w:numId w:val="13"/>
        </w:numPr>
        <w:tabs>
          <w:tab w:val="left" w:pos="1628"/>
        </w:tabs>
        <w:spacing w:before="2" w:after="0" w:line="240" w:lineRule="auto"/>
        <w:ind w:left="1628" w:right="0" w:hanging="231"/>
        <w:jc w:val="left"/>
        <w:rPr>
          <w:sz w:val="21"/>
        </w:rPr>
      </w:pPr>
      <w:r>
        <w:rPr>
          <w:color w:val="00B04F"/>
          <w:spacing w:val="-2"/>
          <w:w w:val="105"/>
          <w:sz w:val="21"/>
        </w:rPr>
        <w:t>mysql.sys</w:t>
      </w:r>
    </w:p>
    <w:p w14:paraId="1ED80616">
      <w:pPr>
        <w:pStyle w:val="9"/>
        <w:numPr>
          <w:ilvl w:val="1"/>
          <w:numId w:val="13"/>
        </w:numPr>
        <w:tabs>
          <w:tab w:val="left" w:pos="2160"/>
        </w:tabs>
        <w:spacing w:before="26" w:after="0" w:line="240" w:lineRule="auto"/>
        <w:ind w:left="2160" w:right="0" w:hanging="763"/>
        <w:jc w:val="left"/>
        <w:rPr>
          <w:color w:val="00B04F"/>
          <w:sz w:val="21"/>
        </w:rPr>
      </w:pPr>
      <w:r>
        <w:rPr>
          <w:color w:val="00B04F"/>
          <w:sz w:val="21"/>
        </w:rPr>
        <w:t>owner</w:t>
      </w:r>
      <w:r>
        <w:rPr>
          <w:color w:val="00B04F"/>
          <w:spacing w:val="-9"/>
          <w:sz w:val="21"/>
        </w:rPr>
        <w:t xml:space="preserve"> </w:t>
      </w:r>
      <w:r>
        <w:rPr>
          <w:color w:val="00B04F"/>
          <w:sz w:val="21"/>
        </w:rPr>
        <w:t>of</w:t>
      </w:r>
      <w:r>
        <w:rPr>
          <w:color w:val="00B04F"/>
          <w:spacing w:val="-8"/>
          <w:sz w:val="21"/>
        </w:rPr>
        <w:t xml:space="preserve"> </w:t>
      </w:r>
      <w:r>
        <w:rPr>
          <w:color w:val="00B04F"/>
          <w:spacing w:val="-2"/>
          <w:sz w:val="21"/>
        </w:rPr>
        <w:t>database</w:t>
      </w:r>
    </w:p>
    <w:p w14:paraId="4650EBAA">
      <w:pPr>
        <w:pStyle w:val="9"/>
        <w:numPr>
          <w:ilvl w:val="1"/>
          <w:numId w:val="13"/>
        </w:numPr>
        <w:tabs>
          <w:tab w:val="left" w:pos="2160"/>
        </w:tabs>
        <w:spacing w:before="2" w:after="0" w:line="240" w:lineRule="auto"/>
        <w:ind w:left="2160" w:right="0" w:hanging="763"/>
        <w:jc w:val="left"/>
        <w:rPr>
          <w:color w:val="00B04F"/>
          <w:sz w:val="21"/>
        </w:rPr>
      </w:pPr>
      <w:r>
        <w:rPr>
          <w:color w:val="00B04F"/>
          <w:sz w:val="21"/>
        </w:rPr>
        <w:t>owner</w:t>
      </w:r>
      <w:r>
        <w:rPr>
          <w:color w:val="00B04F"/>
          <w:spacing w:val="-3"/>
          <w:sz w:val="21"/>
        </w:rPr>
        <w:t xml:space="preserve"> </w:t>
      </w:r>
      <w:r>
        <w:rPr>
          <w:color w:val="00B04F"/>
          <w:sz w:val="21"/>
        </w:rPr>
        <w:t>of</w:t>
      </w:r>
      <w:r>
        <w:rPr>
          <w:color w:val="00B04F"/>
          <w:spacing w:val="-2"/>
          <w:sz w:val="21"/>
        </w:rPr>
        <w:t xml:space="preserve"> </w:t>
      </w:r>
      <w:r>
        <w:rPr>
          <w:color w:val="00B04F"/>
          <w:sz w:val="21"/>
        </w:rPr>
        <w:t>system</w:t>
      </w:r>
      <w:r>
        <w:rPr>
          <w:color w:val="00B04F"/>
          <w:spacing w:val="-2"/>
          <w:sz w:val="21"/>
        </w:rPr>
        <w:t xml:space="preserve"> tables</w:t>
      </w:r>
    </w:p>
    <w:p w14:paraId="62DF24E7">
      <w:pPr>
        <w:pStyle w:val="9"/>
        <w:numPr>
          <w:ilvl w:val="1"/>
          <w:numId w:val="13"/>
        </w:numPr>
        <w:tabs>
          <w:tab w:val="left" w:pos="2160"/>
        </w:tabs>
        <w:spacing w:before="2" w:after="0" w:line="240" w:lineRule="auto"/>
        <w:ind w:left="2160" w:right="0" w:hanging="763"/>
        <w:jc w:val="left"/>
        <w:rPr>
          <w:color w:val="00B04F"/>
          <w:sz w:val="21"/>
        </w:rPr>
      </w:pPr>
      <w:r>
        <w:rPr>
          <w:color w:val="00B04F"/>
          <w:sz w:val="21"/>
        </w:rPr>
        <w:t>startup</w:t>
      </w:r>
      <w:r>
        <w:rPr>
          <w:color w:val="00B04F"/>
          <w:spacing w:val="4"/>
          <w:sz w:val="21"/>
        </w:rPr>
        <w:t xml:space="preserve"> </w:t>
      </w:r>
      <w:r>
        <w:rPr>
          <w:color w:val="00B04F"/>
          <w:sz w:val="21"/>
        </w:rPr>
        <w:t>database,</w:t>
      </w:r>
      <w:r>
        <w:rPr>
          <w:color w:val="00B04F"/>
          <w:spacing w:val="5"/>
          <w:sz w:val="21"/>
        </w:rPr>
        <w:t xml:space="preserve"> </w:t>
      </w:r>
      <w:r>
        <w:rPr>
          <w:color w:val="00B04F"/>
          <w:sz w:val="21"/>
        </w:rPr>
        <w:t>shutdown</w:t>
      </w:r>
      <w:r>
        <w:rPr>
          <w:color w:val="00B04F"/>
          <w:spacing w:val="4"/>
          <w:sz w:val="21"/>
        </w:rPr>
        <w:t xml:space="preserve"> </w:t>
      </w:r>
      <w:r>
        <w:rPr>
          <w:color w:val="00B04F"/>
          <w:sz w:val="21"/>
        </w:rPr>
        <w:t>database,</w:t>
      </w:r>
      <w:r>
        <w:rPr>
          <w:color w:val="00B04F"/>
          <w:spacing w:val="5"/>
          <w:sz w:val="21"/>
        </w:rPr>
        <w:t xml:space="preserve"> </w:t>
      </w:r>
      <w:r>
        <w:rPr>
          <w:color w:val="00B04F"/>
          <w:sz w:val="21"/>
        </w:rPr>
        <w:t>perform</w:t>
      </w:r>
      <w:r>
        <w:rPr>
          <w:color w:val="00B04F"/>
          <w:spacing w:val="5"/>
          <w:sz w:val="21"/>
        </w:rPr>
        <w:t xml:space="preserve"> </w:t>
      </w:r>
      <w:r>
        <w:rPr>
          <w:color w:val="00B04F"/>
          <w:spacing w:val="-2"/>
          <w:sz w:val="21"/>
        </w:rPr>
        <w:t>recovery,etc.</w:t>
      </w:r>
    </w:p>
    <w:p w14:paraId="6FF8703B">
      <w:pPr>
        <w:pStyle w:val="5"/>
        <w:spacing w:before="59"/>
      </w:pPr>
    </w:p>
    <w:p w14:paraId="5DD18F4E">
      <w:pPr>
        <w:pStyle w:val="9"/>
        <w:numPr>
          <w:ilvl w:val="0"/>
          <w:numId w:val="13"/>
        </w:numPr>
        <w:tabs>
          <w:tab w:val="left" w:pos="1628"/>
        </w:tabs>
        <w:spacing w:before="0" w:after="0" w:line="240" w:lineRule="auto"/>
        <w:ind w:left="1628" w:right="0" w:hanging="231"/>
        <w:jc w:val="left"/>
        <w:rPr>
          <w:sz w:val="21"/>
        </w:rPr>
      </w:pPr>
      <w:r>
        <w:rPr>
          <w:color w:val="00B04F"/>
          <w:spacing w:val="-4"/>
          <w:w w:val="105"/>
          <w:sz w:val="21"/>
        </w:rPr>
        <w:t>root</w:t>
      </w:r>
    </w:p>
    <w:p w14:paraId="0CB2A6A1">
      <w:pPr>
        <w:pStyle w:val="9"/>
        <w:numPr>
          <w:ilvl w:val="1"/>
          <w:numId w:val="13"/>
        </w:numPr>
        <w:tabs>
          <w:tab w:val="left" w:pos="1786"/>
        </w:tabs>
        <w:spacing w:before="14" w:after="0" w:line="287" w:lineRule="exact"/>
        <w:ind w:left="1786" w:right="0" w:hanging="389"/>
        <w:jc w:val="left"/>
        <w:rPr>
          <w:color w:val="00B04F"/>
          <w:position w:val="-4"/>
          <w:sz w:val="21"/>
        </w:rPr>
      </w:pPr>
      <w:r>
        <w:rPr>
          <w:color w:val="00B04F"/>
          <w:sz w:val="21"/>
        </w:rPr>
        <w:t>has</w:t>
      </w:r>
      <w:r>
        <w:rPr>
          <w:color w:val="00B04F"/>
          <w:spacing w:val="7"/>
          <w:sz w:val="21"/>
        </w:rPr>
        <w:t xml:space="preserve"> </w:t>
      </w:r>
      <w:r>
        <w:rPr>
          <w:color w:val="00B04F"/>
          <w:sz w:val="21"/>
        </w:rPr>
        <w:t>Database</w:t>
      </w:r>
      <w:r>
        <w:rPr>
          <w:color w:val="00B04F"/>
          <w:spacing w:val="7"/>
          <w:sz w:val="21"/>
        </w:rPr>
        <w:t xml:space="preserve"> </w:t>
      </w:r>
      <w:r>
        <w:rPr>
          <w:color w:val="00B04F"/>
          <w:sz w:val="21"/>
        </w:rPr>
        <w:t>Administrator</w:t>
      </w:r>
      <w:r>
        <w:rPr>
          <w:color w:val="00B04F"/>
          <w:spacing w:val="7"/>
          <w:sz w:val="21"/>
        </w:rPr>
        <w:t xml:space="preserve"> </w:t>
      </w:r>
      <w:r>
        <w:rPr>
          <w:color w:val="00B04F"/>
          <w:sz w:val="21"/>
        </w:rPr>
        <w:t>DBA</w:t>
      </w:r>
      <w:r>
        <w:rPr>
          <w:color w:val="00B04F"/>
          <w:spacing w:val="7"/>
          <w:sz w:val="21"/>
        </w:rPr>
        <w:t xml:space="preserve"> </w:t>
      </w:r>
      <w:r>
        <w:rPr>
          <w:color w:val="00B04F"/>
          <w:spacing w:val="-2"/>
          <w:sz w:val="21"/>
        </w:rPr>
        <w:t>privileges</w:t>
      </w:r>
    </w:p>
    <w:p w14:paraId="3AF1A746">
      <w:pPr>
        <w:pStyle w:val="9"/>
        <w:numPr>
          <w:ilvl w:val="1"/>
          <w:numId w:val="13"/>
        </w:numPr>
        <w:tabs>
          <w:tab w:val="left" w:pos="1786"/>
        </w:tabs>
        <w:spacing w:before="0" w:after="0" w:line="287" w:lineRule="exact"/>
        <w:ind w:left="1786" w:right="0" w:hanging="389"/>
        <w:jc w:val="left"/>
        <w:rPr>
          <w:color w:val="00B04F"/>
          <w:position w:val="-4"/>
          <w:sz w:val="21"/>
        </w:rPr>
      </w:pPr>
      <w:r>
        <w:rPr>
          <w:color w:val="00B04F"/>
          <w:sz w:val="21"/>
        </w:rPr>
        <w:t>create</w:t>
      </w:r>
      <w:r>
        <w:rPr>
          <w:color w:val="00B04F"/>
          <w:spacing w:val="-3"/>
          <w:sz w:val="21"/>
        </w:rPr>
        <w:t xml:space="preserve"> </w:t>
      </w:r>
      <w:r>
        <w:rPr>
          <w:color w:val="00B04F"/>
          <w:sz w:val="21"/>
        </w:rPr>
        <w:t>users,</w:t>
      </w:r>
      <w:r>
        <w:rPr>
          <w:color w:val="00B04F"/>
          <w:spacing w:val="-2"/>
          <w:sz w:val="21"/>
        </w:rPr>
        <w:t xml:space="preserve"> </w:t>
      </w:r>
      <w:r>
        <w:rPr>
          <w:color w:val="00B04F"/>
          <w:sz w:val="21"/>
        </w:rPr>
        <w:t>assign</w:t>
      </w:r>
      <w:r>
        <w:rPr>
          <w:color w:val="00B04F"/>
          <w:spacing w:val="-2"/>
          <w:sz w:val="21"/>
        </w:rPr>
        <w:t xml:space="preserve"> </w:t>
      </w:r>
      <w:r>
        <w:rPr>
          <w:color w:val="00B04F"/>
          <w:sz w:val="21"/>
        </w:rPr>
        <w:t>privileges,</w:t>
      </w:r>
      <w:r>
        <w:rPr>
          <w:color w:val="00B04F"/>
          <w:spacing w:val="-3"/>
          <w:sz w:val="21"/>
        </w:rPr>
        <w:t xml:space="preserve"> </w:t>
      </w:r>
      <w:r>
        <w:rPr>
          <w:color w:val="00B04F"/>
          <w:sz w:val="21"/>
        </w:rPr>
        <w:t>configure</w:t>
      </w:r>
      <w:r>
        <w:rPr>
          <w:color w:val="00B04F"/>
          <w:spacing w:val="-2"/>
          <w:sz w:val="21"/>
        </w:rPr>
        <w:t xml:space="preserve"> </w:t>
      </w:r>
      <w:r>
        <w:rPr>
          <w:color w:val="00B04F"/>
          <w:sz w:val="21"/>
        </w:rPr>
        <w:t>database,</w:t>
      </w:r>
      <w:r>
        <w:rPr>
          <w:color w:val="00B04F"/>
          <w:spacing w:val="-2"/>
          <w:sz w:val="21"/>
        </w:rPr>
        <w:t xml:space="preserve"> </w:t>
      </w:r>
      <w:r>
        <w:rPr>
          <w:color w:val="00B04F"/>
          <w:sz w:val="21"/>
        </w:rPr>
        <w:t>perform</w:t>
      </w:r>
      <w:r>
        <w:rPr>
          <w:color w:val="00B04F"/>
          <w:spacing w:val="-2"/>
          <w:sz w:val="21"/>
        </w:rPr>
        <w:t xml:space="preserve"> </w:t>
      </w:r>
      <w:r>
        <w:rPr>
          <w:color w:val="00B04F"/>
          <w:sz w:val="21"/>
        </w:rPr>
        <w:t>planning,</w:t>
      </w:r>
      <w:r>
        <w:rPr>
          <w:color w:val="00B04F"/>
          <w:spacing w:val="-3"/>
          <w:sz w:val="21"/>
        </w:rPr>
        <w:t xml:space="preserve"> </w:t>
      </w:r>
      <w:r>
        <w:rPr>
          <w:color w:val="00B04F"/>
          <w:sz w:val="21"/>
        </w:rPr>
        <w:t>monitoring,</w:t>
      </w:r>
      <w:r>
        <w:rPr>
          <w:color w:val="00B04F"/>
          <w:spacing w:val="-2"/>
          <w:sz w:val="21"/>
        </w:rPr>
        <w:t xml:space="preserve"> </w:t>
      </w:r>
      <w:r>
        <w:rPr>
          <w:color w:val="00B04F"/>
          <w:sz w:val="21"/>
        </w:rPr>
        <w:t>tunning,</w:t>
      </w:r>
      <w:r>
        <w:rPr>
          <w:color w:val="00B04F"/>
          <w:spacing w:val="-2"/>
          <w:sz w:val="21"/>
        </w:rPr>
        <w:t xml:space="preserve"> </w:t>
      </w:r>
      <w:r>
        <w:rPr>
          <w:color w:val="00B04F"/>
          <w:sz w:val="21"/>
        </w:rPr>
        <w:t>take</w:t>
      </w:r>
      <w:r>
        <w:rPr>
          <w:color w:val="00B04F"/>
          <w:spacing w:val="-2"/>
          <w:sz w:val="21"/>
        </w:rPr>
        <w:t xml:space="preserve"> backups,etc.</w:t>
      </w:r>
    </w:p>
    <w:p w14:paraId="18506DAB">
      <w:pPr>
        <w:pStyle w:val="9"/>
        <w:spacing w:after="0" w:line="287" w:lineRule="exact"/>
        <w:jc w:val="left"/>
        <w:rPr>
          <w:position w:val="-4"/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1509A4E7">
      <w:pPr>
        <w:spacing w:before="82"/>
        <w:ind w:left="0" w:right="56" w:firstLine="0"/>
        <w:jc w:val="center"/>
        <w:rPr>
          <w:sz w:val="32"/>
        </w:rPr>
      </w:pPr>
      <w:r>
        <w:rPr>
          <w:sz w:val="32"/>
        </w:rPr>
        <w:t>DAY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3</w:t>
      </w:r>
    </w:p>
    <w:p w14:paraId="3EC96C62">
      <w:pPr>
        <w:spacing w:before="287"/>
        <w:ind w:left="1397" w:right="0" w:firstLine="0"/>
        <w:jc w:val="left"/>
        <w:rPr>
          <w:sz w:val="21"/>
        </w:rPr>
      </w:pPr>
      <w:r>
        <w:rPr>
          <w:sz w:val="21"/>
        </w:rPr>
        <w:t>DBMS</w:t>
      </w:r>
      <w:r>
        <w:rPr>
          <w:spacing w:val="4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197136F2">
      <w:pPr>
        <w:pStyle w:val="5"/>
        <w:spacing w:before="16"/>
        <w:ind w:left="2160"/>
      </w:pPr>
      <w:r>
        <w:t>Data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rPr>
          <w:spacing w:val="-2"/>
        </w:rPr>
        <w:t>sequentially</w:t>
      </w:r>
    </w:p>
    <w:p w14:paraId="6E90B171">
      <w:pPr>
        <w:spacing w:before="13"/>
        <w:ind w:left="1397" w:right="0" w:firstLine="0"/>
        <w:jc w:val="left"/>
        <w:rPr>
          <w:sz w:val="21"/>
        </w:rPr>
      </w:pPr>
      <w:r>
        <w:rPr>
          <w:sz w:val="21"/>
        </w:rPr>
        <w:t>RDBMS</w:t>
      </w:r>
      <w:r>
        <w:rPr>
          <w:spacing w:val="7"/>
          <w:sz w:val="21"/>
        </w:rPr>
        <w:t xml:space="preserve"> </w:t>
      </w:r>
      <w:r>
        <w:rPr>
          <w:spacing w:val="-10"/>
          <w:sz w:val="21"/>
        </w:rPr>
        <w:t>–</w:t>
      </w:r>
    </w:p>
    <w:p w14:paraId="3272EE1B">
      <w:pPr>
        <w:pStyle w:val="5"/>
        <w:spacing w:before="15"/>
        <w:ind w:left="2213"/>
      </w:pP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randomly</w:t>
      </w:r>
      <w:r>
        <w:rPr>
          <w:spacing w:val="-2"/>
        </w:rPr>
        <w:t xml:space="preserve"> </w:t>
      </w:r>
      <w:r>
        <w:t>anywhere(each</w:t>
      </w:r>
      <w:r>
        <w:rPr>
          <w:spacing w:val="-3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file)</w:t>
      </w:r>
      <w:r>
        <w:rPr>
          <w:spacing w:val="-2"/>
        </w:rPr>
        <w:t xml:space="preserve"> </w:t>
      </w:r>
      <w:r>
        <w:t>mixed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rPr>
          <w:spacing w:val="-4"/>
        </w:rPr>
        <w:t>data</w:t>
      </w:r>
    </w:p>
    <w:p w14:paraId="00F26B04">
      <w:pPr>
        <w:pStyle w:val="5"/>
        <w:spacing w:before="22"/>
      </w:pPr>
    </w:p>
    <w:p w14:paraId="30D3F6FC">
      <w:pPr>
        <w:pStyle w:val="5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deptno,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job,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ename,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sal,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hiredate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emp;</w:t>
      </w:r>
    </w:p>
    <w:p w14:paraId="4A16B16A">
      <w:pPr>
        <w:pStyle w:val="5"/>
        <w:spacing w:before="51"/>
        <w:rPr>
          <w:rFonts w:ascii="Calibri"/>
        </w:rPr>
      </w:pPr>
    </w:p>
    <w:p w14:paraId="4640727C">
      <w:pPr>
        <w:pStyle w:val="9"/>
        <w:numPr>
          <w:ilvl w:val="0"/>
          <w:numId w:val="14"/>
        </w:numPr>
        <w:tabs>
          <w:tab w:val="left" w:pos="1613"/>
        </w:tabs>
        <w:spacing w:before="0" w:after="0" w:line="240" w:lineRule="auto"/>
        <w:ind w:left="1613" w:right="0" w:hanging="390"/>
        <w:jc w:val="left"/>
        <w:rPr>
          <w:sz w:val="21"/>
        </w:rPr>
      </w:pPr>
      <w:r>
        <w:rPr>
          <w:sz w:val="21"/>
        </w:rPr>
        <w:t>rows</w:t>
      </w:r>
      <w:r>
        <w:rPr>
          <w:spacing w:val="-4"/>
          <w:sz w:val="21"/>
        </w:rPr>
        <w:t xml:space="preserve"> </w:t>
      </w:r>
      <w:r>
        <w:rPr>
          <w:sz w:val="21"/>
        </w:rPr>
        <w:t>inside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table</w:t>
      </w:r>
      <w:r>
        <w:rPr>
          <w:spacing w:val="-4"/>
          <w:sz w:val="21"/>
        </w:rPr>
        <w:t xml:space="preserve"> </w:t>
      </w:r>
      <w:r>
        <w:rPr>
          <w:sz w:val="21"/>
        </w:rPr>
        <w:t>are</w:t>
      </w:r>
      <w:r>
        <w:rPr>
          <w:spacing w:val="-4"/>
          <w:sz w:val="21"/>
        </w:rPr>
        <w:t xml:space="preserve"> </w:t>
      </w:r>
      <w:r>
        <w:rPr>
          <w:sz w:val="21"/>
        </w:rPr>
        <w:t>not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sequentially</w:t>
      </w:r>
    </w:p>
    <w:p w14:paraId="6ED64CC4">
      <w:pPr>
        <w:pStyle w:val="9"/>
        <w:numPr>
          <w:ilvl w:val="0"/>
          <w:numId w:val="14"/>
        </w:numPr>
        <w:tabs>
          <w:tab w:val="left" w:pos="1613"/>
        </w:tabs>
        <w:spacing w:before="61" w:after="0" w:line="240" w:lineRule="auto"/>
        <w:ind w:left="1613" w:right="0" w:hanging="390"/>
        <w:jc w:val="left"/>
        <w:rPr>
          <w:sz w:val="21"/>
        </w:rPr>
      </w:pPr>
      <w:r>
        <w:rPr>
          <w:sz w:val="21"/>
        </w:rPr>
        <w:t>rows</w:t>
      </w:r>
      <w:r>
        <w:rPr>
          <w:spacing w:val="-4"/>
          <w:sz w:val="21"/>
        </w:rPr>
        <w:t xml:space="preserve"> </w:t>
      </w:r>
      <w:r>
        <w:rPr>
          <w:sz w:val="21"/>
        </w:rPr>
        <w:t>inside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table</w:t>
      </w:r>
      <w:r>
        <w:rPr>
          <w:spacing w:val="-4"/>
          <w:sz w:val="21"/>
        </w:rPr>
        <w:t xml:space="preserve"> </w:t>
      </w:r>
      <w:r>
        <w:rPr>
          <w:sz w:val="21"/>
        </w:rPr>
        <w:t>are</w:t>
      </w:r>
      <w:r>
        <w:rPr>
          <w:spacing w:val="-3"/>
          <w:sz w:val="21"/>
        </w:rPr>
        <w:t xml:space="preserve"> </w:t>
      </w:r>
      <w:r>
        <w:rPr>
          <w:sz w:val="21"/>
        </w:rPr>
        <w:t>scattered</w:t>
      </w:r>
      <w:r>
        <w:rPr>
          <w:spacing w:val="-4"/>
          <w:sz w:val="21"/>
        </w:rPr>
        <w:t xml:space="preserve"> </w:t>
      </w:r>
      <w:r>
        <w:rPr>
          <w:sz w:val="21"/>
        </w:rPr>
        <w:t>(fragmented)</w:t>
      </w:r>
      <w:r>
        <w:rPr>
          <w:spacing w:val="-3"/>
          <w:sz w:val="21"/>
        </w:rPr>
        <w:t xml:space="preserve"> </w:t>
      </w:r>
      <w:r>
        <w:rPr>
          <w:sz w:val="21"/>
        </w:rPr>
        <w:t>all</w:t>
      </w:r>
      <w:r>
        <w:rPr>
          <w:spacing w:val="-4"/>
          <w:sz w:val="21"/>
        </w:rPr>
        <w:t xml:space="preserve"> </w:t>
      </w:r>
      <w:r>
        <w:rPr>
          <w:sz w:val="21"/>
        </w:rPr>
        <w:t>over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DB</w:t>
      </w:r>
      <w:r>
        <w:rPr>
          <w:spacing w:val="-4"/>
          <w:sz w:val="21"/>
        </w:rPr>
        <w:t xml:space="preserve"> </w:t>
      </w:r>
      <w:r>
        <w:rPr>
          <w:sz w:val="21"/>
        </w:rPr>
        <w:t>server</w:t>
      </w:r>
      <w:r>
        <w:rPr>
          <w:spacing w:val="-3"/>
          <w:sz w:val="21"/>
        </w:rPr>
        <w:t xml:space="preserve"> </w:t>
      </w:r>
      <w:r>
        <w:rPr>
          <w:spacing w:val="-5"/>
          <w:sz w:val="21"/>
        </w:rPr>
        <w:t>HD</w:t>
      </w:r>
    </w:p>
    <w:p w14:paraId="37302F78">
      <w:pPr>
        <w:pStyle w:val="9"/>
        <w:numPr>
          <w:ilvl w:val="0"/>
          <w:numId w:val="14"/>
        </w:numPr>
        <w:tabs>
          <w:tab w:val="left" w:pos="1613"/>
        </w:tabs>
        <w:spacing w:before="17" w:after="0" w:line="240" w:lineRule="auto"/>
        <w:ind w:left="1613" w:right="0" w:hanging="390"/>
        <w:jc w:val="left"/>
        <w:rPr>
          <w:sz w:val="21"/>
        </w:rPr>
      </w:pPr>
      <w:r>
        <w:rPr>
          <w:sz w:val="21"/>
        </w:rPr>
        <w:t>when</w:t>
      </w:r>
      <w:r>
        <w:rPr>
          <w:spacing w:val="-6"/>
          <w:sz w:val="21"/>
        </w:rPr>
        <w:t xml:space="preserve"> </w:t>
      </w:r>
      <w:r>
        <w:rPr>
          <w:sz w:val="21"/>
        </w:rPr>
        <w:t>you</w:t>
      </w:r>
      <w:r>
        <w:rPr>
          <w:spacing w:val="-5"/>
          <w:sz w:val="21"/>
        </w:rPr>
        <w:t xml:space="preserve"> </w:t>
      </w:r>
      <w:r>
        <w:rPr>
          <w:sz w:val="21"/>
        </w:rPr>
        <w:t>INSERT</w:t>
      </w:r>
      <w:r>
        <w:rPr>
          <w:spacing w:val="-5"/>
          <w:sz w:val="21"/>
        </w:rPr>
        <w:t xml:space="preserve"> </w:t>
      </w:r>
      <w:r>
        <w:rPr>
          <w:sz w:val="21"/>
        </w:rPr>
        <w:t>into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table</w:t>
      </w:r>
      <w:r>
        <w:rPr>
          <w:spacing w:val="-5"/>
          <w:sz w:val="21"/>
        </w:rPr>
        <w:t xml:space="preserve"> </w:t>
      </w:r>
      <w:r>
        <w:rPr>
          <w:sz w:val="21"/>
        </w:rPr>
        <w:t>wherever</w:t>
      </w:r>
      <w:r>
        <w:rPr>
          <w:spacing w:val="-5"/>
          <w:sz w:val="21"/>
        </w:rPr>
        <w:t xml:space="preserve"> </w:t>
      </w:r>
      <w:r>
        <w:rPr>
          <w:sz w:val="21"/>
        </w:rPr>
        <w:t>it</w:t>
      </w:r>
      <w:r>
        <w:rPr>
          <w:spacing w:val="-6"/>
          <w:sz w:val="21"/>
        </w:rPr>
        <w:t xml:space="preserve"> </w:t>
      </w:r>
      <w:r>
        <w:rPr>
          <w:sz w:val="21"/>
        </w:rPr>
        <w:t>finds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free</w:t>
      </w:r>
      <w:r>
        <w:rPr>
          <w:spacing w:val="-5"/>
          <w:sz w:val="21"/>
        </w:rPr>
        <w:t xml:space="preserve"> </w:t>
      </w:r>
      <w:r>
        <w:rPr>
          <w:sz w:val="21"/>
        </w:rPr>
        <w:t>space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DB</w:t>
      </w:r>
      <w:r>
        <w:rPr>
          <w:spacing w:val="-5"/>
          <w:sz w:val="21"/>
        </w:rPr>
        <w:t xml:space="preserve"> </w:t>
      </w:r>
      <w:r>
        <w:rPr>
          <w:sz w:val="21"/>
        </w:rPr>
        <w:t>server</w:t>
      </w:r>
      <w:r>
        <w:rPr>
          <w:spacing w:val="-6"/>
          <w:sz w:val="21"/>
        </w:rPr>
        <w:t xml:space="preserve"> </w:t>
      </w:r>
      <w:r>
        <w:rPr>
          <w:sz w:val="21"/>
        </w:rPr>
        <w:t>HD,</w:t>
      </w:r>
      <w:r>
        <w:rPr>
          <w:spacing w:val="-5"/>
          <w:sz w:val="21"/>
        </w:rPr>
        <w:t xml:space="preserve"> </w:t>
      </w:r>
      <w:r>
        <w:rPr>
          <w:sz w:val="21"/>
        </w:rPr>
        <w:t>it</w:t>
      </w:r>
      <w:r>
        <w:rPr>
          <w:spacing w:val="-5"/>
          <w:sz w:val="21"/>
        </w:rPr>
        <w:t xml:space="preserve"> </w:t>
      </w:r>
      <w:r>
        <w:rPr>
          <w:sz w:val="21"/>
        </w:rPr>
        <w:t>will</w:t>
      </w:r>
      <w:r>
        <w:rPr>
          <w:spacing w:val="-5"/>
          <w:sz w:val="21"/>
        </w:rPr>
        <w:t xml:space="preserve"> </w:t>
      </w:r>
      <w:r>
        <w:rPr>
          <w:sz w:val="21"/>
        </w:rPr>
        <w:t>store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row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there</w:t>
      </w:r>
    </w:p>
    <w:p w14:paraId="3BD82D2B">
      <w:pPr>
        <w:pStyle w:val="9"/>
        <w:numPr>
          <w:ilvl w:val="0"/>
          <w:numId w:val="14"/>
        </w:numPr>
        <w:tabs>
          <w:tab w:val="left" w:pos="1613"/>
        </w:tabs>
        <w:spacing w:before="1" w:after="0" w:line="240" w:lineRule="auto"/>
        <w:ind w:left="1613" w:right="0" w:hanging="390"/>
        <w:jc w:val="left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reason</w:t>
      </w:r>
      <w:r>
        <w:rPr>
          <w:spacing w:val="-3"/>
          <w:sz w:val="21"/>
        </w:rPr>
        <w:t xml:space="preserve"> </w:t>
      </w:r>
      <w:r>
        <w:rPr>
          <w:sz w:val="21"/>
        </w:rPr>
        <w:t>that</w:t>
      </w:r>
      <w:r>
        <w:rPr>
          <w:spacing w:val="-2"/>
          <w:sz w:val="21"/>
        </w:rPr>
        <w:t xml:space="preserve"> </w:t>
      </w:r>
      <w:r>
        <w:rPr>
          <w:sz w:val="21"/>
        </w:rPr>
        <w:t>RDBMS</w:t>
      </w:r>
      <w:r>
        <w:rPr>
          <w:spacing w:val="-3"/>
          <w:sz w:val="21"/>
        </w:rPr>
        <w:t xml:space="preserve"> </w:t>
      </w:r>
      <w:r>
        <w:rPr>
          <w:sz w:val="21"/>
        </w:rPr>
        <w:t>does</w:t>
      </w:r>
      <w:r>
        <w:rPr>
          <w:spacing w:val="-3"/>
          <w:sz w:val="21"/>
        </w:rPr>
        <w:t xml:space="preserve"> </w:t>
      </w:r>
      <w:r>
        <w:rPr>
          <w:sz w:val="21"/>
        </w:rPr>
        <w:t>this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speed</w:t>
      </w:r>
      <w:r>
        <w:rPr>
          <w:spacing w:val="-2"/>
          <w:sz w:val="21"/>
        </w:rPr>
        <w:t xml:space="preserve"> </w:t>
      </w:r>
      <w:r>
        <w:rPr>
          <w:sz w:val="21"/>
        </w:rPr>
        <w:t>up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INSERT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statement</w:t>
      </w:r>
    </w:p>
    <w:p w14:paraId="0AE01527">
      <w:pPr>
        <w:pStyle w:val="9"/>
        <w:numPr>
          <w:ilvl w:val="0"/>
          <w:numId w:val="14"/>
        </w:numPr>
        <w:tabs>
          <w:tab w:val="left" w:pos="1406"/>
          <w:tab w:val="left" w:pos="1613"/>
        </w:tabs>
        <w:spacing w:before="38" w:after="0" w:line="216" w:lineRule="auto"/>
        <w:ind w:left="1406" w:right="118" w:hanging="183"/>
        <w:jc w:val="left"/>
        <w:rPr>
          <w:sz w:val="21"/>
        </w:rPr>
      </w:pPr>
      <w:r>
        <w:rPr>
          <w:sz w:val="21"/>
        </w:rPr>
        <w:tab/>
      </w:r>
      <w:r>
        <w:rPr>
          <w:sz w:val="21"/>
        </w:rPr>
        <w:t>when</w:t>
      </w:r>
      <w:r>
        <w:rPr>
          <w:spacing w:val="-2"/>
          <w:sz w:val="21"/>
        </w:rPr>
        <w:t xml:space="preserve"> </w:t>
      </w:r>
      <w:r>
        <w:rPr>
          <w:sz w:val="21"/>
        </w:rPr>
        <w:t>you</w:t>
      </w:r>
      <w:r>
        <w:rPr>
          <w:spacing w:val="-2"/>
          <w:sz w:val="21"/>
        </w:rPr>
        <w:t xml:space="preserve"> </w:t>
      </w:r>
      <w:r>
        <w:rPr>
          <w:sz w:val="21"/>
        </w:rPr>
        <w:t>SELECT</w:t>
      </w:r>
      <w:r>
        <w:rPr>
          <w:spacing w:val="-2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table,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order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rows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output</w:t>
      </w:r>
      <w:r>
        <w:rPr>
          <w:spacing w:val="-2"/>
          <w:sz w:val="21"/>
        </w:rPr>
        <w:t xml:space="preserve"> </w:t>
      </w:r>
      <w:r>
        <w:rPr>
          <w:sz w:val="21"/>
        </w:rPr>
        <w:t>depends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row</w:t>
      </w:r>
      <w:r>
        <w:rPr>
          <w:spacing w:val="-2"/>
          <w:sz w:val="21"/>
        </w:rPr>
        <w:t xml:space="preserve"> </w:t>
      </w:r>
      <w:r>
        <w:rPr>
          <w:sz w:val="21"/>
        </w:rPr>
        <w:t>address</w:t>
      </w:r>
      <w:r>
        <w:rPr>
          <w:spacing w:val="-2"/>
          <w:sz w:val="21"/>
        </w:rPr>
        <w:t xml:space="preserve"> </w:t>
      </w:r>
      <w:r>
        <w:rPr>
          <w:sz w:val="21"/>
        </w:rPr>
        <w:t>(searching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always </w:t>
      </w:r>
      <w:r>
        <w:rPr>
          <w:spacing w:val="-2"/>
          <w:w w:val="105"/>
          <w:sz w:val="21"/>
        </w:rPr>
        <w:t>sequential)</w:t>
      </w:r>
    </w:p>
    <w:p w14:paraId="6D64A8F2">
      <w:pPr>
        <w:pStyle w:val="9"/>
        <w:numPr>
          <w:ilvl w:val="1"/>
          <w:numId w:val="14"/>
        </w:numPr>
        <w:tabs>
          <w:tab w:val="left" w:pos="1613"/>
        </w:tabs>
        <w:spacing w:before="22" w:after="0" w:line="240" w:lineRule="auto"/>
        <w:ind w:left="1613" w:right="0" w:hanging="216"/>
        <w:jc w:val="left"/>
        <w:rPr>
          <w:sz w:val="21"/>
        </w:rPr>
      </w:pPr>
      <w:r>
        <w:rPr>
          <w:sz w:val="21"/>
        </w:rPr>
        <w:t>when</w:t>
      </w:r>
      <w:r>
        <w:rPr>
          <w:spacing w:val="-6"/>
          <w:sz w:val="21"/>
        </w:rPr>
        <w:t xml:space="preserve"> </w:t>
      </w:r>
      <w:r>
        <w:rPr>
          <w:sz w:val="21"/>
        </w:rPr>
        <w:t>you</w:t>
      </w:r>
      <w:r>
        <w:rPr>
          <w:spacing w:val="-5"/>
          <w:sz w:val="21"/>
        </w:rPr>
        <w:t xml:space="preserve"> </w:t>
      </w:r>
      <w:r>
        <w:rPr>
          <w:sz w:val="21"/>
        </w:rPr>
        <w:t>SELECT</w:t>
      </w:r>
      <w:r>
        <w:rPr>
          <w:spacing w:val="-6"/>
          <w:sz w:val="21"/>
        </w:rPr>
        <w:t xml:space="preserve"> </w:t>
      </w:r>
      <w:r>
        <w:rPr>
          <w:sz w:val="21"/>
        </w:rPr>
        <w:t>from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table,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order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rows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output</w:t>
      </w:r>
      <w:r>
        <w:rPr>
          <w:spacing w:val="-5"/>
          <w:sz w:val="21"/>
        </w:rPr>
        <w:t xml:space="preserve"> </w:t>
      </w:r>
      <w:r>
        <w:rPr>
          <w:sz w:val="21"/>
        </w:rPr>
        <w:t>will</w:t>
      </w:r>
      <w:r>
        <w:rPr>
          <w:spacing w:val="-6"/>
          <w:sz w:val="21"/>
        </w:rPr>
        <w:t xml:space="preserve"> </w:t>
      </w:r>
      <w:r>
        <w:rPr>
          <w:sz w:val="21"/>
        </w:rPr>
        <w:t>always</w:t>
      </w:r>
      <w:r>
        <w:rPr>
          <w:spacing w:val="-5"/>
          <w:sz w:val="21"/>
        </w:rPr>
        <w:t xml:space="preserve"> </w:t>
      </w:r>
      <w:r>
        <w:rPr>
          <w:sz w:val="21"/>
        </w:rPr>
        <w:t>be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ascending</w:t>
      </w:r>
      <w:r>
        <w:rPr>
          <w:spacing w:val="-6"/>
          <w:sz w:val="21"/>
        </w:rPr>
        <w:t xml:space="preserve"> </w:t>
      </w:r>
      <w:r>
        <w:rPr>
          <w:sz w:val="21"/>
        </w:rPr>
        <w:t>order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row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address</w:t>
      </w:r>
    </w:p>
    <w:p w14:paraId="7442EA24">
      <w:pPr>
        <w:pStyle w:val="9"/>
        <w:numPr>
          <w:ilvl w:val="1"/>
          <w:numId w:val="14"/>
        </w:numPr>
        <w:tabs>
          <w:tab w:val="left" w:pos="1613"/>
        </w:tabs>
        <w:spacing w:before="2" w:after="0" w:line="240" w:lineRule="auto"/>
        <w:ind w:left="1613" w:right="0" w:hanging="216"/>
        <w:jc w:val="left"/>
        <w:rPr>
          <w:sz w:val="21"/>
        </w:rPr>
      </w:pPr>
      <w:r>
        <w:rPr>
          <w:sz w:val="21"/>
        </w:rPr>
        <w:t>when</w:t>
      </w:r>
      <w:r>
        <w:rPr>
          <w:spacing w:val="-6"/>
          <w:sz w:val="21"/>
        </w:rPr>
        <w:t xml:space="preserve"> </w:t>
      </w:r>
      <w:r>
        <w:rPr>
          <w:sz w:val="21"/>
        </w:rPr>
        <w:t>you</w:t>
      </w:r>
      <w:r>
        <w:rPr>
          <w:spacing w:val="-6"/>
          <w:sz w:val="21"/>
        </w:rPr>
        <w:t xml:space="preserve"> </w:t>
      </w:r>
      <w:r>
        <w:rPr>
          <w:sz w:val="21"/>
        </w:rPr>
        <w:t>UPDATE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row,</w:t>
      </w:r>
      <w:r>
        <w:rPr>
          <w:spacing w:val="-5"/>
          <w:sz w:val="21"/>
        </w:rPr>
        <w:t xml:space="preserve"> </w:t>
      </w:r>
      <w:r>
        <w:rPr>
          <w:sz w:val="21"/>
        </w:rPr>
        <w:t>if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row</w:t>
      </w:r>
      <w:r>
        <w:rPr>
          <w:spacing w:val="-5"/>
          <w:sz w:val="21"/>
        </w:rPr>
        <w:t xml:space="preserve"> </w:t>
      </w:r>
      <w:r>
        <w:rPr>
          <w:sz w:val="21"/>
        </w:rPr>
        <w:t>length</w:t>
      </w:r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increasing,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row</w:t>
      </w:r>
      <w:r>
        <w:rPr>
          <w:spacing w:val="-6"/>
          <w:sz w:val="21"/>
        </w:rPr>
        <w:t xml:space="preserve"> </w:t>
      </w:r>
      <w:r>
        <w:rPr>
          <w:sz w:val="21"/>
        </w:rPr>
        <w:t>address</w:t>
      </w:r>
      <w:r>
        <w:rPr>
          <w:spacing w:val="-6"/>
          <w:sz w:val="21"/>
        </w:rPr>
        <w:t xml:space="preserve"> </w:t>
      </w:r>
      <w:r>
        <w:rPr>
          <w:sz w:val="21"/>
        </w:rPr>
        <w:t>MAY</w:t>
      </w:r>
      <w:r>
        <w:rPr>
          <w:spacing w:val="-5"/>
          <w:sz w:val="21"/>
        </w:rPr>
        <w:t xml:space="preserve"> </w:t>
      </w:r>
      <w:r>
        <w:rPr>
          <w:sz w:val="21"/>
        </w:rPr>
        <w:t>change</w:t>
      </w:r>
      <w:r>
        <w:rPr>
          <w:spacing w:val="-6"/>
          <w:sz w:val="21"/>
        </w:rPr>
        <w:t xml:space="preserve"> </w:t>
      </w:r>
      <w:r>
        <w:rPr>
          <w:sz w:val="21"/>
        </w:rPr>
        <w:t>(it's</w:t>
      </w:r>
      <w:r>
        <w:rPr>
          <w:spacing w:val="-5"/>
          <w:sz w:val="21"/>
        </w:rPr>
        <w:t xml:space="preserve"> </w:t>
      </w:r>
      <w:r>
        <w:rPr>
          <w:sz w:val="21"/>
        </w:rPr>
        <w:t>only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case</w:t>
      </w:r>
      <w:r>
        <w:rPr>
          <w:spacing w:val="-6"/>
          <w:sz w:val="21"/>
        </w:rPr>
        <w:t xml:space="preserve"> </w:t>
      </w:r>
      <w:r>
        <w:rPr>
          <w:spacing w:val="-5"/>
          <w:sz w:val="21"/>
        </w:rPr>
        <w:t>of</w:t>
      </w:r>
    </w:p>
    <w:p w14:paraId="3C8421C0">
      <w:pPr>
        <w:pStyle w:val="5"/>
        <w:spacing w:before="26"/>
        <w:ind w:left="1406"/>
      </w:pPr>
      <w:r>
        <w:t>VARCHAR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rPr>
          <w:spacing w:val="-2"/>
        </w:rPr>
        <w:t>increase)</w:t>
      </w:r>
    </w:p>
    <w:p w14:paraId="32F54F0C">
      <w:pPr>
        <w:pStyle w:val="9"/>
        <w:numPr>
          <w:ilvl w:val="1"/>
          <w:numId w:val="14"/>
        </w:numPr>
        <w:tabs>
          <w:tab w:val="left" w:pos="2160"/>
        </w:tabs>
        <w:spacing w:before="11" w:after="0" w:line="506" w:lineRule="auto"/>
        <w:ind w:left="1397" w:right="471" w:firstLine="0"/>
        <w:jc w:val="left"/>
        <w:rPr>
          <w:sz w:val="21"/>
        </w:rPr>
      </w:pPr>
      <w:r>
        <w:rPr>
          <w:w w:val="105"/>
          <w:sz w:val="21"/>
        </w:rPr>
        <w:t>hence</w:t>
      </w:r>
      <w:r>
        <w:rPr>
          <w:spacing w:val="-21"/>
          <w:w w:val="105"/>
          <w:sz w:val="21"/>
        </w:rPr>
        <w:t xml:space="preserve"> </w:t>
      </w:r>
      <w:r>
        <w:rPr>
          <w:w w:val="105"/>
          <w:sz w:val="21"/>
        </w:rPr>
        <w:t>it's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not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possible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21"/>
          <w:w w:val="105"/>
          <w:sz w:val="21"/>
        </w:rPr>
        <w:t xml:space="preserve"> </w:t>
      </w:r>
      <w:r>
        <w:rPr>
          <w:w w:val="105"/>
          <w:sz w:val="21"/>
        </w:rPr>
        <w:t>see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first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'N'</w:t>
      </w:r>
      <w:r>
        <w:rPr>
          <w:spacing w:val="-21"/>
          <w:w w:val="105"/>
          <w:sz w:val="21"/>
        </w:rPr>
        <w:t xml:space="preserve"> </w:t>
      </w:r>
      <w:r>
        <w:rPr>
          <w:w w:val="105"/>
          <w:sz w:val="21"/>
        </w:rPr>
        <w:t>rows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inserted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21"/>
          <w:w w:val="105"/>
          <w:sz w:val="21"/>
        </w:rPr>
        <w:t xml:space="preserve"> </w:t>
      </w:r>
      <w:r>
        <w:rPr>
          <w:w w:val="105"/>
          <w:sz w:val="21"/>
        </w:rPr>
        <w:t>table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or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last</w:t>
      </w:r>
      <w:r>
        <w:rPr>
          <w:spacing w:val="-21"/>
          <w:w w:val="105"/>
          <w:sz w:val="21"/>
        </w:rPr>
        <w:t xml:space="preserve"> </w:t>
      </w:r>
      <w:r>
        <w:rPr>
          <w:w w:val="105"/>
          <w:sz w:val="21"/>
        </w:rPr>
        <w:t>'N'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rows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inserted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21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table ORDER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BY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clause:-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(used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sorting)</w:t>
      </w:r>
    </w:p>
    <w:p w14:paraId="6CF24B27">
      <w:pPr>
        <w:pStyle w:val="5"/>
        <w:spacing w:before="20" w:line="295" w:lineRule="auto"/>
        <w:ind w:left="1397" w:right="6369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deptno,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job,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ename,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sal,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hiredate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 order by ename; (by name)</w:t>
      </w:r>
    </w:p>
    <w:p w14:paraId="6F6523E2">
      <w:pPr>
        <w:pStyle w:val="5"/>
        <w:spacing w:before="187"/>
        <w:ind w:left="1397"/>
      </w:pPr>
      <w:r>
        <w:t>select</w:t>
      </w:r>
      <w:r>
        <w:rPr>
          <w:spacing w:val="-6"/>
        </w:rPr>
        <w:t xml:space="preserve"> </w:t>
      </w:r>
      <w:r>
        <w:t>deptno,</w:t>
      </w:r>
      <w:r>
        <w:rPr>
          <w:spacing w:val="-5"/>
        </w:rPr>
        <w:t xml:space="preserve"> </w:t>
      </w:r>
      <w:r>
        <w:t>job,</w:t>
      </w:r>
      <w:r>
        <w:rPr>
          <w:spacing w:val="-6"/>
        </w:rPr>
        <w:t xml:space="preserve"> </w:t>
      </w:r>
      <w:r>
        <w:t>ename,</w:t>
      </w:r>
      <w:r>
        <w:rPr>
          <w:spacing w:val="-5"/>
        </w:rPr>
        <w:t xml:space="preserve"> </w:t>
      </w:r>
      <w:r>
        <w:t>sal,</w:t>
      </w:r>
      <w:r>
        <w:rPr>
          <w:spacing w:val="-5"/>
        </w:rPr>
        <w:t xml:space="preserve"> </w:t>
      </w:r>
      <w:r>
        <w:t>hiredate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asc;</w:t>
      </w:r>
      <w:r>
        <w:rPr>
          <w:spacing w:val="-5"/>
        </w:rPr>
        <w:t xml:space="preserve"> </w:t>
      </w:r>
      <w:r>
        <w:rPr>
          <w:spacing w:val="-2"/>
        </w:rPr>
        <w:t>(asecnding)</w:t>
      </w:r>
    </w:p>
    <w:p w14:paraId="40241A4D">
      <w:pPr>
        <w:pStyle w:val="5"/>
        <w:spacing w:before="17"/>
      </w:pPr>
    </w:p>
    <w:p w14:paraId="1F9313A5">
      <w:pPr>
        <w:pStyle w:val="5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deptno,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job,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ename,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sal,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hiredate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desc;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(descending)</w:t>
      </w:r>
    </w:p>
    <w:p w14:paraId="2CA665C0">
      <w:pPr>
        <w:pStyle w:val="5"/>
        <w:spacing w:before="3"/>
        <w:rPr>
          <w:rFonts w:ascii="Calibri"/>
          <w:sz w:val="16"/>
        </w:rPr>
      </w:pPr>
    </w:p>
    <w:p w14:paraId="35E622DC">
      <w:pPr>
        <w:pStyle w:val="5"/>
        <w:spacing w:after="0"/>
        <w:rPr>
          <w:rFonts w:ascii="Calibri"/>
          <w:sz w:val="16"/>
        </w:rPr>
        <w:sectPr>
          <w:pgSz w:w="12240" w:h="15840"/>
          <w:pgMar w:top="840" w:right="0" w:bottom="980" w:left="0" w:header="0" w:footer="798" w:gutter="0"/>
          <w:cols w:space="720" w:num="1"/>
        </w:sectPr>
      </w:pPr>
    </w:p>
    <w:p w14:paraId="33FBFD98">
      <w:pPr>
        <w:pStyle w:val="5"/>
        <w:spacing w:before="106" w:line="297" w:lineRule="auto"/>
        <w:ind w:left="1397"/>
      </w:pPr>
      <w:r>
        <w:rPr>
          <w:spacing w:val="-4"/>
          <w:w w:val="105"/>
        </w:rPr>
        <w:t>asc desc</w:t>
      </w:r>
    </w:p>
    <w:p w14:paraId="212E87B7">
      <w:pPr>
        <w:pStyle w:val="5"/>
        <w:tabs>
          <w:tab w:val="left" w:pos="996"/>
        </w:tabs>
        <w:spacing w:before="106"/>
        <w:ind w:left="276"/>
      </w:pPr>
      <w:r>
        <w:br w:type="column"/>
      </w:r>
      <w:r>
        <w:t>-</w:t>
      </w:r>
      <w:r>
        <w:rPr>
          <w:spacing w:val="-10"/>
        </w:rPr>
        <w:t>&gt;</w:t>
      </w:r>
      <w:r>
        <w:tab/>
      </w:r>
      <w:r>
        <w:t>by</w:t>
      </w:r>
      <w:r>
        <w:rPr>
          <w:spacing w:val="-13"/>
        </w:rPr>
        <w:t xml:space="preserve"> </w:t>
      </w:r>
      <w:r>
        <w:rPr>
          <w:spacing w:val="-2"/>
        </w:rPr>
        <w:t>default</w:t>
      </w:r>
    </w:p>
    <w:p w14:paraId="61C5A6DD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1844" w:space="40"/>
            <w:col w:w="10356"/>
          </w:cols>
        </w:sectPr>
      </w:pPr>
    </w:p>
    <w:p w14:paraId="51F5611B">
      <w:pPr>
        <w:pStyle w:val="5"/>
        <w:spacing w:before="196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deptno,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job,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ename,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sal,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hiredate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deptno;</w:t>
      </w:r>
      <w:r>
        <w:rPr>
          <w:rFonts w:ascii="Calibri"/>
          <w:spacing w:val="-3"/>
        </w:rPr>
        <w:t xml:space="preserve"> </w:t>
      </w:r>
      <w:r>
        <w:rPr>
          <w:rFonts w:ascii="Calibri"/>
          <w:b/>
        </w:rPr>
        <w:t>(by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2"/>
        </w:rPr>
        <w:t>deptno</w:t>
      </w:r>
      <w:r>
        <w:rPr>
          <w:rFonts w:ascii="Calibri"/>
          <w:spacing w:val="-2"/>
        </w:rPr>
        <w:t>)</w:t>
      </w:r>
    </w:p>
    <w:p w14:paraId="45A82557">
      <w:pPr>
        <w:pStyle w:val="5"/>
        <w:spacing w:before="56"/>
        <w:rPr>
          <w:rFonts w:ascii="Calibri"/>
        </w:rPr>
      </w:pPr>
    </w:p>
    <w:p w14:paraId="4E5764B4">
      <w:pPr>
        <w:pStyle w:val="5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deptno,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job,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ename,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sal,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hiredate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deptno,job;</w:t>
      </w:r>
    </w:p>
    <w:p w14:paraId="113B2478">
      <w:pPr>
        <w:pStyle w:val="5"/>
        <w:spacing w:before="3"/>
        <w:ind w:left="1397"/>
      </w:pPr>
      <w:r>
        <w:t>(first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basis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deptno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deptno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basis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job)</w:t>
      </w:r>
    </w:p>
    <w:p w14:paraId="6EC7CCD4">
      <w:pPr>
        <w:pStyle w:val="5"/>
        <w:spacing w:before="69"/>
      </w:pPr>
    </w:p>
    <w:p w14:paraId="66528D3C">
      <w:pPr>
        <w:pStyle w:val="5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deptno,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job,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ename,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sal,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hiredate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deptno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desc,job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desc;</w:t>
      </w:r>
    </w:p>
    <w:p w14:paraId="3B7A55AD">
      <w:pPr>
        <w:pStyle w:val="5"/>
        <w:rPr>
          <w:rFonts w:ascii="Calibri"/>
        </w:rPr>
      </w:pPr>
    </w:p>
    <w:p w14:paraId="74713E47">
      <w:pPr>
        <w:pStyle w:val="9"/>
        <w:numPr>
          <w:ilvl w:val="1"/>
          <w:numId w:val="14"/>
        </w:numPr>
        <w:tabs>
          <w:tab w:val="left" w:pos="2037"/>
        </w:tabs>
        <w:spacing w:before="0" w:after="0" w:line="240" w:lineRule="auto"/>
        <w:ind w:left="2037" w:right="0" w:hanging="640"/>
        <w:jc w:val="left"/>
        <w:rPr>
          <w:sz w:val="21"/>
        </w:rPr>
      </w:pPr>
      <w:r>
        <w:rPr>
          <w:sz w:val="21"/>
        </w:rPr>
        <w:t>no</w:t>
      </w:r>
      <w:r>
        <w:rPr>
          <w:spacing w:val="-4"/>
          <w:sz w:val="21"/>
        </w:rPr>
        <w:t xml:space="preserve"> </w:t>
      </w:r>
      <w:r>
        <w:rPr>
          <w:sz w:val="21"/>
        </w:rPr>
        <w:t>upper</w:t>
      </w:r>
      <w:r>
        <w:rPr>
          <w:spacing w:val="-3"/>
          <w:sz w:val="21"/>
        </w:rPr>
        <w:t xml:space="preserve"> </w:t>
      </w:r>
      <w:r>
        <w:rPr>
          <w:sz w:val="21"/>
        </w:rPr>
        <w:t>limit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3"/>
          <w:sz w:val="21"/>
        </w:rPr>
        <w:t xml:space="preserve"> </w:t>
      </w:r>
      <w:r>
        <w:rPr>
          <w:sz w:val="21"/>
        </w:rPr>
        <w:t>number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columns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ORDER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clause</w:t>
      </w:r>
    </w:p>
    <w:p w14:paraId="0312AC55">
      <w:pPr>
        <w:pStyle w:val="5"/>
        <w:spacing w:before="64"/>
        <w:rPr>
          <w:u w:val="single"/>
        </w:rPr>
      </w:pPr>
    </w:p>
    <w:p w14:paraId="7759C372">
      <w:pPr>
        <w:pStyle w:val="5"/>
        <w:tabs>
          <w:tab w:val="left" w:leader="dot" w:pos="3977"/>
        </w:tabs>
        <w:ind w:left="1397"/>
        <w:rPr>
          <w:rFonts w:ascii="Calibri"/>
        </w:rPr>
      </w:pPr>
      <w:r>
        <w:rPr>
          <w:rFonts w:ascii="Calibri"/>
          <w:spacing w:val="-2"/>
        </w:rPr>
        <w:t>select</w:t>
      </w:r>
      <w:r>
        <w:rPr>
          <w:rFonts w:ascii="Times New Roman"/>
        </w:rPr>
        <w:tab/>
      </w:r>
      <w:r>
        <w:rPr>
          <w:rFonts w:ascii="Calibri"/>
        </w:rPr>
        <w:t>order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country,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state,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district,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city;</w:t>
      </w:r>
    </w:p>
    <w:p w14:paraId="128FE17E">
      <w:pPr>
        <w:pStyle w:val="5"/>
        <w:spacing w:before="25"/>
        <w:rPr>
          <w:rFonts w:ascii="Calibri"/>
        </w:rPr>
      </w:pPr>
    </w:p>
    <w:p w14:paraId="71ACFADE">
      <w:pPr>
        <w:pStyle w:val="9"/>
        <w:numPr>
          <w:ilvl w:val="1"/>
          <w:numId w:val="14"/>
        </w:numPr>
        <w:tabs>
          <w:tab w:val="left" w:pos="1954"/>
        </w:tabs>
        <w:spacing w:before="0" w:after="0" w:line="237" w:lineRule="auto"/>
        <w:ind w:left="1954" w:right="209" w:hanging="557"/>
        <w:jc w:val="left"/>
        <w:rPr>
          <w:sz w:val="21"/>
        </w:rPr>
      </w:pPr>
      <w:r>
        <w:rPr>
          <w:sz w:val="21"/>
        </w:rPr>
        <w:t>if</w:t>
      </w:r>
      <w:r>
        <w:rPr>
          <w:spacing w:val="-3"/>
          <w:sz w:val="21"/>
        </w:rPr>
        <w:t xml:space="preserve"> </w:t>
      </w:r>
      <w:r>
        <w:rPr>
          <w:sz w:val="21"/>
        </w:rPr>
        <w:t>you</w:t>
      </w:r>
      <w:r>
        <w:rPr>
          <w:spacing w:val="-3"/>
          <w:sz w:val="21"/>
        </w:rPr>
        <w:t xml:space="preserve"> </w:t>
      </w: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large</w:t>
      </w:r>
      <w:r>
        <w:rPr>
          <w:spacing w:val="-3"/>
          <w:sz w:val="21"/>
        </w:rPr>
        <w:t xml:space="preserve"> </w:t>
      </w:r>
      <w:r>
        <w:rPr>
          <w:sz w:val="21"/>
        </w:rPr>
        <w:t>number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rows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table,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large</w:t>
      </w:r>
      <w:r>
        <w:rPr>
          <w:spacing w:val="-3"/>
          <w:sz w:val="21"/>
        </w:rPr>
        <w:t xml:space="preserve"> </w:t>
      </w:r>
      <w:r>
        <w:rPr>
          <w:sz w:val="21"/>
        </w:rPr>
        <w:t>numbe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columns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ORDER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3"/>
          <w:sz w:val="21"/>
        </w:rPr>
        <w:t xml:space="preserve"> </w:t>
      </w:r>
      <w:r>
        <w:rPr>
          <w:sz w:val="21"/>
        </w:rPr>
        <w:t>clause,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SELECT </w:t>
      </w:r>
      <w:r>
        <w:rPr>
          <w:w w:val="105"/>
          <w:sz w:val="21"/>
        </w:rPr>
        <w:t>statement will be slow</w:t>
      </w:r>
    </w:p>
    <w:p w14:paraId="2C819C2D">
      <w:pPr>
        <w:pStyle w:val="5"/>
        <w:spacing w:before="64"/>
      </w:pPr>
    </w:p>
    <w:p w14:paraId="199B041B">
      <w:pPr>
        <w:pStyle w:val="5"/>
        <w:spacing w:before="1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ename,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sal*12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emp;</w:t>
      </w:r>
    </w:p>
    <w:p w14:paraId="08F3038E">
      <w:pPr>
        <w:pStyle w:val="5"/>
        <w:spacing w:before="56"/>
        <w:rPr>
          <w:rFonts w:ascii="Calibri"/>
        </w:rPr>
      </w:pPr>
    </w:p>
    <w:p w14:paraId="64B45E3E">
      <w:pPr>
        <w:pStyle w:val="5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ename,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sal*12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2"/>
        </w:rPr>
        <w:t xml:space="preserve"> sal*12;</w:t>
      </w:r>
    </w:p>
    <w:p w14:paraId="1F1DC4A3">
      <w:pPr>
        <w:pStyle w:val="5"/>
        <w:spacing w:before="58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ename,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sal*12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annual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annual;</w:t>
      </w:r>
    </w:p>
    <w:p w14:paraId="694DD324">
      <w:pPr>
        <w:pStyle w:val="5"/>
        <w:spacing w:after="0"/>
        <w:rPr>
          <w:rFonts w:ascii="Calibri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2F54A014">
      <w:pPr>
        <w:pStyle w:val="9"/>
        <w:numPr>
          <w:ilvl w:val="1"/>
          <w:numId w:val="14"/>
        </w:numPr>
        <w:tabs>
          <w:tab w:val="left" w:pos="2160"/>
        </w:tabs>
        <w:spacing w:before="80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251460</wp:posOffset>
            </wp:positionV>
            <wp:extent cx="4629150" cy="19050"/>
            <wp:effectExtent l="0" t="0" r="0" b="0"/>
            <wp:wrapNone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49" cy="19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ORDER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clause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LAST</w:t>
      </w:r>
      <w:r>
        <w:rPr>
          <w:spacing w:val="-3"/>
          <w:sz w:val="28"/>
        </w:rPr>
        <w:t xml:space="preserve"> </w:t>
      </w:r>
      <w:r>
        <w:rPr>
          <w:sz w:val="28"/>
        </w:rPr>
        <w:t>clause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SELECT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statement</w:t>
      </w:r>
    </w:p>
    <w:p w14:paraId="13C75D1C">
      <w:pPr>
        <w:pStyle w:val="5"/>
        <w:spacing w:before="59"/>
      </w:pPr>
    </w:p>
    <w:p w14:paraId="3BE2F143">
      <w:pPr>
        <w:pStyle w:val="5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ename,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sal*12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"Annual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Salary"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"Annual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Salary";</w:t>
      </w:r>
    </w:p>
    <w:p w14:paraId="6F0B97ED">
      <w:pPr>
        <w:pStyle w:val="5"/>
        <w:spacing w:before="36"/>
        <w:rPr>
          <w:rFonts w:ascii="Calibri"/>
        </w:rPr>
      </w:pPr>
    </w:p>
    <w:p w14:paraId="7E72105F">
      <w:pPr>
        <w:pStyle w:val="5"/>
        <w:spacing w:line="484" w:lineRule="auto"/>
        <w:ind w:left="1397" w:right="2352"/>
      </w:pPr>
      <w:r>
        <w:rPr>
          <w:rFonts w:ascii="Calibri"/>
        </w:rPr>
        <w:t>select ename, sal*12 "Annual Salary" from emp order by 2;</w:t>
      </w:r>
      <w:r>
        <w:rPr>
          <w:rFonts w:ascii="Calibri"/>
          <w:spacing w:val="-18"/>
        </w:rPr>
        <w:t xml:space="preserve"> </w:t>
      </w:r>
      <w:r>
        <w:rPr>
          <w:position w:val="1"/>
        </w:rPr>
        <w:t>(2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is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column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no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select</w:t>
      </w:r>
      <w:r>
        <w:rPr>
          <w:spacing w:val="-9"/>
          <w:position w:val="1"/>
        </w:rPr>
        <w:t xml:space="preserve"> </w:t>
      </w:r>
      <w:r>
        <w:rPr>
          <w:position w:val="1"/>
        </w:rPr>
        <w:t xml:space="preserve">statement) </w:t>
      </w:r>
      <w:r>
        <w:rPr>
          <w:w w:val="105"/>
        </w:rPr>
        <w:t>ORDER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clause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LAST</w:t>
      </w:r>
      <w:r>
        <w:rPr>
          <w:spacing w:val="-8"/>
          <w:w w:val="105"/>
        </w:rPr>
        <w:t xml:space="preserve"> </w:t>
      </w:r>
      <w:r>
        <w:rPr>
          <w:w w:val="105"/>
        </w:rPr>
        <w:t>clause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SELECT</w:t>
      </w:r>
      <w:r>
        <w:rPr>
          <w:spacing w:val="-8"/>
          <w:w w:val="105"/>
        </w:rPr>
        <w:t xml:space="preserve"> </w:t>
      </w:r>
      <w:r>
        <w:rPr>
          <w:w w:val="105"/>
        </w:rPr>
        <w:t>statement</w:t>
      </w:r>
    </w:p>
    <w:p w14:paraId="160FE97A">
      <w:pPr>
        <w:pStyle w:val="5"/>
        <w:spacing w:before="58" w:line="530" w:lineRule="auto"/>
        <w:ind w:left="1397" w:right="448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ename,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sal*12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"Annual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Salary"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order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"Annual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Salary"; select * from emp order by 2;</w:t>
      </w:r>
    </w:p>
    <w:p w14:paraId="5FEF7E6F">
      <w:pPr>
        <w:pStyle w:val="5"/>
        <w:spacing w:before="2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ename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&gt;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'A'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ename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&lt;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4"/>
        </w:rPr>
        <w:t>'B';</w:t>
      </w:r>
    </w:p>
    <w:p w14:paraId="374B3802">
      <w:pPr>
        <w:pStyle w:val="5"/>
        <w:spacing w:before="32"/>
        <w:rPr>
          <w:rFonts w:ascii="Calibri"/>
        </w:rPr>
      </w:pPr>
    </w:p>
    <w:p w14:paraId="5B00D3C0">
      <w:pPr>
        <w:pStyle w:val="5"/>
        <w:spacing w:before="1"/>
        <w:ind w:left="719"/>
      </w:pPr>
      <w:r>
        <w:rPr>
          <w:spacing w:val="-2"/>
          <w:w w:val="105"/>
        </w:rPr>
        <w:t>Blank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padded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comparision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semantics:-</w:t>
      </w:r>
    </w:p>
    <w:p w14:paraId="027AB2BE">
      <w:pPr>
        <w:pStyle w:val="5"/>
        <w:spacing w:before="13"/>
      </w:pPr>
    </w:p>
    <w:p w14:paraId="626A5227">
      <w:pPr>
        <w:pStyle w:val="5"/>
        <w:ind w:left="1397" w:right="-25"/>
      </w:pPr>
      <w:r>
        <w:rPr>
          <w:spacing w:val="-2"/>
          <w:w w:val="105"/>
        </w:rPr>
        <w:t>when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compare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2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strings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different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lengths,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shorter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2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strings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temporarily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padded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on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RHS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with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 xml:space="preserve">blan </w:t>
      </w:r>
      <w:r>
        <w:t>spaces such that their lengths are equal; then it will</w:t>
      </w:r>
      <w:r>
        <w:rPr>
          <w:spacing w:val="1"/>
        </w:rPr>
        <w:t xml:space="preserve"> </w:t>
      </w:r>
      <w:r>
        <w:t xml:space="preserve">start the comparision character by character based on ASCII </w:t>
      </w:r>
      <w:r>
        <w:rPr>
          <w:spacing w:val="-5"/>
        </w:rPr>
        <w:t>va</w:t>
      </w:r>
    </w:p>
    <w:p w14:paraId="2664B474">
      <w:pPr>
        <w:pStyle w:val="5"/>
        <w:spacing w:before="75"/>
      </w:pPr>
    </w:p>
    <w:p w14:paraId="438E9B4E">
      <w:pPr>
        <w:pStyle w:val="5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ename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&gt;=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'A'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ename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&lt;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'B';</w:t>
      </w:r>
    </w:p>
    <w:p w14:paraId="529119D5">
      <w:pPr>
        <w:pStyle w:val="5"/>
        <w:spacing w:before="17"/>
        <w:rPr>
          <w:rFonts w:ascii="Calibri"/>
        </w:rPr>
      </w:pPr>
    </w:p>
    <w:p w14:paraId="7C486B15">
      <w:pPr>
        <w:spacing w:before="0"/>
        <w:ind w:left="719" w:right="0" w:firstLine="0"/>
        <w:jc w:val="left"/>
        <w:rPr>
          <w:sz w:val="24"/>
        </w:rPr>
      </w:pPr>
      <w:r>
        <w:rPr>
          <w:sz w:val="24"/>
        </w:rPr>
        <w:t>Special</w:t>
      </w:r>
      <w:r>
        <w:rPr>
          <w:spacing w:val="-6"/>
          <w:sz w:val="24"/>
        </w:rPr>
        <w:t xml:space="preserve"> </w:t>
      </w:r>
      <w:r>
        <w:rPr>
          <w:sz w:val="24"/>
        </w:rPr>
        <w:t>Operators:-</w:t>
      </w:r>
      <w:r>
        <w:rPr>
          <w:spacing w:val="-6"/>
          <w:sz w:val="24"/>
        </w:rPr>
        <w:t xml:space="preserve"> </w:t>
      </w:r>
      <w:r>
        <w:rPr>
          <w:sz w:val="24"/>
        </w:rPr>
        <w:t>(Like,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Between)</w:t>
      </w:r>
    </w:p>
    <w:p w14:paraId="45F4762A">
      <w:pPr>
        <w:pStyle w:val="5"/>
        <w:spacing w:before="275"/>
        <w:ind w:left="1397"/>
      </w:pPr>
      <w:r>
        <w:rPr>
          <w:spacing w:val="-2"/>
        </w:rPr>
        <w:t>Like:-</w:t>
      </w:r>
    </w:p>
    <w:p w14:paraId="4DAABA90">
      <w:pPr>
        <w:pStyle w:val="5"/>
        <w:spacing w:before="60"/>
      </w:pPr>
    </w:p>
    <w:p w14:paraId="5642620D">
      <w:pPr>
        <w:pStyle w:val="5"/>
        <w:spacing w:before="1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ename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like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'A%';</w:t>
      </w:r>
    </w:p>
    <w:p w14:paraId="3121C33D">
      <w:pPr>
        <w:pStyle w:val="5"/>
        <w:spacing w:before="23"/>
        <w:rPr>
          <w:rFonts w:ascii="Calibri"/>
        </w:rPr>
      </w:pPr>
    </w:p>
    <w:p w14:paraId="1A0B9BFF">
      <w:pPr>
        <w:pStyle w:val="5"/>
        <w:ind w:left="719"/>
      </w:pPr>
      <w:r>
        <w:t>Solution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case-insensitive</w:t>
      </w:r>
      <w:r>
        <w:rPr>
          <w:spacing w:val="5"/>
        </w:rPr>
        <w:t xml:space="preserve"> </w:t>
      </w:r>
      <w:r>
        <w:t>query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rPr>
          <w:spacing w:val="-2"/>
        </w:rPr>
        <w:t>Oracle:-</w:t>
      </w:r>
    </w:p>
    <w:p w14:paraId="491FC4EF">
      <w:pPr>
        <w:pStyle w:val="5"/>
        <w:spacing w:before="162"/>
      </w:pPr>
    </w:p>
    <w:p w14:paraId="628C6CDA">
      <w:pPr>
        <w:pStyle w:val="5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ename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like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'A%'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ename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like</w:t>
      </w:r>
      <w:r>
        <w:rPr>
          <w:rFonts w:ascii="Calibri"/>
          <w:spacing w:val="-2"/>
        </w:rPr>
        <w:t xml:space="preserve"> 'a%';</w:t>
      </w:r>
    </w:p>
    <w:p w14:paraId="510A34DC">
      <w:pPr>
        <w:pStyle w:val="5"/>
        <w:spacing w:before="158"/>
        <w:ind w:left="1397"/>
      </w:pPr>
      <w:r>
        <w:t>Wildcards</w:t>
      </w:r>
      <w:r>
        <w:rPr>
          <w:spacing w:val="-2"/>
        </w:rPr>
        <w:t xml:space="preserve"> </w:t>
      </w:r>
      <w:r>
        <w:t>(used</w:t>
      </w:r>
      <w:r>
        <w:rPr>
          <w:spacing w:val="-1"/>
        </w:rPr>
        <w:t xml:space="preserve"> </w:t>
      </w:r>
      <w:r>
        <w:t>for pattern</w:t>
      </w:r>
      <w:r>
        <w:rPr>
          <w:spacing w:val="-1"/>
        </w:rPr>
        <w:t xml:space="preserve"> </w:t>
      </w:r>
      <w:r>
        <w:rPr>
          <w:spacing w:val="-2"/>
        </w:rPr>
        <w:t>matching)</w:t>
      </w:r>
    </w:p>
    <w:p w14:paraId="7A36CC3A">
      <w:pPr>
        <w:pStyle w:val="5"/>
        <w:tabs>
          <w:tab w:val="left" w:pos="2160"/>
        </w:tabs>
        <w:spacing w:before="19" w:line="252" w:lineRule="exact"/>
        <w:ind w:left="1397"/>
      </w:pPr>
      <w:r>
        <w:rPr>
          <w:spacing w:val="-10"/>
        </w:rPr>
        <w:t>%</w:t>
      </w:r>
      <w:r>
        <w:tab/>
      </w:r>
      <w:r>
        <w:t>any</w:t>
      </w:r>
      <w:r>
        <w:rPr>
          <w:spacing w:val="-7"/>
        </w:rPr>
        <w:t xml:space="preserve"> </w:t>
      </w:r>
      <w:r>
        <w:t>character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characters</w:t>
      </w:r>
    </w:p>
    <w:p w14:paraId="319A54B2">
      <w:pPr>
        <w:pStyle w:val="5"/>
        <w:tabs>
          <w:tab w:val="left" w:pos="2160"/>
        </w:tabs>
        <w:spacing w:line="312" w:lineRule="exact"/>
        <w:ind w:left="1397"/>
      </w:pPr>
      <w:r>
        <w:rPr>
          <w:spacing w:val="-10"/>
          <w:position w:val="-5"/>
        </w:rPr>
        <w:t>_</w:t>
      </w:r>
      <w:r>
        <w:rPr>
          <w:position w:val="-5"/>
        </w:rPr>
        <w:tab/>
      </w:r>
      <w:r>
        <w:t>any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rPr>
          <w:spacing w:val="-2"/>
        </w:rPr>
        <w:t>character</w:t>
      </w:r>
    </w:p>
    <w:p w14:paraId="103DABC9">
      <w:pPr>
        <w:pStyle w:val="5"/>
        <w:spacing w:before="4"/>
      </w:pPr>
    </w:p>
    <w:p w14:paraId="0CBDF3BF">
      <w:pPr>
        <w:pStyle w:val="5"/>
        <w:spacing w:before="1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ename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'A%';</w:t>
      </w:r>
    </w:p>
    <w:p w14:paraId="0F4EF3FA">
      <w:pPr>
        <w:pStyle w:val="5"/>
        <w:spacing w:before="19"/>
        <w:rPr>
          <w:rFonts w:ascii="Calibri"/>
        </w:rPr>
      </w:pPr>
    </w:p>
    <w:p w14:paraId="6CAD0844">
      <w:pPr>
        <w:pStyle w:val="5"/>
        <w:ind w:left="1397"/>
        <w:rPr>
          <w:position w:val="1"/>
        </w:rPr>
      </w:pPr>
      <w:r>
        <w:rPr>
          <w:rFonts w:ascii="Calibri"/>
        </w:rPr>
        <w:t>select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ename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like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'%A';</w:t>
      </w:r>
      <w:r>
        <w:rPr>
          <w:rFonts w:ascii="Calibri"/>
          <w:spacing w:val="-11"/>
        </w:rPr>
        <w:t xml:space="preserve"> </w:t>
      </w:r>
      <w:r>
        <w:rPr>
          <w:position w:val="1"/>
        </w:rPr>
        <w:t>(returns</w:t>
      </w:r>
      <w:r>
        <w:rPr>
          <w:spacing w:val="-14"/>
          <w:position w:val="1"/>
        </w:rPr>
        <w:t xml:space="preserve"> </w:t>
      </w:r>
      <w:r>
        <w:rPr>
          <w:position w:val="1"/>
        </w:rPr>
        <w:t>values</w:t>
      </w:r>
      <w:r>
        <w:rPr>
          <w:spacing w:val="-14"/>
          <w:position w:val="1"/>
        </w:rPr>
        <w:t xml:space="preserve"> </w:t>
      </w:r>
      <w:r>
        <w:rPr>
          <w:position w:val="1"/>
        </w:rPr>
        <w:t>ending</w:t>
      </w:r>
      <w:r>
        <w:rPr>
          <w:spacing w:val="-14"/>
          <w:position w:val="1"/>
        </w:rPr>
        <w:t xml:space="preserve"> </w:t>
      </w:r>
      <w:r>
        <w:rPr>
          <w:position w:val="1"/>
        </w:rPr>
        <w:t>with</w:t>
      </w:r>
      <w:r>
        <w:rPr>
          <w:spacing w:val="-14"/>
          <w:position w:val="1"/>
        </w:rPr>
        <w:t xml:space="preserve"> </w:t>
      </w:r>
      <w:r>
        <w:rPr>
          <w:spacing w:val="-5"/>
          <w:position w:val="1"/>
        </w:rPr>
        <w:t>A)</w:t>
      </w:r>
    </w:p>
    <w:p w14:paraId="086FF044">
      <w:pPr>
        <w:pStyle w:val="5"/>
        <w:spacing w:before="22"/>
      </w:pPr>
    </w:p>
    <w:p w14:paraId="4B6911FE">
      <w:pPr>
        <w:pStyle w:val="5"/>
        <w:ind w:left="1397"/>
        <w:rPr>
          <w:position w:val="1"/>
        </w:rPr>
      </w:pPr>
      <w:r>
        <w:rPr>
          <w:rFonts w:ascii="Calibri"/>
        </w:rPr>
        <w:t>select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ename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like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'%A%';</w:t>
      </w:r>
      <w:r>
        <w:rPr>
          <w:rFonts w:ascii="Calibri"/>
          <w:spacing w:val="-9"/>
        </w:rPr>
        <w:t xml:space="preserve"> </w:t>
      </w:r>
      <w:r>
        <w:rPr>
          <w:position w:val="1"/>
        </w:rPr>
        <w:t>(returns</w:t>
      </w:r>
      <w:r>
        <w:rPr>
          <w:spacing w:val="-15"/>
          <w:position w:val="1"/>
        </w:rPr>
        <w:t xml:space="preserve"> </w:t>
      </w:r>
      <w:r>
        <w:rPr>
          <w:position w:val="1"/>
        </w:rPr>
        <w:t>values</w:t>
      </w:r>
      <w:r>
        <w:rPr>
          <w:spacing w:val="-14"/>
          <w:position w:val="1"/>
        </w:rPr>
        <w:t xml:space="preserve"> </w:t>
      </w:r>
      <w:r>
        <w:rPr>
          <w:position w:val="1"/>
        </w:rPr>
        <w:t>containing</w:t>
      </w:r>
      <w:r>
        <w:rPr>
          <w:spacing w:val="-14"/>
          <w:position w:val="1"/>
        </w:rPr>
        <w:t xml:space="preserve"> </w:t>
      </w:r>
      <w:r>
        <w:rPr>
          <w:spacing w:val="-5"/>
          <w:position w:val="1"/>
        </w:rPr>
        <w:t>A)</w:t>
      </w:r>
    </w:p>
    <w:p w14:paraId="74997794">
      <w:pPr>
        <w:pStyle w:val="5"/>
        <w:spacing w:before="22"/>
      </w:pPr>
    </w:p>
    <w:p w14:paraId="6F69747B">
      <w:pPr>
        <w:pStyle w:val="5"/>
        <w:ind w:left="1397"/>
        <w:rPr>
          <w:position w:val="1"/>
        </w:rPr>
      </w:pPr>
      <w:r>
        <w:rPr>
          <w:rFonts w:ascii="Calibri"/>
        </w:rPr>
        <w:t>select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ename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like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'</w:t>
      </w:r>
      <w:r>
        <w:rPr>
          <w:rFonts w:ascii="Times New Roman"/>
          <w:spacing w:val="60"/>
          <w:u w:val="single"/>
        </w:rPr>
        <w:t xml:space="preserve">  </w:t>
      </w:r>
      <w:r>
        <w:rPr>
          <w:rFonts w:ascii="Calibri"/>
        </w:rPr>
        <w:t>A%';</w:t>
      </w:r>
      <w:r>
        <w:rPr>
          <w:rFonts w:ascii="Calibri"/>
          <w:spacing w:val="-7"/>
        </w:rPr>
        <w:t xml:space="preserve"> </w:t>
      </w:r>
      <w:r>
        <w:rPr>
          <w:position w:val="1"/>
        </w:rPr>
        <w:t>(returns</w:t>
      </w:r>
      <w:r>
        <w:rPr>
          <w:spacing w:val="-14"/>
          <w:position w:val="1"/>
        </w:rPr>
        <w:t xml:space="preserve"> </w:t>
      </w:r>
      <w:r>
        <w:rPr>
          <w:position w:val="1"/>
        </w:rPr>
        <w:t>values</w:t>
      </w:r>
      <w:r>
        <w:rPr>
          <w:spacing w:val="-13"/>
          <w:position w:val="1"/>
        </w:rPr>
        <w:t xml:space="preserve"> </w:t>
      </w:r>
      <w:r>
        <w:rPr>
          <w:position w:val="1"/>
        </w:rPr>
        <w:t>containing</w:t>
      </w:r>
      <w:r>
        <w:rPr>
          <w:spacing w:val="-13"/>
          <w:position w:val="1"/>
        </w:rPr>
        <w:t xml:space="preserve"> </w:t>
      </w:r>
      <w:r>
        <w:rPr>
          <w:position w:val="1"/>
        </w:rPr>
        <w:t>A</w:t>
      </w:r>
      <w:r>
        <w:rPr>
          <w:spacing w:val="-13"/>
          <w:position w:val="1"/>
        </w:rPr>
        <w:t xml:space="preserve"> </w:t>
      </w:r>
      <w:r>
        <w:rPr>
          <w:position w:val="1"/>
        </w:rPr>
        <w:t>as</w:t>
      </w:r>
      <w:r>
        <w:rPr>
          <w:spacing w:val="-14"/>
          <w:position w:val="1"/>
        </w:rPr>
        <w:t xml:space="preserve"> </w:t>
      </w:r>
      <w:r>
        <w:rPr>
          <w:position w:val="1"/>
        </w:rPr>
        <w:t>3rd</w:t>
      </w:r>
      <w:r>
        <w:rPr>
          <w:spacing w:val="-13"/>
          <w:position w:val="1"/>
        </w:rPr>
        <w:t xml:space="preserve"> </w:t>
      </w:r>
      <w:r>
        <w:rPr>
          <w:spacing w:val="-2"/>
          <w:position w:val="1"/>
        </w:rPr>
        <w:t>letter)</w:t>
      </w:r>
    </w:p>
    <w:p w14:paraId="65EE807B">
      <w:pPr>
        <w:pStyle w:val="5"/>
        <w:spacing w:before="22"/>
      </w:pPr>
    </w:p>
    <w:p w14:paraId="177F864C">
      <w:pPr>
        <w:pStyle w:val="5"/>
        <w:tabs>
          <w:tab w:val="left" w:pos="5042"/>
        </w:tabs>
        <w:ind w:left="1397"/>
        <w:rPr>
          <w:position w:val="1"/>
        </w:rPr>
      </w:pPr>
      <w:r>
        <w:rPr>
          <w:rFonts w:ascii="Calibri"/>
        </w:rPr>
        <w:t>select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ename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like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0"/>
        </w:rPr>
        <w:t>'</w:t>
      </w:r>
      <w:r>
        <w:rPr>
          <w:rFonts w:ascii="Times New Roman"/>
          <w:u w:val="single"/>
        </w:rPr>
        <w:tab/>
      </w:r>
      <w:r>
        <w:rPr>
          <w:rFonts w:ascii="Calibri"/>
        </w:rPr>
        <w:t>';</w:t>
      </w:r>
      <w:r>
        <w:rPr>
          <w:rFonts w:ascii="Calibri"/>
          <w:spacing w:val="-2"/>
        </w:rPr>
        <w:t xml:space="preserve"> </w:t>
      </w:r>
      <w:r>
        <w:rPr>
          <w:position w:val="1"/>
        </w:rPr>
        <w:t>(returns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values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containing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4</w:t>
      </w:r>
      <w:r>
        <w:rPr>
          <w:spacing w:val="-4"/>
          <w:position w:val="1"/>
        </w:rPr>
        <w:t xml:space="preserve"> </w:t>
      </w:r>
      <w:r>
        <w:rPr>
          <w:spacing w:val="-2"/>
          <w:position w:val="1"/>
        </w:rPr>
        <w:t>letters)</w:t>
      </w:r>
    </w:p>
    <w:p w14:paraId="3E37BDC4">
      <w:pPr>
        <w:pStyle w:val="5"/>
        <w:spacing w:before="42"/>
      </w:pPr>
    </w:p>
    <w:p w14:paraId="369E28B3">
      <w:pPr>
        <w:pStyle w:val="5"/>
        <w:spacing w:before="1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&gt;=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2000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&lt;=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3000;</w:t>
      </w:r>
    </w:p>
    <w:p w14:paraId="3270ADA0">
      <w:pPr>
        <w:pStyle w:val="5"/>
        <w:spacing w:after="0"/>
        <w:rPr>
          <w:rFonts w:ascii="Calibri"/>
        </w:rPr>
        <w:sectPr>
          <w:pgSz w:w="12240" w:h="15840"/>
          <w:pgMar w:top="840" w:right="0" w:bottom="980" w:left="0" w:header="0" w:footer="798" w:gutter="0"/>
          <w:cols w:space="720" w:num="1"/>
        </w:sectPr>
      </w:pPr>
    </w:p>
    <w:p w14:paraId="2A892ABB">
      <w:pPr>
        <w:pStyle w:val="5"/>
        <w:spacing w:before="82"/>
        <w:ind w:left="1397"/>
      </w:pPr>
      <w:r>
        <w:rPr>
          <w:spacing w:val="-2"/>
          <w:w w:val="105"/>
        </w:rPr>
        <w:t>Between:-</w:t>
      </w:r>
    </w:p>
    <w:p w14:paraId="0B9EA1B5">
      <w:pPr>
        <w:pStyle w:val="5"/>
        <w:spacing w:before="48"/>
      </w:pPr>
    </w:p>
    <w:p w14:paraId="5ECBEBE3">
      <w:pPr>
        <w:pStyle w:val="5"/>
        <w:tabs>
          <w:tab w:val="left" w:pos="6481"/>
          <w:tab w:val="left" w:pos="7201"/>
        </w:tabs>
        <w:ind w:left="1397"/>
      </w:pPr>
      <w:r>
        <w:rPr>
          <w:rFonts w:ascii="Calibri"/>
        </w:rPr>
        <w:t>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between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2000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3000;</w:t>
      </w:r>
      <w:r>
        <w:rPr>
          <w:rFonts w:ascii="Calibri"/>
        </w:rPr>
        <w:tab/>
      </w:r>
      <w:r>
        <w:t>-</w:t>
      </w:r>
      <w:r>
        <w:rPr>
          <w:spacing w:val="-10"/>
        </w:rPr>
        <w:t>&gt;</w:t>
      </w:r>
      <w:r>
        <w:tab/>
      </w:r>
      <w:r>
        <w:rPr>
          <w:spacing w:val="-2"/>
        </w:rPr>
        <w:t>recommended</w:t>
      </w:r>
    </w:p>
    <w:p w14:paraId="543C21B5">
      <w:pPr>
        <w:pStyle w:val="9"/>
        <w:numPr>
          <w:ilvl w:val="1"/>
          <w:numId w:val="14"/>
        </w:numPr>
        <w:tabs>
          <w:tab w:val="left" w:pos="2160"/>
        </w:tabs>
        <w:spacing w:before="14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easier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write</w:t>
      </w:r>
    </w:p>
    <w:p w14:paraId="2C99EB46">
      <w:pPr>
        <w:pStyle w:val="9"/>
        <w:numPr>
          <w:ilvl w:val="1"/>
          <w:numId w:val="14"/>
        </w:numPr>
        <w:tabs>
          <w:tab w:val="left" w:pos="2160"/>
        </w:tabs>
        <w:spacing w:before="2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works</w:t>
      </w:r>
      <w:r>
        <w:rPr>
          <w:spacing w:val="4"/>
          <w:sz w:val="21"/>
        </w:rPr>
        <w:t xml:space="preserve"> </w:t>
      </w:r>
      <w:r>
        <w:rPr>
          <w:spacing w:val="-2"/>
          <w:sz w:val="21"/>
        </w:rPr>
        <w:t>faster</w:t>
      </w:r>
    </w:p>
    <w:p w14:paraId="2F21868B">
      <w:pPr>
        <w:pStyle w:val="5"/>
        <w:spacing w:before="64"/>
      </w:pPr>
    </w:p>
    <w:p w14:paraId="69DC35C9">
      <w:pPr>
        <w:pStyle w:val="5"/>
        <w:spacing w:line="532" w:lineRule="auto"/>
        <w:ind w:left="1397" w:right="5721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sal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between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2000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3000; select * from emp where sal &lt; 2000 or sal &gt; 3000;</w:t>
      </w:r>
    </w:p>
    <w:p w14:paraId="54BB2B4B">
      <w:pPr>
        <w:pStyle w:val="5"/>
        <w:spacing w:line="532" w:lineRule="auto"/>
        <w:ind w:left="1397" w:right="3847"/>
        <w:rPr>
          <w:rFonts w:ascii="Calibri"/>
        </w:rPr>
      </w:pPr>
      <w:r>
        <w:rPr>
          <w:rFonts w:ascii="Calibri"/>
        </w:rPr>
        <w:t>select * from emp where hiredate between '2020-01-01' and '20202-12-31';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select * from emp where hiredate &gt;= '2020-01-01' and hiredate &lt;= '20202-12-31'; select * from emp where ename between 'A' and 'F';</w:t>
      </w:r>
    </w:p>
    <w:p w14:paraId="4B3C52F7">
      <w:pPr>
        <w:pStyle w:val="5"/>
        <w:spacing w:line="254" w:lineRule="exact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ename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&gt;=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'A'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ename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&lt;=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'F';</w:t>
      </w:r>
    </w:p>
    <w:p w14:paraId="1826699A">
      <w:pPr>
        <w:pStyle w:val="5"/>
        <w:spacing w:before="148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anchor distT="0" distB="0" distL="0" distR="0" simplePos="0" relativeHeight="25170227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264160</wp:posOffset>
                </wp:positionV>
                <wp:extent cx="7293610" cy="1270"/>
                <wp:effectExtent l="0" t="0" r="0" b="0"/>
                <wp:wrapTopAndBottom/>
                <wp:docPr id="16" name="Graphi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6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93609">
                              <a:moveTo>
                                <a:pt x="0" y="0"/>
                              </a:moveTo>
                              <a:lnTo>
                                <a:pt x="7293512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6" o:spid="_x0000_s1026" o:spt="100" style="position:absolute;left:0pt;margin-left:36pt;margin-top:20.8pt;height:0.1pt;width:574.3pt;mso-position-horizontal-relative:page;mso-wrap-distance-bottom:0pt;mso-wrap-distance-top:0pt;z-index:-251614208;mso-width-relative:page;mso-height-relative:page;" filled="f" stroked="t" coordsize="7293609,1" o:gfxdata="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WVFzodkAAAAJAQAA&#10;DwAAAAAAAAABACAAAAAiAAAAZHJzL2Rvd25yZXYueG1sUEsBAhQAFAAAAAgAh07iQIBaZl4YAgAA&#10;fwQAAA4AAAAAAAAAAQAgAAAAKAEAAGRycy9lMm9Eb2MueG1sUEsFBgAAAAAGAAYAWQEAALIFAAAA&#10;AA==&#10;" path="m0,0l7293512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0128479B">
      <w:pPr>
        <w:pStyle w:val="5"/>
        <w:spacing w:before="118"/>
        <w:rPr>
          <w:rFonts w:ascii="Calibri"/>
        </w:rPr>
      </w:pPr>
    </w:p>
    <w:p w14:paraId="6F211F69">
      <w:pPr>
        <w:pStyle w:val="5"/>
        <w:spacing w:line="506" w:lineRule="auto"/>
        <w:ind w:left="1397" w:right="3916"/>
      </w:pPr>
      <w:r>
        <w:t>select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emp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deptno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10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deptno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20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deptno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40; select * from emp where deptno = any (10,20,40); -&gt;</w:t>
      </w:r>
      <w:r>
        <w:rPr>
          <w:spacing w:val="40"/>
        </w:rPr>
        <w:t xml:space="preserve"> </w:t>
      </w:r>
      <w:r>
        <w:t>FASTER</w:t>
      </w:r>
    </w:p>
    <w:p w14:paraId="2FA1BF02">
      <w:pPr>
        <w:pStyle w:val="5"/>
        <w:tabs>
          <w:tab w:val="left" w:pos="6481"/>
          <w:tab w:val="left" w:pos="7201"/>
        </w:tabs>
        <w:spacing w:before="10"/>
        <w:ind w:left="1397"/>
      </w:pP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</w:t>
      </w:r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deptno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(10,20,40);</w:t>
      </w:r>
      <w:r>
        <w:tab/>
      </w:r>
      <w:r>
        <w:t>-</w:t>
      </w:r>
      <w:r>
        <w:rPr>
          <w:spacing w:val="-10"/>
        </w:rPr>
        <w:t>&gt;</w:t>
      </w:r>
      <w:r>
        <w:tab/>
      </w:r>
      <w:r>
        <w:rPr>
          <w:spacing w:val="-2"/>
        </w:rPr>
        <w:t>FASTEST</w:t>
      </w:r>
    </w:p>
    <w:p w14:paraId="26B4A6AD">
      <w:pPr>
        <w:pStyle w:val="5"/>
        <w:spacing w:before="29"/>
      </w:pPr>
    </w:p>
    <w:p w14:paraId="5E02C96B">
      <w:pPr>
        <w:pStyle w:val="9"/>
        <w:numPr>
          <w:ilvl w:val="1"/>
          <w:numId w:val="14"/>
        </w:numPr>
        <w:tabs>
          <w:tab w:val="left" w:pos="2160"/>
        </w:tabs>
        <w:spacing w:before="0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operator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faster</w:t>
      </w:r>
      <w:r>
        <w:rPr>
          <w:spacing w:val="-3"/>
          <w:sz w:val="21"/>
        </w:rPr>
        <w:t xml:space="preserve"> </w:t>
      </w:r>
      <w:r>
        <w:rPr>
          <w:sz w:val="21"/>
        </w:rPr>
        <w:t>than</w:t>
      </w:r>
      <w:r>
        <w:rPr>
          <w:spacing w:val="-2"/>
          <w:sz w:val="21"/>
        </w:rPr>
        <w:t xml:space="preserve"> </w:t>
      </w:r>
      <w:r>
        <w:rPr>
          <w:sz w:val="21"/>
        </w:rPr>
        <w:t>ANY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operator</w:t>
      </w:r>
    </w:p>
    <w:p w14:paraId="59913199">
      <w:pPr>
        <w:pStyle w:val="9"/>
        <w:numPr>
          <w:ilvl w:val="1"/>
          <w:numId w:val="14"/>
        </w:numPr>
        <w:tabs>
          <w:tab w:val="left" w:pos="2160"/>
        </w:tabs>
        <w:spacing w:before="62" w:after="0" w:line="208" w:lineRule="exact"/>
        <w:ind w:left="2160" w:right="0" w:hanging="763"/>
        <w:jc w:val="left"/>
        <w:rPr>
          <w:sz w:val="21"/>
        </w:rPr>
      </w:pPr>
      <w:r>
        <w:rPr>
          <w:sz w:val="21"/>
        </w:rPr>
        <w:t>ANY</w:t>
      </w:r>
      <w:r>
        <w:rPr>
          <w:spacing w:val="-2"/>
          <w:sz w:val="21"/>
        </w:rPr>
        <w:t xml:space="preserve"> </w:t>
      </w:r>
      <w:r>
        <w:rPr>
          <w:sz w:val="21"/>
        </w:rPr>
        <w:t>operator</w:t>
      </w:r>
      <w:r>
        <w:rPr>
          <w:spacing w:val="-1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more</w:t>
      </w:r>
      <w:r>
        <w:rPr>
          <w:spacing w:val="-1"/>
          <w:sz w:val="21"/>
        </w:rPr>
        <w:t xml:space="preserve"> </w:t>
      </w:r>
      <w:r>
        <w:rPr>
          <w:sz w:val="21"/>
        </w:rPr>
        <w:t>powerful</w:t>
      </w:r>
      <w:r>
        <w:rPr>
          <w:spacing w:val="-1"/>
          <w:sz w:val="21"/>
        </w:rPr>
        <w:t xml:space="preserve"> </w:t>
      </w:r>
      <w:r>
        <w:rPr>
          <w:sz w:val="21"/>
        </w:rPr>
        <w:t>than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operator</w:t>
      </w:r>
    </w:p>
    <w:p w14:paraId="1F2FB8F2">
      <w:pPr>
        <w:pStyle w:val="9"/>
        <w:numPr>
          <w:ilvl w:val="1"/>
          <w:numId w:val="14"/>
        </w:numPr>
        <w:tabs>
          <w:tab w:val="left" w:pos="2160"/>
        </w:tabs>
        <w:spacing w:before="6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with</w:t>
      </w:r>
      <w:r>
        <w:rPr>
          <w:spacing w:val="-9"/>
          <w:sz w:val="21"/>
        </w:rPr>
        <w:t xml:space="preserve"> </w:t>
      </w:r>
      <w:r>
        <w:rPr>
          <w:sz w:val="21"/>
        </w:rPr>
        <w:t>IN,</w:t>
      </w:r>
      <w:r>
        <w:rPr>
          <w:spacing w:val="-9"/>
          <w:sz w:val="21"/>
        </w:rPr>
        <w:t xml:space="preserve"> </w:t>
      </w:r>
      <w:r>
        <w:rPr>
          <w:sz w:val="21"/>
        </w:rPr>
        <w:t>you</w:t>
      </w:r>
      <w:r>
        <w:rPr>
          <w:spacing w:val="-9"/>
          <w:sz w:val="21"/>
        </w:rPr>
        <w:t xml:space="preserve"> </w:t>
      </w:r>
      <w:r>
        <w:rPr>
          <w:sz w:val="21"/>
        </w:rPr>
        <w:t>can</w:t>
      </w:r>
      <w:r>
        <w:rPr>
          <w:spacing w:val="-8"/>
          <w:sz w:val="21"/>
        </w:rPr>
        <w:t xml:space="preserve"> </w:t>
      </w:r>
      <w:r>
        <w:rPr>
          <w:sz w:val="21"/>
        </w:rPr>
        <w:t>only</w:t>
      </w:r>
      <w:r>
        <w:rPr>
          <w:spacing w:val="-9"/>
          <w:sz w:val="21"/>
        </w:rPr>
        <w:t xml:space="preserve"> </w:t>
      </w:r>
      <w:r>
        <w:rPr>
          <w:sz w:val="21"/>
        </w:rPr>
        <w:t>check</w:t>
      </w:r>
      <w:r>
        <w:rPr>
          <w:spacing w:val="-9"/>
          <w:sz w:val="21"/>
        </w:rPr>
        <w:t xml:space="preserve"> </w:t>
      </w:r>
      <w:r>
        <w:rPr>
          <w:sz w:val="21"/>
        </w:rPr>
        <w:t>for</w:t>
      </w:r>
      <w:r>
        <w:rPr>
          <w:spacing w:val="-9"/>
          <w:sz w:val="21"/>
        </w:rPr>
        <w:t xml:space="preserve"> </w:t>
      </w: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z w:val="21"/>
        </w:rPr>
        <w:t>NOT</w:t>
      </w:r>
      <w:r>
        <w:rPr>
          <w:spacing w:val="-9"/>
          <w:sz w:val="21"/>
        </w:rPr>
        <w:t xml:space="preserve"> </w:t>
      </w:r>
      <w:r>
        <w:rPr>
          <w:sz w:val="21"/>
        </w:rPr>
        <w:t>IN</w:t>
      </w:r>
      <w:r>
        <w:rPr>
          <w:spacing w:val="-9"/>
          <w:sz w:val="21"/>
        </w:rPr>
        <w:t xml:space="preserve"> </w:t>
      </w:r>
      <w:r>
        <w:rPr>
          <w:sz w:val="21"/>
        </w:rPr>
        <w:t>whereas</w:t>
      </w:r>
      <w:r>
        <w:rPr>
          <w:spacing w:val="-8"/>
          <w:sz w:val="21"/>
        </w:rPr>
        <w:t xml:space="preserve"> </w:t>
      </w:r>
      <w:r>
        <w:rPr>
          <w:sz w:val="21"/>
        </w:rPr>
        <w:t>with</w:t>
      </w:r>
      <w:r>
        <w:rPr>
          <w:spacing w:val="-9"/>
          <w:sz w:val="21"/>
        </w:rPr>
        <w:t xml:space="preserve"> </w:t>
      </w:r>
      <w:r>
        <w:rPr>
          <w:sz w:val="21"/>
        </w:rPr>
        <w:t>ANY,</w:t>
      </w:r>
      <w:r>
        <w:rPr>
          <w:spacing w:val="-9"/>
          <w:sz w:val="21"/>
        </w:rPr>
        <w:t xml:space="preserve"> </w:t>
      </w:r>
      <w:r>
        <w:rPr>
          <w:sz w:val="21"/>
        </w:rPr>
        <w:t>you</w:t>
      </w:r>
      <w:r>
        <w:rPr>
          <w:spacing w:val="-9"/>
          <w:sz w:val="21"/>
        </w:rPr>
        <w:t xml:space="preserve"> </w:t>
      </w:r>
      <w:r>
        <w:rPr>
          <w:sz w:val="21"/>
        </w:rPr>
        <w:t>can</w:t>
      </w:r>
      <w:r>
        <w:rPr>
          <w:spacing w:val="-8"/>
          <w:sz w:val="21"/>
        </w:rPr>
        <w:t xml:space="preserve"> </w:t>
      </w:r>
      <w:r>
        <w:rPr>
          <w:sz w:val="21"/>
        </w:rPr>
        <w:t>check</w:t>
      </w:r>
      <w:r>
        <w:rPr>
          <w:spacing w:val="-9"/>
          <w:sz w:val="21"/>
        </w:rPr>
        <w:t xml:space="preserve"> </w:t>
      </w:r>
      <w:r>
        <w:rPr>
          <w:sz w:val="21"/>
        </w:rPr>
        <w:t>for</w:t>
      </w:r>
      <w:r>
        <w:rPr>
          <w:spacing w:val="-9"/>
          <w:sz w:val="21"/>
        </w:rPr>
        <w:t xml:space="preserve"> </w:t>
      </w:r>
      <w:r>
        <w:rPr>
          <w:sz w:val="21"/>
        </w:rPr>
        <w:t>=ANY,</w:t>
      </w:r>
      <w:r>
        <w:rPr>
          <w:spacing w:val="-9"/>
          <w:sz w:val="21"/>
        </w:rPr>
        <w:t xml:space="preserve"> </w:t>
      </w:r>
      <w:r>
        <w:rPr>
          <w:sz w:val="21"/>
        </w:rPr>
        <w:t>!=ANY,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&gt;ANY,</w:t>
      </w:r>
    </w:p>
    <w:p w14:paraId="4135C2CB">
      <w:pPr>
        <w:spacing w:before="15"/>
        <w:ind w:left="1406" w:right="0" w:firstLine="0"/>
        <w:jc w:val="left"/>
        <w:rPr>
          <w:sz w:val="21"/>
        </w:rPr>
      </w:pPr>
      <w:r>
        <w:rPr>
          <w:spacing w:val="-6"/>
          <w:sz w:val="21"/>
        </w:rPr>
        <w:t>&gt;=ANY,</w:t>
      </w:r>
      <w:r>
        <w:rPr>
          <w:spacing w:val="-16"/>
          <w:sz w:val="21"/>
        </w:rPr>
        <w:t xml:space="preserve"> </w:t>
      </w:r>
      <w:r>
        <w:rPr>
          <w:spacing w:val="-6"/>
          <w:sz w:val="21"/>
        </w:rPr>
        <w:t>&lt;ANY,</w:t>
      </w:r>
      <w:r>
        <w:rPr>
          <w:spacing w:val="-15"/>
          <w:sz w:val="21"/>
        </w:rPr>
        <w:t xml:space="preserve"> </w:t>
      </w:r>
      <w:r>
        <w:rPr>
          <w:spacing w:val="-6"/>
          <w:sz w:val="21"/>
        </w:rPr>
        <w:t>&lt;=ANY</w:t>
      </w:r>
    </w:p>
    <w:p w14:paraId="2874ADC9">
      <w:pPr>
        <w:pStyle w:val="9"/>
        <w:numPr>
          <w:ilvl w:val="1"/>
          <w:numId w:val="14"/>
        </w:numPr>
        <w:tabs>
          <w:tab w:val="left" w:pos="2160"/>
        </w:tabs>
        <w:spacing w:before="13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if</w:t>
      </w:r>
      <w:r>
        <w:rPr>
          <w:spacing w:val="-6"/>
          <w:sz w:val="21"/>
        </w:rPr>
        <w:t xml:space="preserve"> </w:t>
      </w:r>
      <w:r>
        <w:rPr>
          <w:sz w:val="21"/>
        </w:rPr>
        <w:t>you</w:t>
      </w:r>
      <w:r>
        <w:rPr>
          <w:spacing w:val="-5"/>
          <w:sz w:val="21"/>
        </w:rPr>
        <w:t xml:space="preserve"> </w:t>
      </w:r>
      <w:r>
        <w:rPr>
          <w:sz w:val="21"/>
        </w:rPr>
        <w:t>want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check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equality</w:t>
      </w:r>
      <w:r>
        <w:rPr>
          <w:spacing w:val="-5"/>
          <w:sz w:val="21"/>
        </w:rPr>
        <w:t xml:space="preserve"> </w:t>
      </w:r>
      <w:r>
        <w:rPr>
          <w:sz w:val="21"/>
        </w:rPr>
        <w:t>or</w:t>
      </w:r>
      <w:r>
        <w:rPr>
          <w:spacing w:val="-5"/>
          <w:sz w:val="21"/>
        </w:rPr>
        <w:t xml:space="preserve"> </w:t>
      </w:r>
      <w:r>
        <w:rPr>
          <w:sz w:val="21"/>
        </w:rPr>
        <w:t>inequality,</w:t>
      </w:r>
      <w:r>
        <w:rPr>
          <w:spacing w:val="-6"/>
          <w:sz w:val="21"/>
        </w:rPr>
        <w:t xml:space="preserve"> </w:t>
      </w:r>
      <w:r>
        <w:rPr>
          <w:sz w:val="21"/>
        </w:rPr>
        <w:t>then</w:t>
      </w:r>
      <w:r>
        <w:rPr>
          <w:spacing w:val="-5"/>
          <w:sz w:val="21"/>
        </w:rPr>
        <w:t xml:space="preserve"> </w:t>
      </w:r>
      <w:r>
        <w:rPr>
          <w:sz w:val="21"/>
        </w:rPr>
        <w:t>use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operator</w:t>
      </w:r>
    </w:p>
    <w:p w14:paraId="4ABE770B">
      <w:pPr>
        <w:pStyle w:val="9"/>
        <w:numPr>
          <w:ilvl w:val="1"/>
          <w:numId w:val="14"/>
        </w:numPr>
        <w:tabs>
          <w:tab w:val="left" w:pos="2160"/>
        </w:tabs>
        <w:spacing w:before="2" w:after="0" w:line="240" w:lineRule="auto"/>
        <w:ind w:left="2160" w:right="0" w:hanging="763"/>
        <w:jc w:val="left"/>
        <w:rPr>
          <w:sz w:val="21"/>
        </w:rPr>
      </w:pPr>
      <w:r>
        <w:rPr>
          <w:spacing w:val="-4"/>
          <w:sz w:val="21"/>
        </w:rPr>
        <w:t>if</w:t>
      </w:r>
      <w:r>
        <w:rPr>
          <w:spacing w:val="-12"/>
          <w:sz w:val="21"/>
        </w:rPr>
        <w:t xml:space="preserve"> </w:t>
      </w:r>
      <w:r>
        <w:rPr>
          <w:spacing w:val="-4"/>
          <w:sz w:val="21"/>
        </w:rPr>
        <w:t>you</w:t>
      </w:r>
      <w:r>
        <w:rPr>
          <w:spacing w:val="-11"/>
          <w:sz w:val="21"/>
        </w:rPr>
        <w:t xml:space="preserve"> </w:t>
      </w:r>
      <w:r>
        <w:rPr>
          <w:spacing w:val="-4"/>
          <w:sz w:val="21"/>
        </w:rPr>
        <w:t>want</w:t>
      </w:r>
      <w:r>
        <w:rPr>
          <w:spacing w:val="-12"/>
          <w:sz w:val="21"/>
        </w:rPr>
        <w:t xml:space="preserve"> </w:t>
      </w:r>
      <w:r>
        <w:rPr>
          <w:spacing w:val="-4"/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pacing w:val="-4"/>
          <w:sz w:val="21"/>
        </w:rPr>
        <w:t>check</w:t>
      </w:r>
      <w:r>
        <w:rPr>
          <w:spacing w:val="-11"/>
          <w:sz w:val="21"/>
        </w:rPr>
        <w:t xml:space="preserve"> </w:t>
      </w:r>
      <w:r>
        <w:rPr>
          <w:spacing w:val="-4"/>
          <w:sz w:val="21"/>
        </w:rPr>
        <w:t>for</w:t>
      </w:r>
      <w:r>
        <w:rPr>
          <w:spacing w:val="-12"/>
          <w:sz w:val="21"/>
        </w:rPr>
        <w:t xml:space="preserve"> </w:t>
      </w:r>
      <w:r>
        <w:rPr>
          <w:spacing w:val="-4"/>
          <w:sz w:val="21"/>
        </w:rPr>
        <w:t>&gt;,</w:t>
      </w:r>
      <w:r>
        <w:rPr>
          <w:spacing w:val="-11"/>
          <w:sz w:val="21"/>
        </w:rPr>
        <w:t xml:space="preserve"> </w:t>
      </w:r>
      <w:r>
        <w:rPr>
          <w:spacing w:val="-4"/>
          <w:sz w:val="21"/>
        </w:rPr>
        <w:t>&gt;=,</w:t>
      </w:r>
      <w:r>
        <w:rPr>
          <w:spacing w:val="-12"/>
          <w:sz w:val="21"/>
        </w:rPr>
        <w:t xml:space="preserve"> </w:t>
      </w:r>
      <w:r>
        <w:rPr>
          <w:spacing w:val="-4"/>
          <w:sz w:val="21"/>
        </w:rPr>
        <w:t>&lt;,</w:t>
      </w:r>
      <w:r>
        <w:rPr>
          <w:spacing w:val="-11"/>
          <w:sz w:val="21"/>
        </w:rPr>
        <w:t xml:space="preserve"> </w:t>
      </w:r>
      <w:r>
        <w:rPr>
          <w:spacing w:val="-4"/>
          <w:sz w:val="21"/>
        </w:rPr>
        <w:t>&lt;=,</w:t>
      </w:r>
      <w:r>
        <w:rPr>
          <w:spacing w:val="-11"/>
          <w:sz w:val="21"/>
        </w:rPr>
        <w:t xml:space="preserve"> </w:t>
      </w:r>
      <w:r>
        <w:rPr>
          <w:spacing w:val="-4"/>
          <w:sz w:val="21"/>
        </w:rPr>
        <w:t>then</w:t>
      </w:r>
      <w:r>
        <w:rPr>
          <w:spacing w:val="-12"/>
          <w:sz w:val="21"/>
        </w:rPr>
        <w:t xml:space="preserve"> </w:t>
      </w:r>
      <w:r>
        <w:rPr>
          <w:spacing w:val="-4"/>
          <w:sz w:val="21"/>
        </w:rPr>
        <w:t>use</w:t>
      </w:r>
      <w:r>
        <w:rPr>
          <w:spacing w:val="-11"/>
          <w:sz w:val="21"/>
        </w:rPr>
        <w:t xml:space="preserve"> </w:t>
      </w:r>
      <w:r>
        <w:rPr>
          <w:spacing w:val="-4"/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pacing w:val="-4"/>
          <w:sz w:val="21"/>
        </w:rPr>
        <w:t>ANY</w:t>
      </w:r>
      <w:r>
        <w:rPr>
          <w:spacing w:val="-11"/>
          <w:sz w:val="21"/>
        </w:rPr>
        <w:t xml:space="preserve"> </w:t>
      </w:r>
      <w:r>
        <w:rPr>
          <w:spacing w:val="-4"/>
          <w:sz w:val="21"/>
        </w:rPr>
        <w:t>operator</w:t>
      </w:r>
    </w:p>
    <w:p w14:paraId="4F6A94A8">
      <w:pPr>
        <w:pStyle w:val="5"/>
        <w:spacing w:before="67"/>
      </w:pPr>
    </w:p>
    <w:p w14:paraId="048CCFAC">
      <w:pPr>
        <w:pStyle w:val="5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city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('Mumbai',</w:t>
      </w:r>
      <w:r>
        <w:rPr>
          <w:rFonts w:ascii="Calibri"/>
          <w:spacing w:val="-2"/>
        </w:rPr>
        <w:t xml:space="preserve"> 'Delhi');</w:t>
      </w:r>
    </w:p>
    <w:p w14:paraId="160C6745">
      <w:pPr>
        <w:pStyle w:val="9"/>
        <w:numPr>
          <w:ilvl w:val="1"/>
          <w:numId w:val="14"/>
        </w:numPr>
        <w:tabs>
          <w:tab w:val="left" w:pos="1976"/>
        </w:tabs>
        <w:spacing w:before="136" w:after="0" w:line="228" w:lineRule="auto"/>
        <w:ind w:left="1976" w:right="0" w:hanging="579"/>
        <w:jc w:val="left"/>
        <w:rPr>
          <w:position w:val="-13"/>
          <w:sz w:val="21"/>
        </w:rPr>
      </w:pPr>
      <w:r>
        <w:rPr>
          <w:sz w:val="21"/>
        </w:rPr>
        <w:t>ANY</w:t>
      </w:r>
      <w:r>
        <w:rPr>
          <w:spacing w:val="1"/>
          <w:sz w:val="21"/>
        </w:rPr>
        <w:t xml:space="preserve"> </w:t>
      </w:r>
      <w:r>
        <w:rPr>
          <w:sz w:val="21"/>
        </w:rPr>
        <w:t>operator</w:t>
      </w:r>
      <w:r>
        <w:rPr>
          <w:spacing w:val="2"/>
          <w:sz w:val="21"/>
        </w:rPr>
        <w:t xml:space="preserve"> </w:t>
      </w:r>
      <w:r>
        <w:rPr>
          <w:sz w:val="21"/>
        </w:rPr>
        <w:t>woks</w:t>
      </w:r>
      <w:r>
        <w:rPr>
          <w:spacing w:val="1"/>
          <w:sz w:val="21"/>
        </w:rPr>
        <w:t xml:space="preserve"> </w:t>
      </w:r>
      <w:r>
        <w:rPr>
          <w:sz w:val="21"/>
        </w:rPr>
        <w:t>dirctly</w:t>
      </w:r>
      <w:r>
        <w:rPr>
          <w:spacing w:val="2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>Oracle</w:t>
      </w:r>
    </w:p>
    <w:p w14:paraId="37BA11E3">
      <w:pPr>
        <w:pStyle w:val="9"/>
        <w:numPr>
          <w:ilvl w:val="1"/>
          <w:numId w:val="14"/>
        </w:numPr>
        <w:tabs>
          <w:tab w:val="left" w:pos="1976"/>
        </w:tabs>
        <w:spacing w:before="0" w:after="0" w:line="330" w:lineRule="exact"/>
        <w:ind w:left="1976" w:right="0" w:hanging="579"/>
        <w:jc w:val="left"/>
        <w:rPr>
          <w:sz w:val="21"/>
        </w:rPr>
      </w:pPr>
      <w:r>
        <w:rPr>
          <w:color w:val="FF0000"/>
          <w:position w:val="1"/>
          <w:sz w:val="28"/>
        </w:rPr>
        <w:t>ANY</w:t>
      </w:r>
      <w:r>
        <w:rPr>
          <w:color w:val="FF0000"/>
          <w:spacing w:val="23"/>
          <w:position w:val="1"/>
          <w:sz w:val="28"/>
        </w:rPr>
        <w:t xml:space="preserve"> </w:t>
      </w:r>
      <w:r>
        <w:rPr>
          <w:color w:val="FF0000"/>
          <w:position w:val="1"/>
          <w:sz w:val="28"/>
        </w:rPr>
        <w:t>operator</w:t>
      </w:r>
      <w:r>
        <w:rPr>
          <w:color w:val="FF0000"/>
          <w:spacing w:val="24"/>
          <w:position w:val="1"/>
          <w:sz w:val="28"/>
        </w:rPr>
        <w:t xml:space="preserve"> </w:t>
      </w:r>
      <w:r>
        <w:rPr>
          <w:color w:val="FF0000"/>
          <w:position w:val="1"/>
          <w:sz w:val="28"/>
        </w:rPr>
        <w:t>does</w:t>
      </w:r>
      <w:r>
        <w:rPr>
          <w:color w:val="FF0000"/>
          <w:spacing w:val="24"/>
          <w:position w:val="1"/>
          <w:sz w:val="28"/>
        </w:rPr>
        <w:t xml:space="preserve"> </w:t>
      </w:r>
      <w:r>
        <w:rPr>
          <w:color w:val="FF0000"/>
          <w:position w:val="1"/>
          <w:sz w:val="28"/>
        </w:rPr>
        <w:t>not</w:t>
      </w:r>
      <w:r>
        <w:rPr>
          <w:color w:val="FF0000"/>
          <w:spacing w:val="23"/>
          <w:position w:val="1"/>
          <w:sz w:val="28"/>
        </w:rPr>
        <w:t xml:space="preserve"> </w:t>
      </w:r>
      <w:r>
        <w:rPr>
          <w:color w:val="FF0000"/>
          <w:position w:val="1"/>
          <w:sz w:val="28"/>
        </w:rPr>
        <w:t>work</w:t>
      </w:r>
      <w:r>
        <w:rPr>
          <w:color w:val="FF0000"/>
          <w:spacing w:val="24"/>
          <w:position w:val="1"/>
          <w:sz w:val="28"/>
        </w:rPr>
        <w:t xml:space="preserve"> </w:t>
      </w:r>
      <w:r>
        <w:rPr>
          <w:color w:val="FF0000"/>
          <w:position w:val="1"/>
          <w:sz w:val="28"/>
        </w:rPr>
        <w:t>directly</w:t>
      </w:r>
      <w:r>
        <w:rPr>
          <w:color w:val="FF0000"/>
          <w:spacing w:val="24"/>
          <w:position w:val="1"/>
          <w:sz w:val="28"/>
        </w:rPr>
        <w:t xml:space="preserve"> </w:t>
      </w:r>
      <w:r>
        <w:rPr>
          <w:color w:val="FF0000"/>
          <w:position w:val="1"/>
          <w:sz w:val="28"/>
        </w:rPr>
        <w:t>in</w:t>
      </w:r>
      <w:r>
        <w:rPr>
          <w:color w:val="FF0000"/>
          <w:spacing w:val="24"/>
          <w:position w:val="1"/>
          <w:sz w:val="28"/>
        </w:rPr>
        <w:t xml:space="preserve"> </w:t>
      </w:r>
      <w:r>
        <w:rPr>
          <w:color w:val="FF0000"/>
          <w:position w:val="1"/>
          <w:sz w:val="28"/>
        </w:rPr>
        <w:t>MySQL(</w:t>
      </w:r>
      <w:r>
        <w:rPr>
          <w:color w:val="FF0000"/>
          <w:spacing w:val="-15"/>
          <w:position w:val="1"/>
          <w:sz w:val="28"/>
        </w:rPr>
        <w:t xml:space="preserve"> </w:t>
      </w:r>
      <w:r>
        <w:rPr>
          <w:color w:val="FF0000"/>
          <w:position w:val="2"/>
          <w:sz w:val="24"/>
        </w:rPr>
        <w:t>But</w:t>
      </w:r>
      <w:r>
        <w:rPr>
          <w:color w:val="FF0000"/>
          <w:spacing w:val="8"/>
          <w:position w:val="2"/>
          <w:sz w:val="24"/>
        </w:rPr>
        <w:t xml:space="preserve"> </w:t>
      </w:r>
      <w:r>
        <w:rPr>
          <w:color w:val="FF0000"/>
          <w:position w:val="2"/>
          <w:sz w:val="24"/>
        </w:rPr>
        <w:t>Exception</w:t>
      </w:r>
      <w:r>
        <w:rPr>
          <w:color w:val="FF0000"/>
          <w:spacing w:val="7"/>
          <w:position w:val="2"/>
          <w:sz w:val="24"/>
        </w:rPr>
        <w:t xml:space="preserve"> </w:t>
      </w:r>
      <w:r>
        <w:rPr>
          <w:color w:val="FF0000"/>
          <w:position w:val="2"/>
          <w:sz w:val="24"/>
        </w:rPr>
        <w:t>is</w:t>
      </w:r>
      <w:r>
        <w:rPr>
          <w:color w:val="FF0000"/>
          <w:spacing w:val="8"/>
          <w:position w:val="2"/>
          <w:sz w:val="24"/>
        </w:rPr>
        <w:t xml:space="preserve"> </w:t>
      </w:r>
      <w:r>
        <w:rPr>
          <w:color w:val="FF0000"/>
          <w:position w:val="2"/>
          <w:sz w:val="24"/>
        </w:rPr>
        <w:t>there</w:t>
      </w:r>
      <w:r>
        <w:rPr>
          <w:color w:val="FF0000"/>
          <w:spacing w:val="7"/>
          <w:position w:val="2"/>
          <w:sz w:val="24"/>
        </w:rPr>
        <w:t xml:space="preserve"> </w:t>
      </w:r>
      <w:r>
        <w:rPr>
          <w:color w:val="FF0000"/>
          <w:spacing w:val="-2"/>
          <w:position w:val="2"/>
          <w:sz w:val="24"/>
        </w:rPr>
        <w:t>“ANY”</w:t>
      </w:r>
    </w:p>
    <w:p w14:paraId="6E73B5B0">
      <w:pPr>
        <w:spacing w:before="9"/>
        <w:ind w:left="1976" w:right="0" w:firstLine="0"/>
        <w:jc w:val="left"/>
        <w:rPr>
          <w:sz w:val="28"/>
        </w:rPr>
      </w:pPr>
      <w:r>
        <w:rPr>
          <w:color w:val="FF0000"/>
          <w:sz w:val="28"/>
        </w:rPr>
        <w:t>operatoer</w:t>
      </w:r>
      <w:r>
        <w:rPr>
          <w:color w:val="FF0000"/>
          <w:spacing w:val="26"/>
          <w:sz w:val="28"/>
        </w:rPr>
        <w:t xml:space="preserve"> </w:t>
      </w:r>
      <w:r>
        <w:rPr>
          <w:color w:val="FF0000"/>
          <w:sz w:val="28"/>
        </w:rPr>
        <w:t>used</w:t>
      </w:r>
      <w:r>
        <w:rPr>
          <w:color w:val="FF0000"/>
          <w:spacing w:val="26"/>
          <w:sz w:val="28"/>
        </w:rPr>
        <w:t xml:space="preserve"> </w:t>
      </w:r>
      <w:r>
        <w:rPr>
          <w:color w:val="FF0000"/>
          <w:sz w:val="28"/>
        </w:rPr>
        <w:t>in</w:t>
      </w:r>
      <w:r>
        <w:rPr>
          <w:color w:val="FF0000"/>
          <w:spacing w:val="27"/>
          <w:sz w:val="28"/>
        </w:rPr>
        <w:t xml:space="preserve"> </w:t>
      </w:r>
      <w:r>
        <w:rPr>
          <w:color w:val="FF0000"/>
          <w:sz w:val="28"/>
        </w:rPr>
        <w:t>MySQL</w:t>
      </w:r>
      <w:r>
        <w:rPr>
          <w:color w:val="FF0000"/>
          <w:spacing w:val="26"/>
          <w:sz w:val="28"/>
        </w:rPr>
        <w:t xml:space="preserve"> </w:t>
      </w:r>
      <w:r>
        <w:rPr>
          <w:color w:val="FF0000"/>
          <w:sz w:val="28"/>
        </w:rPr>
        <w:t>within</w:t>
      </w:r>
      <w:r>
        <w:rPr>
          <w:color w:val="FF0000"/>
          <w:spacing w:val="27"/>
          <w:sz w:val="28"/>
        </w:rPr>
        <w:t xml:space="preserve"> </w:t>
      </w:r>
      <w:r>
        <w:rPr>
          <w:color w:val="FF0000"/>
          <w:sz w:val="28"/>
        </w:rPr>
        <w:t>Sub</w:t>
      </w:r>
      <w:r>
        <w:rPr>
          <w:color w:val="FF0000"/>
          <w:spacing w:val="26"/>
          <w:sz w:val="28"/>
        </w:rPr>
        <w:t xml:space="preserve"> </w:t>
      </w:r>
      <w:r>
        <w:rPr>
          <w:color w:val="FF0000"/>
          <w:spacing w:val="-2"/>
          <w:sz w:val="28"/>
        </w:rPr>
        <w:t>Queries)</w:t>
      </w:r>
    </w:p>
    <w:p w14:paraId="697A63AD">
      <w:pPr>
        <w:pStyle w:val="9"/>
        <w:numPr>
          <w:ilvl w:val="1"/>
          <w:numId w:val="14"/>
        </w:numPr>
        <w:tabs>
          <w:tab w:val="left" w:pos="2160"/>
        </w:tabs>
        <w:spacing w:before="62" w:after="0" w:line="294" w:lineRule="exact"/>
        <w:ind w:left="2160" w:right="0" w:hanging="763"/>
        <w:jc w:val="left"/>
        <w:rPr>
          <w:position w:val="8"/>
          <w:sz w:val="21"/>
        </w:rPr>
      </w:pP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MySQL,</w:t>
      </w:r>
      <w:r>
        <w:rPr>
          <w:spacing w:val="-3"/>
          <w:sz w:val="21"/>
        </w:rPr>
        <w:t xml:space="preserve"> </w:t>
      </w:r>
      <w:r>
        <w:rPr>
          <w:sz w:val="21"/>
        </w:rPr>
        <w:t>ANY</w:t>
      </w:r>
      <w:r>
        <w:rPr>
          <w:spacing w:val="-3"/>
          <w:sz w:val="21"/>
        </w:rPr>
        <w:t xml:space="preserve"> </w:t>
      </w:r>
      <w:r>
        <w:rPr>
          <w:sz w:val="21"/>
        </w:rPr>
        <w:t>operator</w:t>
      </w:r>
      <w:r>
        <w:rPr>
          <w:spacing w:val="-3"/>
          <w:sz w:val="21"/>
        </w:rPr>
        <w:t xml:space="preserve"> </w:t>
      </w:r>
      <w:r>
        <w:rPr>
          <w:sz w:val="21"/>
        </w:rPr>
        <w:t>has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be</w:t>
      </w:r>
      <w:r>
        <w:rPr>
          <w:spacing w:val="-4"/>
          <w:sz w:val="21"/>
        </w:rPr>
        <w:t xml:space="preserve"> </w:t>
      </w:r>
      <w:r>
        <w:rPr>
          <w:sz w:val="21"/>
        </w:rPr>
        <w:t>used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sub-</w:t>
      </w:r>
      <w:r>
        <w:rPr>
          <w:spacing w:val="-4"/>
          <w:sz w:val="21"/>
        </w:rPr>
        <w:t>query</w:t>
      </w:r>
    </w:p>
    <w:p w14:paraId="3D727FAD">
      <w:pPr>
        <w:pStyle w:val="9"/>
        <w:numPr>
          <w:ilvl w:val="1"/>
          <w:numId w:val="14"/>
        </w:numPr>
        <w:tabs>
          <w:tab w:val="left" w:pos="2160"/>
        </w:tabs>
        <w:spacing w:before="0" w:after="0" w:line="294" w:lineRule="exact"/>
        <w:ind w:left="2160" w:right="0" w:hanging="763"/>
        <w:jc w:val="left"/>
        <w:rPr>
          <w:position w:val="8"/>
          <w:sz w:val="21"/>
        </w:rPr>
      </w:pPr>
      <w:r>
        <w:rPr>
          <w:sz w:val="21"/>
        </w:rPr>
        <w:t>in</w:t>
      </w:r>
      <w:r>
        <w:rPr>
          <w:spacing w:val="-9"/>
          <w:sz w:val="21"/>
        </w:rPr>
        <w:t xml:space="preserve"> </w:t>
      </w:r>
      <w:r>
        <w:rPr>
          <w:sz w:val="21"/>
        </w:rPr>
        <w:t>MySQL,</w:t>
      </w:r>
      <w:r>
        <w:rPr>
          <w:spacing w:val="-8"/>
          <w:sz w:val="21"/>
        </w:rPr>
        <w:t xml:space="preserve"> </w:t>
      </w:r>
      <w:r>
        <w:rPr>
          <w:sz w:val="21"/>
        </w:rPr>
        <w:t>use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IN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operator</w:t>
      </w:r>
    </w:p>
    <w:p w14:paraId="654D1F36">
      <w:pPr>
        <w:pStyle w:val="9"/>
        <w:spacing w:after="0" w:line="294" w:lineRule="exact"/>
        <w:jc w:val="left"/>
        <w:rPr>
          <w:position w:val="8"/>
          <w:sz w:val="21"/>
        </w:rPr>
        <w:sectPr>
          <w:pgSz w:w="12240" w:h="15840"/>
          <w:pgMar w:top="840" w:right="0" w:bottom="980" w:left="0" w:header="0" w:footer="798" w:gutter="0"/>
          <w:cols w:space="720" w:num="1"/>
        </w:sectPr>
      </w:pPr>
    </w:p>
    <w:p w14:paraId="1A8C1A4E">
      <w:pPr>
        <w:pStyle w:val="5"/>
        <w:spacing w:before="82"/>
        <w:ind w:left="1397" w:right="8728"/>
      </w:pPr>
      <w:r>
        <w:t>DDL -&gt; create, drop DML</w:t>
      </w:r>
      <w:r>
        <w:rPr>
          <w:spacing w:val="-17"/>
        </w:rPr>
        <w:t xml:space="preserve"> </w:t>
      </w:r>
      <w:r>
        <w:t>-&gt;</w:t>
      </w:r>
      <w:r>
        <w:rPr>
          <w:spacing w:val="-17"/>
        </w:rPr>
        <w:t xml:space="preserve"> </w:t>
      </w:r>
      <w:r>
        <w:t>insert,</w:t>
      </w:r>
      <w:r>
        <w:rPr>
          <w:spacing w:val="-17"/>
        </w:rPr>
        <w:t xml:space="preserve"> </w:t>
      </w:r>
      <w:r>
        <w:t>update</w:t>
      </w:r>
    </w:p>
    <w:p w14:paraId="5D5D2D07">
      <w:pPr>
        <w:pStyle w:val="5"/>
        <w:tabs>
          <w:tab w:val="left" w:leader="dot" w:pos="2865"/>
        </w:tabs>
        <w:spacing w:before="3"/>
        <w:ind w:left="1397"/>
      </w:pPr>
      <w:r>
        <w:rPr>
          <w:w w:val="90"/>
        </w:rPr>
        <w:t>DQL&gt;</w:t>
      </w:r>
      <w:r>
        <w:rPr>
          <w:spacing w:val="6"/>
        </w:rPr>
        <w:t xml:space="preserve"> </w:t>
      </w:r>
      <w:r>
        <w:rPr>
          <w:spacing w:val="-2"/>
        </w:rPr>
        <w:t>select</w:t>
      </w:r>
      <w:r>
        <w:rPr>
          <w:rFonts w:ascii="Times New Roman"/>
        </w:rPr>
        <w:tab/>
      </w:r>
      <w:r>
        <w:t>*,</w:t>
      </w:r>
      <w:r>
        <w:rPr>
          <w:spacing w:val="1"/>
        </w:rPr>
        <w:t xml:space="preserve"> </w:t>
      </w:r>
      <w:r>
        <w:t>coll,</w:t>
      </w:r>
      <w:r>
        <w:rPr>
          <w:spacing w:val="2"/>
        </w:rPr>
        <w:t xml:space="preserve"> </w:t>
      </w:r>
      <w:r>
        <w:t>co12,</w:t>
      </w:r>
      <w:r>
        <w:rPr>
          <w:spacing w:val="2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clause,</w:t>
      </w:r>
      <w:r>
        <w:rPr>
          <w:spacing w:val="2"/>
        </w:rPr>
        <w:t xml:space="preserve"> </w:t>
      </w:r>
      <w:r>
        <w:t>Relational,</w:t>
      </w:r>
      <w:r>
        <w:rPr>
          <w:spacing w:val="2"/>
        </w:rPr>
        <w:t xml:space="preserve"> </w:t>
      </w:r>
      <w:r>
        <w:t>Logical,</w:t>
      </w:r>
      <w:r>
        <w:rPr>
          <w:spacing w:val="1"/>
        </w:rPr>
        <w:t xml:space="preserve"> </w:t>
      </w:r>
      <w:r>
        <w:t>Arithmetic,</w:t>
      </w:r>
      <w:r>
        <w:rPr>
          <w:spacing w:val="2"/>
        </w:rPr>
        <w:t xml:space="preserve"> </w:t>
      </w:r>
      <w:r>
        <w:t>Special</w:t>
      </w:r>
      <w:r>
        <w:rPr>
          <w:spacing w:val="2"/>
        </w:rPr>
        <w:t xml:space="preserve"> </w:t>
      </w:r>
      <w:r>
        <w:t>Operators,</w:t>
      </w:r>
      <w:r>
        <w:rPr>
          <w:spacing w:val="1"/>
        </w:rPr>
        <w:t xml:space="preserve"> </w:t>
      </w:r>
      <w:r>
        <w:t>Computed</w:t>
      </w:r>
      <w:r>
        <w:rPr>
          <w:spacing w:val="2"/>
        </w:rPr>
        <w:t xml:space="preserve"> </w:t>
      </w:r>
      <w:r>
        <w:rPr>
          <w:spacing w:val="-2"/>
        </w:rPr>
        <w:t>column,</w:t>
      </w:r>
    </w:p>
    <w:p w14:paraId="5B23686B">
      <w:pPr>
        <w:pStyle w:val="5"/>
        <w:spacing w:before="2"/>
        <w:ind w:left="1397"/>
      </w:pPr>
      <w:r>
        <w:t>Alias,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clause</w:t>
      </w:r>
    </w:p>
    <w:p w14:paraId="18FF959A">
      <w:pPr>
        <w:pStyle w:val="5"/>
        <w:spacing w:before="62"/>
      </w:pPr>
    </w:p>
    <w:p w14:paraId="0E1688C9">
      <w:pPr>
        <w:spacing w:before="0"/>
        <w:ind w:left="1397" w:right="0" w:firstLine="0"/>
        <w:jc w:val="left"/>
        <w:rPr>
          <w:sz w:val="24"/>
        </w:rPr>
      </w:pPr>
      <w:r>
        <w:rPr>
          <w:spacing w:val="-2"/>
          <w:w w:val="105"/>
          <w:sz w:val="24"/>
        </w:rPr>
        <w:t>UPDATE</w:t>
      </w:r>
    </w:p>
    <w:p w14:paraId="349F5BE2">
      <w:pPr>
        <w:pStyle w:val="5"/>
        <w:spacing w:line="20" w:lineRule="exact"/>
        <w:ind w:left="1397"/>
        <w:rPr>
          <w:sz w:val="2"/>
        </w:rPr>
      </w:pPr>
      <w:r>
        <w:rPr>
          <w:sz w:val="2"/>
        </w:rPr>
        <w:drawing>
          <wp:inline distT="0" distB="0" distL="0" distR="0">
            <wp:extent cx="633095" cy="8890"/>
            <wp:effectExtent l="0" t="0" r="0" b="0"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638" cy="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DE6A">
      <w:pPr>
        <w:pStyle w:val="5"/>
        <w:spacing w:before="37"/>
      </w:pPr>
    </w:p>
    <w:p w14:paraId="6D21A24C">
      <w:pPr>
        <w:pStyle w:val="5"/>
        <w:spacing w:before="1" w:line="532" w:lineRule="auto"/>
        <w:ind w:left="1397" w:right="6369"/>
        <w:rPr>
          <w:rFonts w:ascii="Calibri"/>
        </w:rPr>
      </w:pPr>
      <w:r>
        <w:rPr>
          <w:rFonts w:ascii="Calibri"/>
        </w:rPr>
        <w:t>update emp set sal = 10000 where empno = 1; update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+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sal*0.4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empno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1;</w:t>
      </w:r>
    </w:p>
    <w:p w14:paraId="725AAF54">
      <w:pPr>
        <w:pStyle w:val="5"/>
        <w:spacing w:line="530" w:lineRule="auto"/>
        <w:ind w:left="1397" w:right="5721"/>
        <w:rPr>
          <w:rFonts w:ascii="Calibri"/>
        </w:rPr>
      </w:pPr>
      <w:r>
        <w:rPr>
          <w:rFonts w:ascii="Calibri"/>
        </w:rPr>
        <w:t>update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sal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10000,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city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'Pune'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empno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1; update emp set sal = 10000 where city = 'Mumbai';</w:t>
      </w:r>
    </w:p>
    <w:p w14:paraId="3225C680">
      <w:pPr>
        <w:pStyle w:val="5"/>
        <w:spacing w:before="2"/>
        <w:ind w:left="1397"/>
        <w:rPr>
          <w:rFonts w:ascii="Calibri"/>
        </w:rPr>
      </w:pPr>
      <w:r>
        <w:rPr>
          <w:rFonts w:ascii="Calibri"/>
        </w:rPr>
        <w:t>update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10000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city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'Pune'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city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'Mumbai';</w:t>
      </w:r>
    </w:p>
    <w:p w14:paraId="3B5C3B9A">
      <w:pPr>
        <w:pStyle w:val="5"/>
        <w:rPr>
          <w:rFonts w:ascii="Calibri"/>
        </w:rPr>
      </w:pPr>
    </w:p>
    <w:p w14:paraId="15D4A456">
      <w:pPr>
        <w:pStyle w:val="9"/>
        <w:numPr>
          <w:ilvl w:val="1"/>
          <w:numId w:val="14"/>
        </w:numPr>
        <w:tabs>
          <w:tab w:val="left" w:pos="1830"/>
        </w:tabs>
        <w:spacing w:before="1" w:after="0" w:line="240" w:lineRule="auto"/>
        <w:ind w:left="1830" w:right="331" w:hanging="434"/>
        <w:jc w:val="left"/>
        <w:rPr>
          <w:position w:val="1"/>
          <w:sz w:val="21"/>
        </w:rPr>
      </w:pPr>
      <w:r>
        <w:rPr>
          <w:spacing w:val="-2"/>
          <w:w w:val="105"/>
          <w:sz w:val="21"/>
        </w:rPr>
        <w:t>you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can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UPDATE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multiple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rows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and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multiple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columns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simultaneously,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but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you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can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UPDATE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only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1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table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at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 xml:space="preserve">a </w:t>
      </w:r>
      <w:r>
        <w:rPr>
          <w:spacing w:val="-4"/>
          <w:w w:val="105"/>
          <w:sz w:val="21"/>
        </w:rPr>
        <w:t>time</w:t>
      </w:r>
    </w:p>
    <w:p w14:paraId="327B64AC">
      <w:pPr>
        <w:pStyle w:val="9"/>
        <w:numPr>
          <w:ilvl w:val="1"/>
          <w:numId w:val="14"/>
        </w:numPr>
        <w:tabs>
          <w:tab w:val="left" w:pos="1830"/>
        </w:tabs>
        <w:spacing w:before="24" w:after="0" w:line="216" w:lineRule="auto"/>
        <w:ind w:left="1830" w:right="270" w:hanging="434"/>
        <w:jc w:val="left"/>
        <w:rPr>
          <w:position w:val="-2"/>
          <w:sz w:val="21"/>
        </w:rPr>
      </w:pPr>
      <w:r>
        <w:rPr>
          <w:spacing w:val="-2"/>
          <w:w w:val="105"/>
          <w:sz w:val="21"/>
        </w:rPr>
        <w:t>if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you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want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to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UPDATE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multiple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tables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simultaneously,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it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is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not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possible;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you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will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require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a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separate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 xml:space="preserve">UPDATE </w:t>
      </w:r>
      <w:r>
        <w:rPr>
          <w:w w:val="105"/>
          <w:sz w:val="21"/>
        </w:rPr>
        <w:t>command for each table</w:t>
      </w:r>
    </w:p>
    <w:p w14:paraId="6D4ADE3D">
      <w:pPr>
        <w:pStyle w:val="5"/>
        <w:spacing w:before="69"/>
      </w:pPr>
    </w:p>
    <w:p w14:paraId="1115700B">
      <w:pPr>
        <w:pStyle w:val="5"/>
        <w:spacing w:before="1"/>
        <w:ind w:left="1397"/>
      </w:pPr>
      <w:r>
        <w:t>update</w:t>
      </w:r>
      <w:r>
        <w:rPr>
          <w:spacing w:val="-3"/>
        </w:rPr>
        <w:t xml:space="preserve"> </w:t>
      </w:r>
      <w:r>
        <w:t>emp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sal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10000;</w:t>
      </w:r>
      <w:r>
        <w:rPr>
          <w:spacing w:val="-3"/>
        </w:rPr>
        <w:t xml:space="preserve"> </w:t>
      </w:r>
      <w:r>
        <w:t>(performs</w:t>
      </w:r>
      <w:r>
        <w:rPr>
          <w:spacing w:val="-2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whole</w:t>
      </w:r>
      <w:r>
        <w:rPr>
          <w:spacing w:val="-2"/>
        </w:rPr>
        <w:t xml:space="preserve"> table)</w:t>
      </w:r>
    </w:p>
    <w:p w14:paraId="34852F12">
      <w:pPr>
        <w:pStyle w:val="5"/>
      </w:pPr>
    </w:p>
    <w:p w14:paraId="7BCB7F0D">
      <w:pPr>
        <w:pStyle w:val="5"/>
        <w:spacing w:before="60"/>
      </w:pPr>
    </w:p>
    <w:p w14:paraId="5174E85E">
      <w:pPr>
        <w:spacing w:before="0"/>
        <w:ind w:left="1397" w:right="0" w:firstLine="0"/>
        <w:jc w:val="left"/>
        <w:rPr>
          <w:sz w:val="24"/>
        </w:rPr>
      </w:pPr>
      <w:r>
        <w:rPr>
          <w:spacing w:val="-2"/>
          <w:sz w:val="24"/>
        </w:rPr>
        <w:t>DELETE</w:t>
      </w:r>
    </w:p>
    <w:p w14:paraId="73C4391E">
      <w:pPr>
        <w:pStyle w:val="5"/>
        <w:spacing w:line="20" w:lineRule="exact"/>
        <w:ind w:left="1397"/>
        <w:rPr>
          <w:sz w:val="2"/>
        </w:rPr>
      </w:pPr>
      <w:r>
        <w:rPr>
          <w:sz w:val="2"/>
        </w:rPr>
        <w:drawing>
          <wp:inline distT="0" distB="0" distL="0" distR="0">
            <wp:extent cx="620395" cy="7620"/>
            <wp:effectExtent l="0" t="0" r="0" b="0"/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608" cy="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6CEB">
      <w:pPr>
        <w:pStyle w:val="5"/>
        <w:spacing w:before="289"/>
        <w:ind w:left="1397"/>
        <w:rPr>
          <w:rFonts w:ascii="Calibri"/>
        </w:rPr>
      </w:pPr>
      <w:r>
        <w:rPr>
          <w:rFonts w:ascii="Calibri"/>
        </w:rPr>
        <w:t>delete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empno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5"/>
        </w:rPr>
        <w:t>1;</w:t>
      </w:r>
    </w:p>
    <w:p w14:paraId="30023CF6">
      <w:pPr>
        <w:pStyle w:val="5"/>
        <w:spacing w:before="19"/>
        <w:rPr>
          <w:rFonts w:ascii="Calibri"/>
        </w:rPr>
      </w:pPr>
    </w:p>
    <w:p w14:paraId="2535D095">
      <w:pPr>
        <w:spacing w:before="0"/>
        <w:ind w:left="1397" w:right="0" w:firstLine="0"/>
        <w:jc w:val="left"/>
        <w:rPr>
          <w:sz w:val="21"/>
        </w:rPr>
      </w:pPr>
      <w:r>
        <w:rPr>
          <w:sz w:val="21"/>
        </w:rPr>
        <w:t>FROM</w:t>
      </w:r>
      <w:r>
        <w:rPr>
          <w:spacing w:val="-11"/>
          <w:sz w:val="21"/>
        </w:rPr>
        <w:t xml:space="preserve"> </w:t>
      </w:r>
      <w:r>
        <w:rPr>
          <w:sz w:val="21"/>
        </w:rPr>
        <w:t>-&gt;</w:t>
      </w:r>
      <w:r>
        <w:rPr>
          <w:spacing w:val="-10"/>
          <w:sz w:val="21"/>
        </w:rPr>
        <w:t xml:space="preserve"> </w:t>
      </w:r>
      <w:r>
        <w:rPr>
          <w:sz w:val="21"/>
        </w:rPr>
        <w:t>ANSI</w:t>
      </w:r>
      <w:r>
        <w:rPr>
          <w:spacing w:val="-10"/>
          <w:sz w:val="21"/>
        </w:rPr>
        <w:t xml:space="preserve"> </w:t>
      </w:r>
      <w:r>
        <w:rPr>
          <w:spacing w:val="-5"/>
          <w:sz w:val="21"/>
        </w:rPr>
        <w:t>SQL</w:t>
      </w:r>
    </w:p>
    <w:p w14:paraId="75639E1F">
      <w:pPr>
        <w:pStyle w:val="5"/>
        <w:spacing w:before="62"/>
        <w:ind w:left="1397"/>
      </w:pPr>
      <w:r>
        <w:t>FROM</w:t>
      </w:r>
      <w:r>
        <w:rPr>
          <w:spacing w:val="-7"/>
        </w:rPr>
        <w:t xml:space="preserve"> </w:t>
      </w:r>
      <w:r>
        <w:t>-&gt;</w:t>
      </w:r>
      <w:r>
        <w:rPr>
          <w:spacing w:val="-7"/>
        </w:rPr>
        <w:t xml:space="preserve"> </w:t>
      </w:r>
      <w:r>
        <w:t>optional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Oracle,</w:t>
      </w:r>
      <w:r>
        <w:rPr>
          <w:spacing w:val="-6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4"/>
        </w:rPr>
        <w:t>MySQL</w:t>
      </w:r>
    </w:p>
    <w:p w14:paraId="7B698833">
      <w:pPr>
        <w:pStyle w:val="5"/>
        <w:spacing w:before="2"/>
      </w:pPr>
    </w:p>
    <w:p w14:paraId="703E688F">
      <w:pPr>
        <w:pStyle w:val="5"/>
        <w:ind w:left="1397"/>
        <w:rPr>
          <w:rFonts w:ascii="Calibri"/>
        </w:rPr>
      </w:pPr>
      <w:r>
        <w:rPr>
          <w:rFonts w:ascii="Calibri"/>
        </w:rPr>
        <w:t>delete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city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'Mumbai';</w:t>
      </w:r>
    </w:p>
    <w:p w14:paraId="2BF95926">
      <w:pPr>
        <w:pStyle w:val="5"/>
        <w:spacing w:before="11"/>
        <w:rPr>
          <w:rFonts w:ascii="Calibri"/>
          <w:sz w:val="14"/>
        </w:rPr>
      </w:pPr>
    </w:p>
    <w:p w14:paraId="77ECF845">
      <w:pPr>
        <w:pStyle w:val="5"/>
        <w:spacing w:after="0"/>
        <w:rPr>
          <w:rFonts w:ascii="Calibri"/>
          <w:sz w:val="14"/>
        </w:rPr>
        <w:sectPr>
          <w:pgSz w:w="12240" w:h="15840"/>
          <w:pgMar w:top="840" w:right="0" w:bottom="1040" w:left="0" w:header="0" w:footer="798" w:gutter="0"/>
          <w:cols w:space="720" w:num="1"/>
        </w:sectPr>
      </w:pPr>
    </w:p>
    <w:p w14:paraId="706855CE">
      <w:pPr>
        <w:pStyle w:val="5"/>
        <w:spacing w:before="96"/>
        <w:ind w:left="1397"/>
        <w:rPr>
          <w:rFonts w:ascii="Calibri"/>
        </w:rPr>
      </w:pPr>
      <w:r>
        <w:rPr>
          <w:rFonts w:ascii="Calibri"/>
        </w:rPr>
        <w:t>delete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emp;</w:t>
      </w:r>
    </w:p>
    <w:p w14:paraId="47F74520">
      <w:pPr>
        <w:pStyle w:val="5"/>
        <w:spacing w:before="106"/>
        <w:ind w:left="662"/>
      </w:pPr>
      <w:r>
        <w:br w:type="column"/>
      </w:r>
      <w:r>
        <w:t>(all</w:t>
      </w:r>
      <w:r>
        <w:rPr>
          <w:spacing w:val="-1"/>
        </w:rPr>
        <w:t xml:space="preserve"> </w:t>
      </w:r>
      <w:r>
        <w:t>rows will be deleted, empty</w:t>
      </w:r>
      <w:r>
        <w:rPr>
          <w:spacing w:val="-1"/>
        </w:rPr>
        <w:t xml:space="preserve"> </w:t>
      </w:r>
      <w:r>
        <w:rPr>
          <w:spacing w:val="-2"/>
        </w:rPr>
        <w:t>table)</w:t>
      </w:r>
    </w:p>
    <w:p w14:paraId="00D04BDE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2898" w:space="40"/>
            <w:col w:w="9302"/>
          </w:cols>
        </w:sectPr>
      </w:pPr>
    </w:p>
    <w:p w14:paraId="4E73D76E">
      <w:pPr>
        <w:pStyle w:val="5"/>
        <w:spacing w:before="211"/>
        <w:rPr>
          <w:sz w:val="20"/>
        </w:rPr>
      </w:pPr>
    </w:p>
    <w:p w14:paraId="3D99A64B">
      <w:pPr>
        <w:pStyle w:val="5"/>
        <w:spacing w:after="0"/>
        <w:rPr>
          <w:sz w:val="20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4E7EA3A5">
      <w:pPr>
        <w:spacing w:before="106"/>
        <w:ind w:left="0" w:right="0" w:firstLine="0"/>
        <w:jc w:val="right"/>
        <w:rPr>
          <w:sz w:val="24"/>
        </w:rPr>
      </w:pPr>
      <w:r>
        <w:rPr>
          <w:spacing w:val="-4"/>
          <w:w w:val="105"/>
          <w:sz w:val="24"/>
        </w:rPr>
        <w:t>DROP</w:t>
      </w:r>
    </w:p>
    <w:p w14:paraId="1A408CEC">
      <w:pPr>
        <w:pStyle w:val="5"/>
        <w:spacing w:before="272"/>
        <w:rPr>
          <w:sz w:val="24"/>
        </w:rPr>
      </w:pPr>
    </w:p>
    <w:p w14:paraId="7C224022">
      <w:pPr>
        <w:pStyle w:val="9"/>
        <w:numPr>
          <w:ilvl w:val="1"/>
          <w:numId w:val="14"/>
        </w:numPr>
        <w:tabs>
          <w:tab w:val="left" w:pos="95"/>
        </w:tabs>
        <w:spacing w:before="0" w:after="0" w:line="240" w:lineRule="auto"/>
        <w:ind w:left="95" w:right="532" w:hanging="95"/>
        <w:jc w:val="right"/>
        <w:rPr>
          <w:sz w:val="19"/>
        </w:rPr>
      </w:pPr>
    </w:p>
    <w:p w14:paraId="50E1C291">
      <w:pPr>
        <w:pStyle w:val="9"/>
        <w:numPr>
          <w:ilvl w:val="1"/>
          <w:numId w:val="14"/>
        </w:numPr>
        <w:tabs>
          <w:tab w:val="left" w:pos="95"/>
        </w:tabs>
        <w:spacing w:before="61" w:after="0" w:line="240" w:lineRule="auto"/>
        <w:ind w:left="95" w:right="532" w:hanging="95"/>
        <w:jc w:val="right"/>
        <w:rPr>
          <w:sz w:val="19"/>
        </w:rPr>
      </w:pPr>
    </w:p>
    <w:p w14:paraId="53F7B601">
      <w:pPr>
        <w:pStyle w:val="9"/>
        <w:numPr>
          <w:ilvl w:val="1"/>
          <w:numId w:val="14"/>
        </w:numPr>
        <w:tabs>
          <w:tab w:val="left" w:pos="95"/>
        </w:tabs>
        <w:spacing w:before="17" w:after="0" w:line="240" w:lineRule="auto"/>
        <w:ind w:left="95" w:right="532" w:hanging="95"/>
        <w:jc w:val="right"/>
        <w:rPr>
          <w:sz w:val="19"/>
        </w:rPr>
      </w:pPr>
    </w:p>
    <w:p w14:paraId="112546CC">
      <w:pPr>
        <w:pStyle w:val="5"/>
        <w:spacing w:before="152" w:line="530" w:lineRule="atLeast"/>
        <w:ind w:left="93" w:right="3374"/>
      </w:pPr>
      <w:r>
        <w:br w:type="column"/>
      </w:r>
      <w:r>
        <w:rPr>
          <w:spacing w:val="-2"/>
          <w:w w:val="105"/>
        </w:rPr>
        <w:t>drop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table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emp;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(whole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table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ROWs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will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be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deleted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But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Table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 xml:space="preserve">Exists)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cannot</w:t>
      </w:r>
      <w:r>
        <w:rPr>
          <w:spacing w:val="-5"/>
          <w:w w:val="105"/>
        </w:rPr>
        <w:t xml:space="preserve"> </w:t>
      </w:r>
      <w:r>
        <w:rPr>
          <w:w w:val="105"/>
        </w:rPr>
        <w:t>use</w:t>
      </w:r>
      <w:r>
        <w:rPr>
          <w:spacing w:val="-5"/>
          <w:w w:val="105"/>
        </w:rPr>
        <w:t xml:space="preserve"> </w:t>
      </w:r>
      <w:r>
        <w:rPr>
          <w:w w:val="105"/>
        </w:rPr>
        <w:t>WHERE</w:t>
      </w:r>
      <w:r>
        <w:rPr>
          <w:spacing w:val="-5"/>
          <w:w w:val="105"/>
        </w:rPr>
        <w:t xml:space="preserve"> </w:t>
      </w:r>
      <w:r>
        <w:rPr>
          <w:w w:val="105"/>
        </w:rPr>
        <w:t>clause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DROP</w:t>
      </w:r>
      <w:r>
        <w:rPr>
          <w:spacing w:val="-5"/>
          <w:w w:val="105"/>
        </w:rPr>
        <w:t xml:space="preserve"> </w:t>
      </w:r>
      <w:r>
        <w:rPr>
          <w:w w:val="105"/>
        </w:rPr>
        <w:t>table</w:t>
      </w:r>
    </w:p>
    <w:p w14:paraId="3A41E49C">
      <w:pPr>
        <w:pStyle w:val="5"/>
        <w:spacing w:before="60" w:line="256" w:lineRule="auto"/>
        <w:ind w:left="93" w:right="2195"/>
      </w:pPr>
      <w:r>
        <w:rPr>
          <w:spacing w:val="-2"/>
          <w:w w:val="105"/>
        </w:rPr>
        <w:t>if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want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drop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multiple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tables,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then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will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have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drop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each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table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 xml:space="preserve">separately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separate</w:t>
      </w:r>
      <w:r>
        <w:rPr>
          <w:spacing w:val="-11"/>
          <w:w w:val="105"/>
        </w:rPr>
        <w:t xml:space="preserve"> </w:t>
      </w:r>
      <w:r>
        <w:rPr>
          <w:w w:val="105"/>
        </w:rPr>
        <w:t>DROP</w:t>
      </w:r>
      <w:r>
        <w:rPr>
          <w:spacing w:val="-11"/>
          <w:w w:val="105"/>
        </w:rPr>
        <w:t xml:space="preserve"> </w:t>
      </w:r>
      <w:r>
        <w:rPr>
          <w:w w:val="105"/>
        </w:rPr>
        <w:t>table</w:t>
      </w:r>
      <w:r>
        <w:rPr>
          <w:spacing w:val="-11"/>
          <w:w w:val="105"/>
        </w:rPr>
        <w:t xml:space="preserve"> </w:t>
      </w:r>
      <w:r>
        <w:rPr>
          <w:w w:val="105"/>
        </w:rPr>
        <w:t>command</w:t>
      </w:r>
      <w:r>
        <w:rPr>
          <w:spacing w:val="-11"/>
          <w:w w:val="105"/>
        </w:rPr>
        <w:t xml:space="preserve"> </w:t>
      </w:r>
      <w:r>
        <w:rPr>
          <w:w w:val="105"/>
        </w:rPr>
        <w:t>would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required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each</w:t>
      </w:r>
      <w:r>
        <w:rPr>
          <w:spacing w:val="-11"/>
          <w:w w:val="105"/>
        </w:rPr>
        <w:t xml:space="preserve"> </w:t>
      </w:r>
      <w:r>
        <w:rPr>
          <w:w w:val="105"/>
        </w:rPr>
        <w:t>table</w:t>
      </w:r>
    </w:p>
    <w:p w14:paraId="7DA03E64">
      <w:pPr>
        <w:pStyle w:val="5"/>
        <w:spacing w:after="0" w:line="256" w:lineRule="auto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2027" w:space="40"/>
            <w:col w:w="10173"/>
          </w:cols>
        </w:sectPr>
      </w:pPr>
    </w:p>
    <w:p w14:paraId="30F23106">
      <w:pPr>
        <w:pStyle w:val="9"/>
        <w:numPr>
          <w:ilvl w:val="1"/>
          <w:numId w:val="14"/>
        </w:numPr>
        <w:tabs>
          <w:tab w:val="left" w:pos="2160"/>
        </w:tabs>
        <w:spacing w:before="213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UPDATE and</w:t>
      </w:r>
      <w:r>
        <w:rPr>
          <w:spacing w:val="1"/>
          <w:sz w:val="21"/>
        </w:rPr>
        <w:t xml:space="preserve"> </w:t>
      </w:r>
      <w:r>
        <w:rPr>
          <w:sz w:val="21"/>
        </w:rPr>
        <w:t>DELETE</w:t>
      </w:r>
      <w:r>
        <w:rPr>
          <w:spacing w:val="1"/>
          <w:sz w:val="21"/>
        </w:rPr>
        <w:t xml:space="preserve"> </w:t>
      </w:r>
      <w:r>
        <w:rPr>
          <w:sz w:val="21"/>
        </w:rPr>
        <w:t>commands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without </w:t>
      </w:r>
      <w:r>
        <w:rPr>
          <w:color w:val="FF0000"/>
          <w:sz w:val="21"/>
        </w:rPr>
        <w:t>WHERE</w:t>
      </w:r>
      <w:r>
        <w:rPr>
          <w:color w:val="FF0000"/>
          <w:spacing w:val="1"/>
          <w:sz w:val="21"/>
        </w:rPr>
        <w:t xml:space="preserve"> </w:t>
      </w:r>
      <w:r>
        <w:rPr>
          <w:color w:val="FF0000"/>
          <w:sz w:val="21"/>
        </w:rPr>
        <w:t>clause</w:t>
      </w:r>
      <w:r>
        <w:rPr>
          <w:color w:val="FF0000"/>
          <w:spacing w:val="1"/>
          <w:sz w:val="21"/>
        </w:rPr>
        <w:t xml:space="preserve"> </w:t>
      </w:r>
      <w:r>
        <w:rPr>
          <w:color w:val="FF0000"/>
          <w:sz w:val="21"/>
        </w:rPr>
        <w:t>will</w:t>
      </w:r>
      <w:r>
        <w:rPr>
          <w:color w:val="FF0000"/>
          <w:spacing w:val="1"/>
          <w:sz w:val="21"/>
        </w:rPr>
        <w:t xml:space="preserve"> </w:t>
      </w:r>
      <w:r>
        <w:rPr>
          <w:color w:val="FF0000"/>
          <w:sz w:val="21"/>
        </w:rPr>
        <w:t>not be</w:t>
      </w:r>
      <w:r>
        <w:rPr>
          <w:color w:val="FF0000"/>
          <w:spacing w:val="1"/>
          <w:sz w:val="21"/>
        </w:rPr>
        <w:t xml:space="preserve"> </w:t>
      </w:r>
      <w:r>
        <w:rPr>
          <w:color w:val="FF0000"/>
          <w:sz w:val="21"/>
        </w:rPr>
        <w:t>allowed</w:t>
      </w:r>
      <w:r>
        <w:rPr>
          <w:color w:val="FF0000"/>
          <w:spacing w:val="1"/>
          <w:sz w:val="21"/>
        </w:rPr>
        <w:t xml:space="preserve"> </w:t>
      </w:r>
      <w:r>
        <w:rPr>
          <w:color w:val="FF0000"/>
          <w:sz w:val="21"/>
        </w:rPr>
        <w:t>in</w:t>
      </w:r>
      <w:r>
        <w:rPr>
          <w:color w:val="FF0000"/>
          <w:spacing w:val="1"/>
          <w:sz w:val="21"/>
        </w:rPr>
        <w:t xml:space="preserve"> </w:t>
      </w:r>
      <w:r>
        <w:rPr>
          <w:color w:val="FF0000"/>
          <w:sz w:val="21"/>
        </w:rPr>
        <w:t>MySQL</w:t>
      </w:r>
      <w:r>
        <w:rPr>
          <w:color w:val="FF0000"/>
          <w:spacing w:val="1"/>
          <w:sz w:val="21"/>
        </w:rPr>
        <w:t xml:space="preserve"> </w:t>
      </w:r>
      <w:r>
        <w:rPr>
          <w:spacing w:val="-2"/>
          <w:sz w:val="21"/>
        </w:rPr>
        <w:t>Workbench</w:t>
      </w:r>
    </w:p>
    <w:p w14:paraId="2356A94E">
      <w:pPr>
        <w:pStyle w:val="5"/>
        <w:spacing w:before="28"/>
      </w:pPr>
    </w:p>
    <w:p w14:paraId="32A929F3">
      <w:pPr>
        <w:pStyle w:val="5"/>
        <w:ind w:left="1397"/>
      </w:pPr>
      <w:r>
        <w:t>to</w:t>
      </w:r>
      <w:r>
        <w:rPr>
          <w:spacing w:val="-1"/>
        </w:rPr>
        <w:t xml:space="preserve"> </w:t>
      </w:r>
      <w:r>
        <w:t>issue</w:t>
      </w:r>
      <w:r>
        <w:rPr>
          <w:spacing w:val="-1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and DELETE</w:t>
      </w:r>
      <w:r>
        <w:rPr>
          <w:spacing w:val="-1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without WHERE</w:t>
      </w:r>
      <w:r>
        <w:rPr>
          <w:spacing w:val="-1"/>
        </w:rPr>
        <w:t xml:space="preserve"> </w:t>
      </w:r>
      <w:r>
        <w:t>clause</w:t>
      </w:r>
      <w:r>
        <w:rPr>
          <w:spacing w:val="-1"/>
        </w:rPr>
        <w:t xml:space="preserve"> </w:t>
      </w:r>
      <w:r>
        <w:t>in MySQL</w:t>
      </w:r>
      <w:r>
        <w:rPr>
          <w:spacing w:val="-1"/>
        </w:rPr>
        <w:t xml:space="preserve"> </w:t>
      </w:r>
      <w:r>
        <w:t>Workbench:</w:t>
      </w:r>
      <w:r>
        <w:rPr>
          <w:spacing w:val="-1"/>
        </w:rPr>
        <w:t xml:space="preserve"> </w:t>
      </w:r>
      <w:r>
        <w:rPr>
          <w:spacing w:val="-10"/>
        </w:rPr>
        <w:t>-</w:t>
      </w:r>
    </w:p>
    <w:p w14:paraId="3C103B80">
      <w:pPr>
        <w:pStyle w:val="5"/>
        <w:spacing w:before="62" w:line="256" w:lineRule="auto"/>
        <w:ind w:left="1397"/>
      </w:pPr>
      <w:r>
        <w:t>Click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Edit</w:t>
      </w:r>
      <w:r>
        <w:rPr>
          <w:spacing w:val="-5"/>
        </w:rPr>
        <w:t xml:space="preserve"> </w:t>
      </w:r>
      <w:r>
        <w:t>(menu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top)</w:t>
      </w:r>
      <w:r>
        <w:rPr>
          <w:spacing w:val="-5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t>Preference</w:t>
      </w:r>
      <w:r>
        <w:rPr>
          <w:spacing w:val="-5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Editor</w:t>
      </w:r>
      <w:r>
        <w:rPr>
          <w:spacing w:val="-5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t>"Safe</w:t>
      </w:r>
      <w:r>
        <w:rPr>
          <w:spacing w:val="-5"/>
        </w:rPr>
        <w:t xml:space="preserve"> </w:t>
      </w:r>
      <w:r>
        <w:t>Updates"</w:t>
      </w:r>
      <w:r>
        <w:rPr>
          <w:spacing w:val="-5"/>
        </w:rPr>
        <w:t xml:space="preserve"> </w:t>
      </w:r>
      <w:r>
        <w:t>checkbox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bottom</w:t>
      </w:r>
      <w:r>
        <w:rPr>
          <w:spacing w:val="-5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t>uncheck</w:t>
      </w:r>
      <w:r>
        <w:rPr>
          <w:spacing w:val="-5"/>
        </w:rPr>
        <w:t xml:space="preserve"> </w:t>
      </w:r>
      <w:r>
        <w:t xml:space="preserve">it </w:t>
      </w:r>
      <w:r>
        <w:rPr>
          <w:w w:val="105"/>
        </w:rPr>
        <w:t>click on Ok</w:t>
      </w:r>
    </w:p>
    <w:p w14:paraId="7CA98D97">
      <w:pPr>
        <w:pStyle w:val="5"/>
        <w:spacing w:line="236" w:lineRule="exact"/>
        <w:ind w:left="1397"/>
      </w:pPr>
      <w:r>
        <w:t>Click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(menu</w:t>
      </w:r>
      <w:r>
        <w:rPr>
          <w:spacing w:val="-10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top)</w:t>
      </w:r>
      <w:r>
        <w:rPr>
          <w:spacing w:val="-10"/>
        </w:rPr>
        <w:t xml:space="preserve"> </w:t>
      </w:r>
      <w:r>
        <w:t>-&gt;</w:t>
      </w:r>
      <w:r>
        <w:rPr>
          <w:spacing w:val="-10"/>
        </w:rPr>
        <w:t xml:space="preserve"> </w:t>
      </w:r>
      <w:r>
        <w:t>Reconnect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2"/>
        </w:rPr>
        <w:t>server</w:t>
      </w:r>
    </w:p>
    <w:p w14:paraId="7A09BD9A">
      <w:pPr>
        <w:pStyle w:val="5"/>
        <w:spacing w:after="0" w:line="236" w:lineRule="exact"/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359387FA">
      <w:pPr>
        <w:spacing w:before="82"/>
        <w:ind w:left="0" w:right="56" w:firstLine="0"/>
        <w:jc w:val="center"/>
        <w:rPr>
          <w:sz w:val="32"/>
        </w:rPr>
      </w:pPr>
      <w:r>
        <w:rPr>
          <w:sz w:val="32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3589655</wp:posOffset>
            </wp:positionH>
            <wp:positionV relativeFrom="paragraph">
              <wp:posOffset>276225</wp:posOffset>
            </wp:positionV>
            <wp:extent cx="590550" cy="19050"/>
            <wp:effectExtent l="0" t="0" r="0" b="0"/>
            <wp:wrapNone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49" cy="19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DAY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4</w:t>
      </w:r>
    </w:p>
    <w:p w14:paraId="6319FB29">
      <w:pPr>
        <w:spacing w:before="252" w:line="523" w:lineRule="auto"/>
        <w:ind w:left="1397" w:right="7505" w:firstLine="0"/>
        <w:jc w:val="left"/>
        <w:rPr>
          <w:sz w:val="21"/>
        </w:rPr>
      </w:pPr>
      <w:r>
        <w:rPr>
          <w:spacing w:val="-2"/>
          <w:w w:val="105"/>
          <w:sz w:val="21"/>
        </w:rPr>
        <w:t>TRANSACTION</w:t>
      </w:r>
      <w:r>
        <w:rPr>
          <w:spacing w:val="-2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 xml:space="preserve">PROCESSING </w:t>
      </w:r>
      <w:r>
        <w:rPr>
          <w:w w:val="105"/>
          <w:sz w:val="21"/>
        </w:rPr>
        <w:t>COMMIT: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-</w:t>
      </w:r>
    </w:p>
    <w:p w14:paraId="3B8638C1">
      <w:pPr>
        <w:pStyle w:val="9"/>
        <w:numPr>
          <w:ilvl w:val="1"/>
          <w:numId w:val="14"/>
        </w:numPr>
        <w:tabs>
          <w:tab w:val="left" w:pos="2160"/>
        </w:tabs>
        <w:spacing w:before="6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Commit</w:t>
      </w:r>
      <w:r>
        <w:rPr>
          <w:spacing w:val="1"/>
          <w:sz w:val="21"/>
        </w:rPr>
        <w:t xml:space="preserve"> </w:t>
      </w:r>
      <w:r>
        <w:rPr>
          <w:sz w:val="21"/>
        </w:rPr>
        <w:t>will</w:t>
      </w:r>
      <w:r>
        <w:rPr>
          <w:spacing w:val="2"/>
          <w:sz w:val="21"/>
        </w:rPr>
        <w:t xml:space="preserve"> </w:t>
      </w:r>
      <w:r>
        <w:rPr>
          <w:sz w:val="21"/>
        </w:rPr>
        <w:t>save</w:t>
      </w:r>
      <w:r>
        <w:rPr>
          <w:spacing w:val="2"/>
          <w:sz w:val="21"/>
        </w:rPr>
        <w:t xml:space="preserve"> </w:t>
      </w:r>
      <w:r>
        <w:rPr>
          <w:sz w:val="21"/>
        </w:rPr>
        <w:t>all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2"/>
          <w:sz w:val="21"/>
        </w:rPr>
        <w:t xml:space="preserve"> </w:t>
      </w:r>
      <w:r>
        <w:rPr>
          <w:sz w:val="21"/>
        </w:rPr>
        <w:t>DML</w:t>
      </w:r>
      <w:r>
        <w:rPr>
          <w:spacing w:val="2"/>
          <w:sz w:val="21"/>
        </w:rPr>
        <w:t xml:space="preserve"> </w:t>
      </w:r>
      <w:r>
        <w:rPr>
          <w:sz w:val="21"/>
        </w:rPr>
        <w:t>changes</w:t>
      </w:r>
      <w:r>
        <w:rPr>
          <w:spacing w:val="1"/>
          <w:sz w:val="21"/>
        </w:rPr>
        <w:t xml:space="preserve"> </w:t>
      </w:r>
      <w:r>
        <w:rPr>
          <w:sz w:val="21"/>
        </w:rPr>
        <w:t>since</w:t>
      </w:r>
      <w:r>
        <w:rPr>
          <w:spacing w:val="2"/>
          <w:sz w:val="21"/>
        </w:rPr>
        <w:t xml:space="preserve"> </w:t>
      </w:r>
      <w:r>
        <w:rPr>
          <w:sz w:val="21"/>
        </w:rPr>
        <w:t>the</w:t>
      </w:r>
      <w:r>
        <w:rPr>
          <w:spacing w:val="2"/>
          <w:sz w:val="21"/>
        </w:rPr>
        <w:t xml:space="preserve"> </w:t>
      </w:r>
      <w:r>
        <w:rPr>
          <w:sz w:val="21"/>
        </w:rPr>
        <w:t>last</w:t>
      </w:r>
      <w:r>
        <w:rPr>
          <w:spacing w:val="2"/>
          <w:sz w:val="21"/>
        </w:rPr>
        <w:t xml:space="preserve"> </w:t>
      </w:r>
      <w:r>
        <w:rPr>
          <w:sz w:val="21"/>
        </w:rPr>
        <w:t>committed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>state</w:t>
      </w:r>
    </w:p>
    <w:p w14:paraId="16D17332">
      <w:pPr>
        <w:pStyle w:val="9"/>
        <w:numPr>
          <w:ilvl w:val="1"/>
          <w:numId w:val="14"/>
        </w:numPr>
        <w:tabs>
          <w:tab w:val="left" w:pos="2160"/>
        </w:tabs>
        <w:spacing w:before="62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when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user</w:t>
      </w:r>
      <w:r>
        <w:rPr>
          <w:spacing w:val="-5"/>
          <w:sz w:val="21"/>
        </w:rPr>
        <w:t xml:space="preserve"> </w:t>
      </w:r>
      <w:r>
        <w:rPr>
          <w:sz w:val="21"/>
        </w:rPr>
        <w:t>issues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Commit,</w:t>
      </w:r>
      <w:r>
        <w:rPr>
          <w:spacing w:val="-4"/>
          <w:sz w:val="21"/>
        </w:rPr>
        <w:t xml:space="preserve"> </w:t>
      </w:r>
      <w:r>
        <w:rPr>
          <w:sz w:val="21"/>
        </w:rPr>
        <w:t>it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known</w:t>
      </w:r>
      <w:r>
        <w:rPr>
          <w:spacing w:val="-5"/>
          <w:sz w:val="21"/>
        </w:rPr>
        <w:t xml:space="preserve"> </w:t>
      </w:r>
      <w:r>
        <w:rPr>
          <w:sz w:val="21"/>
        </w:rPr>
        <w:t>as</w:t>
      </w:r>
      <w:r>
        <w:rPr>
          <w:spacing w:val="-5"/>
          <w:sz w:val="21"/>
        </w:rPr>
        <w:t xml:space="preserve"> </w:t>
      </w:r>
      <w:r>
        <w:rPr>
          <w:sz w:val="21"/>
        </w:rPr>
        <w:t>End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Transaction</w:t>
      </w:r>
    </w:p>
    <w:p w14:paraId="4EB02CEC">
      <w:pPr>
        <w:pStyle w:val="9"/>
        <w:numPr>
          <w:ilvl w:val="1"/>
          <w:numId w:val="14"/>
        </w:numPr>
        <w:tabs>
          <w:tab w:val="left" w:pos="2160"/>
        </w:tabs>
        <w:spacing w:before="16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Commit</w:t>
      </w:r>
      <w:r>
        <w:rPr>
          <w:spacing w:val="3"/>
          <w:sz w:val="21"/>
        </w:rPr>
        <w:t xml:space="preserve"> </w:t>
      </w:r>
      <w:r>
        <w:rPr>
          <w:sz w:val="21"/>
        </w:rPr>
        <w:t>will</w:t>
      </w:r>
      <w:r>
        <w:rPr>
          <w:spacing w:val="4"/>
          <w:sz w:val="21"/>
        </w:rPr>
        <w:t xml:space="preserve"> </w:t>
      </w:r>
      <w:r>
        <w:rPr>
          <w:sz w:val="21"/>
        </w:rPr>
        <w:t>make</w:t>
      </w:r>
      <w:r>
        <w:rPr>
          <w:spacing w:val="3"/>
          <w:sz w:val="21"/>
        </w:rPr>
        <w:t xml:space="preserve"> </w:t>
      </w:r>
      <w:r>
        <w:rPr>
          <w:sz w:val="21"/>
        </w:rPr>
        <w:t>the</w:t>
      </w:r>
      <w:r>
        <w:rPr>
          <w:spacing w:val="4"/>
          <w:sz w:val="21"/>
        </w:rPr>
        <w:t xml:space="preserve"> </w:t>
      </w:r>
      <w:r>
        <w:rPr>
          <w:sz w:val="21"/>
        </w:rPr>
        <w:t>Transaction</w:t>
      </w:r>
      <w:r>
        <w:rPr>
          <w:spacing w:val="4"/>
          <w:sz w:val="21"/>
        </w:rPr>
        <w:t xml:space="preserve"> </w:t>
      </w:r>
      <w:r>
        <w:rPr>
          <w:spacing w:val="-2"/>
          <w:sz w:val="21"/>
        </w:rPr>
        <w:t>permanent</w:t>
      </w:r>
    </w:p>
    <w:p w14:paraId="24CCA026">
      <w:pPr>
        <w:pStyle w:val="5"/>
        <w:spacing w:before="232"/>
        <w:ind w:left="1397"/>
      </w:pPr>
      <w:r>
        <w:rPr>
          <w:spacing w:val="-4"/>
        </w:rPr>
        <w:t>Total</w:t>
      </w:r>
      <w:r>
        <w:rPr>
          <w:spacing w:val="-17"/>
        </w:rPr>
        <w:t xml:space="preserve"> </w:t>
      </w:r>
      <w:r>
        <w:rPr>
          <w:spacing w:val="-4"/>
        </w:rPr>
        <w:t>Work</w:t>
      </w:r>
      <w:r>
        <w:rPr>
          <w:spacing w:val="-17"/>
        </w:rPr>
        <w:t xml:space="preserve"> </w:t>
      </w:r>
      <w:r>
        <w:rPr>
          <w:spacing w:val="-4"/>
        </w:rPr>
        <w:t>done</w:t>
      </w:r>
      <w:r>
        <w:rPr>
          <w:spacing w:val="-16"/>
        </w:rPr>
        <w:t xml:space="preserve"> </w:t>
      </w:r>
      <w:r>
        <w:rPr>
          <w:spacing w:val="-4"/>
        </w:rPr>
        <w:t>=</w:t>
      </w:r>
      <w:r>
        <w:rPr>
          <w:spacing w:val="-17"/>
        </w:rPr>
        <w:t xml:space="preserve"> </w:t>
      </w:r>
      <w:r>
        <w:rPr>
          <w:spacing w:val="-4"/>
        </w:rPr>
        <w:t>T1</w:t>
      </w:r>
      <w:r>
        <w:rPr>
          <w:spacing w:val="-17"/>
        </w:rPr>
        <w:t xml:space="preserve"> </w:t>
      </w:r>
      <w:r>
        <w:rPr>
          <w:spacing w:val="-4"/>
        </w:rPr>
        <w:t>+</w:t>
      </w:r>
      <w:r>
        <w:rPr>
          <w:spacing w:val="-16"/>
        </w:rPr>
        <w:t xml:space="preserve"> </w:t>
      </w:r>
      <w:r>
        <w:rPr>
          <w:spacing w:val="-4"/>
        </w:rPr>
        <w:t>T2</w:t>
      </w:r>
      <w:r>
        <w:rPr>
          <w:spacing w:val="-17"/>
        </w:rPr>
        <w:t xml:space="preserve"> </w:t>
      </w:r>
      <w:r>
        <w:rPr>
          <w:spacing w:val="-4"/>
        </w:rPr>
        <w:t>+</w:t>
      </w:r>
      <w:r>
        <w:rPr>
          <w:spacing w:val="-16"/>
        </w:rPr>
        <w:t xml:space="preserve"> </w:t>
      </w:r>
      <w:r>
        <w:rPr>
          <w:spacing w:val="-4"/>
        </w:rPr>
        <w:t>T3</w:t>
      </w:r>
      <w:r>
        <w:rPr>
          <w:spacing w:val="-17"/>
        </w:rPr>
        <w:t xml:space="preserve"> </w:t>
      </w:r>
      <w:r>
        <w:rPr>
          <w:spacing w:val="-4"/>
        </w:rPr>
        <w:t>+</w:t>
      </w:r>
      <w:r>
        <w:rPr>
          <w:spacing w:val="-17"/>
        </w:rPr>
        <w:t xml:space="preserve"> </w:t>
      </w:r>
      <w:r>
        <w:rPr>
          <w:spacing w:val="-4"/>
        </w:rPr>
        <w:t>...</w:t>
      </w:r>
      <w:r>
        <w:rPr>
          <w:spacing w:val="-16"/>
        </w:rPr>
        <w:t xml:space="preserve"> </w:t>
      </w:r>
      <w:r>
        <w:rPr>
          <w:spacing w:val="-4"/>
        </w:rPr>
        <w:t>+</w:t>
      </w:r>
      <w:r>
        <w:rPr>
          <w:spacing w:val="-17"/>
        </w:rPr>
        <w:t xml:space="preserve"> </w:t>
      </w:r>
      <w:r>
        <w:rPr>
          <w:spacing w:val="-5"/>
        </w:rPr>
        <w:t>Tn;</w:t>
      </w:r>
    </w:p>
    <w:p w14:paraId="46B5ABDF">
      <w:pPr>
        <w:pStyle w:val="5"/>
        <w:spacing w:before="23"/>
      </w:pPr>
    </w:p>
    <w:p w14:paraId="51F1F9A6">
      <w:pPr>
        <w:pStyle w:val="9"/>
        <w:numPr>
          <w:ilvl w:val="1"/>
          <w:numId w:val="14"/>
        </w:numPr>
        <w:tabs>
          <w:tab w:val="left" w:pos="2160"/>
        </w:tabs>
        <w:spacing w:before="0" w:after="0" w:line="506" w:lineRule="auto"/>
        <w:ind w:left="1397" w:right="3819" w:firstLine="0"/>
        <w:jc w:val="left"/>
        <w:rPr>
          <w:sz w:val="21"/>
        </w:rPr>
      </w:pPr>
      <w:r>
        <w:rPr>
          <w:spacing w:val="-2"/>
          <w:w w:val="105"/>
          <w:sz w:val="21"/>
        </w:rPr>
        <w:t>when</w:t>
      </w:r>
      <w:r>
        <w:rPr>
          <w:spacing w:val="-1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to</w:t>
      </w:r>
      <w:r>
        <w:rPr>
          <w:spacing w:val="-1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issue</w:t>
      </w:r>
      <w:r>
        <w:rPr>
          <w:spacing w:val="-1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the</w:t>
      </w:r>
      <w:r>
        <w:rPr>
          <w:spacing w:val="-1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Commit</w:t>
      </w:r>
      <w:r>
        <w:rPr>
          <w:spacing w:val="-1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depends</w:t>
      </w:r>
      <w:r>
        <w:rPr>
          <w:spacing w:val="-1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upon</w:t>
      </w:r>
      <w:r>
        <w:rPr>
          <w:spacing w:val="-1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the</w:t>
      </w:r>
      <w:r>
        <w:rPr>
          <w:spacing w:val="-1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logical</w:t>
      </w:r>
      <w:r>
        <w:rPr>
          <w:spacing w:val="-1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scope</w:t>
      </w:r>
      <w:r>
        <w:rPr>
          <w:spacing w:val="-1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of</w:t>
      </w:r>
      <w:r>
        <w:rPr>
          <w:spacing w:val="-1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 xml:space="preserve">Work </w:t>
      </w:r>
      <w:r>
        <w:rPr>
          <w:w w:val="105"/>
          <w:sz w:val="21"/>
        </w:rPr>
        <w:t>commit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work;</w:t>
      </w:r>
    </w:p>
    <w:p w14:paraId="0F95DB85">
      <w:pPr>
        <w:pStyle w:val="9"/>
        <w:numPr>
          <w:ilvl w:val="1"/>
          <w:numId w:val="14"/>
        </w:numPr>
        <w:tabs>
          <w:tab w:val="left" w:pos="2160"/>
        </w:tabs>
        <w:spacing w:before="7" w:after="0" w:line="240" w:lineRule="auto"/>
        <w:ind w:left="2160" w:right="0" w:hanging="763"/>
        <w:jc w:val="left"/>
        <w:rPr>
          <w:sz w:val="21"/>
        </w:rPr>
      </w:pPr>
      <w:r>
        <w:rPr>
          <w:spacing w:val="-2"/>
          <w:w w:val="105"/>
          <w:sz w:val="21"/>
        </w:rPr>
        <w:t>work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is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ANSI</w:t>
      </w:r>
      <w:r>
        <w:rPr>
          <w:spacing w:val="-14"/>
          <w:w w:val="105"/>
          <w:sz w:val="21"/>
        </w:rPr>
        <w:t xml:space="preserve"> </w:t>
      </w:r>
      <w:r>
        <w:rPr>
          <w:spacing w:val="-5"/>
          <w:w w:val="105"/>
          <w:sz w:val="21"/>
        </w:rPr>
        <w:t>SQL</w:t>
      </w:r>
    </w:p>
    <w:p w14:paraId="114F0068">
      <w:pPr>
        <w:pStyle w:val="9"/>
        <w:numPr>
          <w:ilvl w:val="1"/>
          <w:numId w:val="14"/>
        </w:numPr>
        <w:tabs>
          <w:tab w:val="left" w:pos="2160"/>
        </w:tabs>
        <w:spacing w:before="61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work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optional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Oracle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MySQL</w:t>
      </w:r>
    </w:p>
    <w:p w14:paraId="398D254D">
      <w:pPr>
        <w:pStyle w:val="5"/>
        <w:spacing w:before="248"/>
      </w:pPr>
    </w:p>
    <w:p w14:paraId="00937E69">
      <w:pPr>
        <w:spacing w:before="1"/>
        <w:ind w:left="1397" w:right="0" w:firstLine="0"/>
        <w:jc w:val="left"/>
        <w:rPr>
          <w:sz w:val="21"/>
        </w:rPr>
      </w:pPr>
      <w:r>
        <w:rPr>
          <w:sz w:val="21"/>
        </w:rPr>
        <w:t>ROLLBACK:</w:t>
      </w:r>
      <w:r>
        <w:rPr>
          <w:spacing w:val="4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6F686F70">
      <w:pPr>
        <w:pStyle w:val="5"/>
        <w:spacing w:before="28"/>
      </w:pPr>
    </w:p>
    <w:p w14:paraId="6858D4AB">
      <w:pPr>
        <w:pStyle w:val="5"/>
        <w:ind w:left="1397"/>
      </w:pPr>
      <w:r>
        <w:rPr>
          <w:w w:val="105"/>
        </w:rPr>
        <w:t>rollback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work;</w:t>
      </w:r>
    </w:p>
    <w:p w14:paraId="56AAB6BD">
      <w:pPr>
        <w:pStyle w:val="9"/>
        <w:numPr>
          <w:ilvl w:val="1"/>
          <w:numId w:val="14"/>
        </w:numPr>
        <w:tabs>
          <w:tab w:val="left" w:pos="2160"/>
        </w:tabs>
        <w:spacing w:before="55" w:after="0" w:line="540" w:lineRule="exact"/>
        <w:ind w:left="1397" w:right="3513" w:firstLine="0"/>
        <w:jc w:val="left"/>
        <w:rPr>
          <w:position w:val="1"/>
          <w:sz w:val="21"/>
        </w:rPr>
      </w:pPr>
      <w:r>
        <w:rPr>
          <w:w w:val="105"/>
          <w:sz w:val="21"/>
        </w:rPr>
        <w:t>Rollback</w:t>
      </w:r>
      <w:r>
        <w:rPr>
          <w:spacing w:val="-21"/>
          <w:w w:val="105"/>
          <w:sz w:val="21"/>
        </w:rPr>
        <w:t xml:space="preserve"> </w:t>
      </w:r>
      <w:r>
        <w:rPr>
          <w:w w:val="105"/>
          <w:sz w:val="21"/>
        </w:rPr>
        <w:t>will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undo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all</w:t>
      </w:r>
      <w:r>
        <w:rPr>
          <w:spacing w:val="-21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DML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changes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since</w:t>
      </w:r>
      <w:r>
        <w:rPr>
          <w:spacing w:val="-21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last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committed</w:t>
      </w:r>
      <w:r>
        <w:rPr>
          <w:spacing w:val="-21"/>
          <w:w w:val="105"/>
          <w:sz w:val="21"/>
        </w:rPr>
        <w:t xml:space="preserve"> </w:t>
      </w:r>
      <w:r>
        <w:rPr>
          <w:w w:val="105"/>
          <w:sz w:val="21"/>
        </w:rPr>
        <w:t>state work -&gt; ANSI SQL</w:t>
      </w:r>
    </w:p>
    <w:p w14:paraId="17D8EC16">
      <w:pPr>
        <w:pStyle w:val="5"/>
        <w:spacing w:line="250" w:lineRule="exact"/>
        <w:ind w:left="1397"/>
      </w:pPr>
      <w:r>
        <w:t>work</w:t>
      </w:r>
      <w:r>
        <w:rPr>
          <w:spacing w:val="-8"/>
        </w:rPr>
        <w:t xml:space="preserve"> </w:t>
      </w:r>
      <w:r>
        <w:t>-&gt;</w:t>
      </w:r>
      <w:r>
        <w:rPr>
          <w:spacing w:val="-8"/>
        </w:rPr>
        <w:t xml:space="preserve"> </w:t>
      </w:r>
      <w:r>
        <w:t>optional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Oracle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4"/>
        </w:rPr>
        <w:t>MySQL</w:t>
      </w:r>
    </w:p>
    <w:p w14:paraId="398122ED">
      <w:pPr>
        <w:pStyle w:val="9"/>
        <w:numPr>
          <w:ilvl w:val="1"/>
          <w:numId w:val="14"/>
        </w:numPr>
        <w:tabs>
          <w:tab w:val="left" w:pos="2160"/>
        </w:tabs>
        <w:spacing w:before="236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only</w:t>
      </w:r>
      <w:r>
        <w:rPr>
          <w:spacing w:val="-1"/>
          <w:sz w:val="21"/>
        </w:rPr>
        <w:t xml:space="preserve"> </w:t>
      </w:r>
      <w:r>
        <w:rPr>
          <w:sz w:val="21"/>
        </w:rPr>
        <w:t>the DML</w:t>
      </w:r>
      <w:r>
        <w:rPr>
          <w:spacing w:val="-1"/>
          <w:sz w:val="21"/>
        </w:rPr>
        <w:t xml:space="preserve"> </w:t>
      </w:r>
      <w:r>
        <w:rPr>
          <w:sz w:val="21"/>
        </w:rPr>
        <w:t>commands are affected</w:t>
      </w:r>
      <w:r>
        <w:rPr>
          <w:spacing w:val="-1"/>
          <w:sz w:val="21"/>
        </w:rPr>
        <w:t xml:space="preserve"> </w:t>
      </w:r>
      <w:r>
        <w:rPr>
          <w:sz w:val="21"/>
        </w:rPr>
        <w:t>by Rollback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and </w:t>
      </w:r>
      <w:r>
        <w:rPr>
          <w:spacing w:val="-2"/>
          <w:sz w:val="21"/>
        </w:rPr>
        <w:t>Commit</w:t>
      </w:r>
    </w:p>
    <w:p w14:paraId="3C7B4681">
      <w:pPr>
        <w:pStyle w:val="9"/>
        <w:numPr>
          <w:ilvl w:val="1"/>
          <w:numId w:val="14"/>
        </w:numPr>
        <w:tabs>
          <w:tab w:val="left" w:pos="2160"/>
        </w:tabs>
        <w:spacing w:before="62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any</w:t>
      </w:r>
      <w:r>
        <w:rPr>
          <w:spacing w:val="1"/>
          <w:sz w:val="21"/>
        </w:rPr>
        <w:t xml:space="preserve"> </w:t>
      </w:r>
      <w:r>
        <w:rPr>
          <w:sz w:val="21"/>
        </w:rPr>
        <w:t>DDL</w:t>
      </w:r>
      <w:r>
        <w:rPr>
          <w:spacing w:val="2"/>
          <w:sz w:val="21"/>
        </w:rPr>
        <w:t xml:space="preserve"> </w:t>
      </w:r>
      <w:r>
        <w:rPr>
          <w:sz w:val="21"/>
        </w:rPr>
        <w:t>command</w:t>
      </w:r>
      <w:r>
        <w:rPr>
          <w:spacing w:val="2"/>
          <w:sz w:val="21"/>
        </w:rPr>
        <w:t xml:space="preserve"> </w:t>
      </w:r>
      <w:r>
        <w:rPr>
          <w:sz w:val="21"/>
        </w:rPr>
        <w:t>automatically</w:t>
      </w:r>
      <w:r>
        <w:rPr>
          <w:spacing w:val="2"/>
          <w:sz w:val="21"/>
        </w:rPr>
        <w:t xml:space="preserve"> </w:t>
      </w:r>
      <w:r>
        <w:rPr>
          <w:spacing w:val="-2"/>
          <w:sz w:val="21"/>
        </w:rPr>
        <w:t>commits</w:t>
      </w:r>
    </w:p>
    <w:p w14:paraId="464A8C05">
      <w:pPr>
        <w:pStyle w:val="9"/>
        <w:numPr>
          <w:ilvl w:val="1"/>
          <w:numId w:val="14"/>
        </w:numPr>
        <w:tabs>
          <w:tab w:val="left" w:pos="2160"/>
        </w:tabs>
        <w:spacing w:before="16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when</w:t>
      </w:r>
      <w:r>
        <w:rPr>
          <w:spacing w:val="-4"/>
          <w:sz w:val="21"/>
        </w:rPr>
        <w:t xml:space="preserve"> </w:t>
      </w:r>
      <w:r>
        <w:rPr>
          <w:sz w:val="21"/>
        </w:rPr>
        <w:t>you</w:t>
      </w:r>
      <w:r>
        <w:rPr>
          <w:spacing w:val="-4"/>
          <w:sz w:val="21"/>
        </w:rPr>
        <w:t xml:space="preserve"> </w:t>
      </w:r>
      <w:r>
        <w:rPr>
          <w:sz w:val="21"/>
        </w:rPr>
        <w:t>exit</w:t>
      </w:r>
      <w:r>
        <w:rPr>
          <w:spacing w:val="-3"/>
          <w:sz w:val="21"/>
        </w:rPr>
        <w:t xml:space="preserve"> </w:t>
      </w:r>
      <w:r>
        <w:rPr>
          <w:sz w:val="21"/>
        </w:rPr>
        <w:t>from</w:t>
      </w:r>
      <w:r>
        <w:rPr>
          <w:spacing w:val="-4"/>
          <w:sz w:val="21"/>
        </w:rPr>
        <w:t xml:space="preserve"> </w:t>
      </w:r>
      <w:r>
        <w:rPr>
          <w:sz w:val="21"/>
        </w:rPr>
        <w:t>SQL*Plus,</w:t>
      </w:r>
      <w:r>
        <w:rPr>
          <w:spacing w:val="-3"/>
          <w:sz w:val="21"/>
        </w:rPr>
        <w:t xml:space="preserve"> </w:t>
      </w:r>
      <w:r>
        <w:rPr>
          <w:sz w:val="21"/>
        </w:rPr>
        <w:t>it</w:t>
      </w:r>
      <w:r>
        <w:rPr>
          <w:spacing w:val="-4"/>
          <w:sz w:val="21"/>
        </w:rPr>
        <w:t xml:space="preserve"> </w:t>
      </w:r>
      <w:r>
        <w:rPr>
          <w:sz w:val="21"/>
        </w:rPr>
        <w:t>automatically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commits</w:t>
      </w:r>
    </w:p>
    <w:p w14:paraId="7A15BCA7">
      <w:pPr>
        <w:pStyle w:val="9"/>
        <w:numPr>
          <w:ilvl w:val="1"/>
          <w:numId w:val="14"/>
        </w:numPr>
        <w:tabs>
          <w:tab w:val="left" w:pos="2160"/>
        </w:tabs>
        <w:spacing w:before="2" w:after="0" w:line="232" w:lineRule="exact"/>
        <w:ind w:left="2160" w:right="0" w:hanging="763"/>
        <w:jc w:val="left"/>
        <w:rPr>
          <w:sz w:val="21"/>
        </w:rPr>
      </w:pPr>
      <w:r>
        <w:rPr>
          <w:sz w:val="21"/>
        </w:rPr>
        <w:t>any</w:t>
      </w:r>
      <w:r>
        <w:rPr>
          <w:spacing w:val="-5"/>
          <w:sz w:val="21"/>
        </w:rPr>
        <w:t xml:space="preserve"> </w:t>
      </w:r>
      <w:r>
        <w:rPr>
          <w:sz w:val="21"/>
        </w:rPr>
        <w:t>kind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power</w:t>
      </w:r>
      <w:r>
        <w:rPr>
          <w:spacing w:val="-5"/>
          <w:sz w:val="21"/>
        </w:rPr>
        <w:t xml:space="preserve"> </w:t>
      </w:r>
      <w:r>
        <w:rPr>
          <w:sz w:val="21"/>
        </w:rPr>
        <w:t>failure,</w:t>
      </w:r>
      <w:r>
        <w:rPr>
          <w:spacing w:val="-4"/>
          <w:sz w:val="21"/>
        </w:rPr>
        <w:t xml:space="preserve"> </w:t>
      </w:r>
      <w:r>
        <w:rPr>
          <w:sz w:val="21"/>
        </w:rPr>
        <w:t>network</w:t>
      </w:r>
      <w:r>
        <w:rPr>
          <w:spacing w:val="-4"/>
          <w:sz w:val="21"/>
        </w:rPr>
        <w:t xml:space="preserve"> </w:t>
      </w:r>
      <w:r>
        <w:rPr>
          <w:sz w:val="21"/>
        </w:rPr>
        <w:t>failure,</w:t>
      </w:r>
      <w:r>
        <w:rPr>
          <w:spacing w:val="-5"/>
          <w:sz w:val="21"/>
        </w:rPr>
        <w:t xml:space="preserve"> </w:t>
      </w:r>
      <w:r>
        <w:rPr>
          <w:sz w:val="21"/>
        </w:rPr>
        <w:t>system</w:t>
      </w:r>
      <w:r>
        <w:rPr>
          <w:spacing w:val="-4"/>
          <w:sz w:val="21"/>
        </w:rPr>
        <w:t xml:space="preserve"> </w:t>
      </w:r>
      <w:r>
        <w:rPr>
          <w:sz w:val="21"/>
        </w:rPr>
        <w:t>failure,</w:t>
      </w:r>
      <w:r>
        <w:rPr>
          <w:spacing w:val="-4"/>
          <w:sz w:val="21"/>
        </w:rPr>
        <w:t xml:space="preserve"> </w:t>
      </w:r>
      <w:r>
        <w:rPr>
          <w:sz w:val="21"/>
        </w:rPr>
        <w:t>window</w:t>
      </w:r>
      <w:r>
        <w:rPr>
          <w:spacing w:val="-4"/>
          <w:sz w:val="21"/>
        </w:rPr>
        <w:t xml:space="preserve"> </w:t>
      </w:r>
      <w:r>
        <w:rPr>
          <w:sz w:val="21"/>
        </w:rPr>
        <w:t>close,</w:t>
      </w:r>
      <w:r>
        <w:rPr>
          <w:spacing w:val="-5"/>
          <w:sz w:val="21"/>
        </w:rPr>
        <w:t xml:space="preserve"> </w:t>
      </w:r>
      <w:r>
        <w:rPr>
          <w:sz w:val="21"/>
        </w:rPr>
        <w:t>improper</w:t>
      </w:r>
      <w:r>
        <w:rPr>
          <w:spacing w:val="-4"/>
          <w:sz w:val="21"/>
        </w:rPr>
        <w:t xml:space="preserve"> </w:t>
      </w:r>
      <w:r>
        <w:rPr>
          <w:sz w:val="21"/>
        </w:rPr>
        <w:t>exit</w:t>
      </w:r>
      <w:r>
        <w:rPr>
          <w:spacing w:val="-4"/>
          <w:sz w:val="21"/>
        </w:rPr>
        <w:t xml:space="preserve"> </w:t>
      </w:r>
      <w:r>
        <w:rPr>
          <w:sz w:val="21"/>
        </w:rPr>
        <w:t>from</w:t>
      </w:r>
      <w:r>
        <w:rPr>
          <w:spacing w:val="-5"/>
          <w:sz w:val="21"/>
        </w:rPr>
        <w:t xml:space="preserve"> </w:t>
      </w:r>
      <w:r>
        <w:rPr>
          <w:sz w:val="21"/>
        </w:rPr>
        <w:t>SQL,</w:t>
      </w:r>
      <w:r>
        <w:rPr>
          <w:spacing w:val="-4"/>
          <w:sz w:val="21"/>
        </w:rPr>
        <w:t xml:space="preserve"> </w:t>
      </w:r>
      <w:r>
        <w:rPr>
          <w:sz w:val="21"/>
        </w:rPr>
        <w:t>etc.;</w:t>
      </w:r>
      <w:r>
        <w:rPr>
          <w:spacing w:val="-4"/>
          <w:sz w:val="21"/>
        </w:rPr>
        <w:t xml:space="preserve"> </w:t>
      </w:r>
      <w:r>
        <w:rPr>
          <w:sz w:val="21"/>
        </w:rPr>
        <w:t>your</w:t>
      </w:r>
      <w:r>
        <w:rPr>
          <w:spacing w:val="-4"/>
          <w:sz w:val="21"/>
        </w:rPr>
        <w:t xml:space="preserve"> </w:t>
      </w:r>
      <w:r>
        <w:rPr>
          <w:spacing w:val="-10"/>
          <w:sz w:val="21"/>
        </w:rPr>
        <w:t>l</w:t>
      </w:r>
    </w:p>
    <w:p w14:paraId="61E49316">
      <w:pPr>
        <w:pStyle w:val="5"/>
        <w:spacing w:before="6"/>
        <w:ind w:left="1406"/>
      </w:pPr>
      <w:r>
        <w:t>uncommitted</w:t>
      </w:r>
      <w:r>
        <w:rPr>
          <w:spacing w:val="14"/>
        </w:rPr>
        <w:t xml:space="preserve"> </w:t>
      </w:r>
      <w:r>
        <w:t>Transaction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automatically</w:t>
      </w:r>
      <w:r>
        <w:rPr>
          <w:spacing w:val="15"/>
        </w:rPr>
        <w:t xml:space="preserve"> </w:t>
      </w:r>
      <w:r>
        <w:t>Rolled</w:t>
      </w:r>
      <w:r>
        <w:rPr>
          <w:spacing w:val="15"/>
        </w:rPr>
        <w:t xml:space="preserve"> </w:t>
      </w:r>
      <w:r>
        <w:rPr>
          <w:spacing w:val="-4"/>
        </w:rPr>
        <w:t>back</w:t>
      </w:r>
    </w:p>
    <w:p w14:paraId="359519BF">
      <w:pPr>
        <w:pStyle w:val="5"/>
        <w:spacing w:before="195"/>
        <w:rPr>
          <w:sz w:val="20"/>
        </w:rPr>
      </w:pPr>
    </w:p>
    <w:p w14:paraId="6D311B2A">
      <w:pPr>
        <w:pStyle w:val="5"/>
        <w:spacing w:after="0"/>
        <w:rPr>
          <w:sz w:val="20"/>
        </w:rPr>
        <w:sectPr>
          <w:pgSz w:w="12240" w:h="15840"/>
          <w:pgMar w:top="840" w:right="0" w:bottom="980" w:left="0" w:header="0" w:footer="798" w:gutter="0"/>
          <w:cols w:space="720" w:num="1"/>
        </w:sectPr>
      </w:pPr>
    </w:p>
    <w:p w14:paraId="18106B88">
      <w:pPr>
        <w:spacing w:before="107"/>
        <w:ind w:left="1397" w:right="0" w:firstLine="0"/>
        <w:jc w:val="left"/>
        <w:rPr>
          <w:sz w:val="21"/>
        </w:rPr>
      </w:pPr>
      <w:r>
        <w:rPr>
          <w:sz w:val="21"/>
        </w:rPr>
        <w:t>SAVEPOINT:</w:t>
      </w:r>
      <w:r>
        <w:rPr>
          <w:spacing w:val="5"/>
          <w:sz w:val="21"/>
        </w:rPr>
        <w:t xml:space="preserve"> </w:t>
      </w:r>
      <w:r>
        <w:rPr>
          <w:spacing w:val="-12"/>
          <w:sz w:val="21"/>
        </w:rPr>
        <w:t>-</w:t>
      </w:r>
    </w:p>
    <w:p w14:paraId="73AE0599">
      <w:pPr>
        <w:pStyle w:val="5"/>
        <w:spacing w:before="28"/>
      </w:pPr>
    </w:p>
    <w:p w14:paraId="59AD594B">
      <w:pPr>
        <w:pStyle w:val="5"/>
        <w:ind w:left="1397"/>
      </w:pPr>
      <w:r>
        <w:t>savepoint</w:t>
      </w:r>
      <w:r>
        <w:rPr>
          <w:spacing w:val="8"/>
        </w:rPr>
        <w:t xml:space="preserve"> </w:t>
      </w:r>
      <w:r>
        <w:rPr>
          <w:spacing w:val="-2"/>
        </w:rPr>
        <w:t>somename;</w:t>
      </w:r>
    </w:p>
    <w:p w14:paraId="1CA36D7B">
      <w:pPr>
        <w:spacing w:before="0" w:line="240" w:lineRule="auto"/>
        <w:rPr>
          <w:sz w:val="21"/>
        </w:rPr>
      </w:pPr>
      <w:r>
        <w:br w:type="column"/>
      </w:r>
    </w:p>
    <w:p w14:paraId="296E83F7">
      <w:pPr>
        <w:pStyle w:val="5"/>
        <w:spacing w:before="135"/>
      </w:pPr>
    </w:p>
    <w:p w14:paraId="512D76B2">
      <w:pPr>
        <w:pStyle w:val="5"/>
        <w:ind w:left="798"/>
      </w:pPr>
      <w:r>
        <w:t>(somename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max</w:t>
      </w:r>
      <w:r>
        <w:rPr>
          <w:spacing w:val="-1"/>
        </w:rPr>
        <w:t xml:space="preserve"> </w:t>
      </w:r>
      <w:r>
        <w:t>upto</w:t>
      </w:r>
      <w:r>
        <w:rPr>
          <w:spacing w:val="-2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rPr>
          <w:spacing w:val="-2"/>
        </w:rPr>
        <w:t>chars)</w:t>
      </w:r>
    </w:p>
    <w:p w14:paraId="0433BD78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3483" w:space="40"/>
            <w:col w:w="8717"/>
          </w:cols>
        </w:sectPr>
      </w:pPr>
    </w:p>
    <w:p w14:paraId="144F95B0">
      <w:pPr>
        <w:pStyle w:val="5"/>
        <w:spacing w:before="29"/>
      </w:pPr>
    </w:p>
    <w:p w14:paraId="00D142D0">
      <w:pPr>
        <w:pStyle w:val="9"/>
        <w:numPr>
          <w:ilvl w:val="1"/>
          <w:numId w:val="14"/>
        </w:numPr>
        <w:tabs>
          <w:tab w:val="left" w:pos="2160"/>
        </w:tabs>
        <w:spacing w:before="0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you</w:t>
      </w:r>
      <w:r>
        <w:rPr>
          <w:spacing w:val="-5"/>
          <w:sz w:val="21"/>
        </w:rPr>
        <w:t xml:space="preserve"> </w:t>
      </w:r>
      <w:r>
        <w:rPr>
          <w:sz w:val="21"/>
        </w:rPr>
        <w:t>can</w:t>
      </w:r>
      <w:r>
        <w:rPr>
          <w:spacing w:val="-4"/>
          <w:sz w:val="21"/>
        </w:rPr>
        <w:t xml:space="preserve"> </w:t>
      </w:r>
      <w:r>
        <w:rPr>
          <w:sz w:val="21"/>
        </w:rPr>
        <w:t>Rollback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Savepoint</w:t>
      </w:r>
    </w:p>
    <w:p w14:paraId="36ADFB0A">
      <w:pPr>
        <w:pStyle w:val="9"/>
        <w:numPr>
          <w:ilvl w:val="1"/>
          <w:numId w:val="14"/>
        </w:numPr>
        <w:tabs>
          <w:tab w:val="left" w:pos="2160"/>
        </w:tabs>
        <w:spacing w:before="61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Savepoint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point</w:t>
      </w:r>
      <w:r>
        <w:rPr>
          <w:spacing w:val="-2"/>
          <w:sz w:val="21"/>
        </w:rPr>
        <w:t xml:space="preserve"> </w:t>
      </w:r>
      <w:r>
        <w:rPr>
          <w:sz w:val="21"/>
        </w:rPr>
        <w:t>within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transaction</w:t>
      </w:r>
      <w:r>
        <w:rPr>
          <w:spacing w:val="-2"/>
          <w:sz w:val="21"/>
        </w:rPr>
        <w:t xml:space="preserve"> </w:t>
      </w:r>
      <w:r>
        <w:rPr>
          <w:sz w:val="21"/>
        </w:rPr>
        <w:t>(similar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bookmark)</w:t>
      </w:r>
    </w:p>
    <w:p w14:paraId="5431B353">
      <w:pPr>
        <w:pStyle w:val="9"/>
        <w:numPr>
          <w:ilvl w:val="1"/>
          <w:numId w:val="14"/>
        </w:numPr>
        <w:tabs>
          <w:tab w:val="left" w:pos="2160"/>
        </w:tabs>
        <w:spacing w:before="17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YOU</w:t>
      </w:r>
      <w:r>
        <w:rPr>
          <w:spacing w:val="-7"/>
          <w:sz w:val="21"/>
        </w:rPr>
        <w:t xml:space="preserve"> </w:t>
      </w:r>
      <w:r>
        <w:rPr>
          <w:sz w:val="21"/>
        </w:rPr>
        <w:t>CANNOT</w:t>
      </w:r>
      <w:r>
        <w:rPr>
          <w:spacing w:val="-7"/>
          <w:sz w:val="21"/>
        </w:rPr>
        <w:t xml:space="preserve"> </w:t>
      </w:r>
      <w:r>
        <w:rPr>
          <w:sz w:val="21"/>
        </w:rPr>
        <w:t>COMMIT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SAVEPOINT</w:t>
      </w:r>
    </w:p>
    <w:p w14:paraId="6A8EF9E0">
      <w:pPr>
        <w:pStyle w:val="9"/>
        <w:numPr>
          <w:ilvl w:val="1"/>
          <w:numId w:val="14"/>
        </w:numPr>
        <w:tabs>
          <w:tab w:val="left" w:pos="2160"/>
        </w:tabs>
        <w:spacing w:before="1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Commit</w:t>
      </w:r>
      <w:r>
        <w:rPr>
          <w:spacing w:val="1"/>
          <w:sz w:val="21"/>
        </w:rPr>
        <w:t xml:space="preserve"> </w:t>
      </w:r>
      <w:r>
        <w:rPr>
          <w:sz w:val="21"/>
        </w:rPr>
        <w:t>will</w:t>
      </w:r>
      <w:r>
        <w:rPr>
          <w:spacing w:val="2"/>
          <w:sz w:val="21"/>
        </w:rPr>
        <w:t xml:space="preserve"> </w:t>
      </w:r>
      <w:r>
        <w:rPr>
          <w:sz w:val="21"/>
        </w:rPr>
        <w:t>save</w:t>
      </w:r>
      <w:r>
        <w:rPr>
          <w:spacing w:val="2"/>
          <w:sz w:val="21"/>
        </w:rPr>
        <w:t xml:space="preserve"> </w:t>
      </w:r>
      <w:r>
        <w:rPr>
          <w:sz w:val="21"/>
        </w:rPr>
        <w:t>all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2"/>
          <w:sz w:val="21"/>
        </w:rPr>
        <w:t xml:space="preserve"> </w:t>
      </w:r>
      <w:r>
        <w:rPr>
          <w:sz w:val="21"/>
        </w:rPr>
        <w:t>DML</w:t>
      </w:r>
      <w:r>
        <w:rPr>
          <w:spacing w:val="2"/>
          <w:sz w:val="21"/>
        </w:rPr>
        <w:t xml:space="preserve"> </w:t>
      </w:r>
      <w:r>
        <w:rPr>
          <w:sz w:val="21"/>
        </w:rPr>
        <w:t>changes</w:t>
      </w:r>
      <w:r>
        <w:rPr>
          <w:spacing w:val="1"/>
          <w:sz w:val="21"/>
        </w:rPr>
        <w:t xml:space="preserve"> </w:t>
      </w:r>
      <w:r>
        <w:rPr>
          <w:sz w:val="21"/>
        </w:rPr>
        <w:t>since</w:t>
      </w:r>
      <w:r>
        <w:rPr>
          <w:spacing w:val="2"/>
          <w:sz w:val="21"/>
        </w:rPr>
        <w:t xml:space="preserve"> </w:t>
      </w:r>
      <w:r>
        <w:rPr>
          <w:sz w:val="21"/>
        </w:rPr>
        <w:t>the</w:t>
      </w:r>
      <w:r>
        <w:rPr>
          <w:spacing w:val="2"/>
          <w:sz w:val="21"/>
        </w:rPr>
        <w:t xml:space="preserve"> </w:t>
      </w:r>
      <w:r>
        <w:rPr>
          <w:sz w:val="21"/>
        </w:rPr>
        <w:t>last</w:t>
      </w:r>
      <w:r>
        <w:rPr>
          <w:spacing w:val="2"/>
          <w:sz w:val="21"/>
        </w:rPr>
        <w:t xml:space="preserve"> </w:t>
      </w:r>
      <w:r>
        <w:rPr>
          <w:sz w:val="21"/>
        </w:rPr>
        <w:t>committed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>state</w:t>
      </w:r>
    </w:p>
    <w:p w14:paraId="184DDB6A">
      <w:pPr>
        <w:pStyle w:val="9"/>
        <w:numPr>
          <w:ilvl w:val="1"/>
          <w:numId w:val="14"/>
        </w:numPr>
        <w:tabs>
          <w:tab w:val="left" w:pos="2160"/>
        </w:tabs>
        <w:spacing w:before="17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when</w:t>
      </w:r>
      <w:r>
        <w:rPr>
          <w:spacing w:val="3"/>
          <w:sz w:val="21"/>
        </w:rPr>
        <w:t xml:space="preserve"> </w:t>
      </w:r>
      <w:r>
        <w:rPr>
          <w:sz w:val="21"/>
        </w:rPr>
        <w:t>you</w:t>
      </w:r>
      <w:r>
        <w:rPr>
          <w:spacing w:val="4"/>
          <w:sz w:val="21"/>
        </w:rPr>
        <w:t xml:space="preserve"> </w:t>
      </w:r>
      <w:r>
        <w:rPr>
          <w:sz w:val="21"/>
        </w:rPr>
        <w:t>Rollback</w:t>
      </w:r>
      <w:r>
        <w:rPr>
          <w:spacing w:val="4"/>
          <w:sz w:val="21"/>
        </w:rPr>
        <w:t xml:space="preserve"> </w:t>
      </w:r>
      <w:r>
        <w:rPr>
          <w:sz w:val="21"/>
        </w:rPr>
        <w:t>or</w:t>
      </w:r>
      <w:r>
        <w:rPr>
          <w:spacing w:val="3"/>
          <w:sz w:val="21"/>
        </w:rPr>
        <w:t xml:space="preserve"> </w:t>
      </w:r>
      <w:r>
        <w:rPr>
          <w:sz w:val="21"/>
        </w:rPr>
        <w:t>Commit,</w:t>
      </w:r>
      <w:r>
        <w:rPr>
          <w:spacing w:val="4"/>
          <w:sz w:val="21"/>
        </w:rPr>
        <w:t xml:space="preserve"> </w:t>
      </w:r>
      <w:r>
        <w:rPr>
          <w:sz w:val="21"/>
        </w:rPr>
        <w:t>the</w:t>
      </w:r>
      <w:r>
        <w:rPr>
          <w:spacing w:val="4"/>
          <w:sz w:val="21"/>
        </w:rPr>
        <w:t xml:space="preserve"> </w:t>
      </w:r>
      <w:r>
        <w:rPr>
          <w:sz w:val="21"/>
        </w:rPr>
        <w:t>intermediate</w:t>
      </w:r>
      <w:r>
        <w:rPr>
          <w:spacing w:val="3"/>
          <w:sz w:val="21"/>
        </w:rPr>
        <w:t xml:space="preserve"> </w:t>
      </w:r>
      <w:r>
        <w:rPr>
          <w:sz w:val="21"/>
        </w:rPr>
        <w:t>Savepoints</w:t>
      </w:r>
      <w:r>
        <w:rPr>
          <w:spacing w:val="4"/>
          <w:sz w:val="21"/>
        </w:rPr>
        <w:t xml:space="preserve"> </w:t>
      </w:r>
      <w:r>
        <w:rPr>
          <w:sz w:val="21"/>
        </w:rPr>
        <w:t>are</w:t>
      </w:r>
      <w:r>
        <w:rPr>
          <w:spacing w:val="4"/>
          <w:sz w:val="21"/>
        </w:rPr>
        <w:t xml:space="preserve"> </w:t>
      </w:r>
      <w:r>
        <w:rPr>
          <w:sz w:val="21"/>
        </w:rPr>
        <w:t>automatically</w:t>
      </w:r>
      <w:r>
        <w:rPr>
          <w:spacing w:val="3"/>
          <w:sz w:val="21"/>
        </w:rPr>
        <w:t xml:space="preserve"> </w:t>
      </w:r>
      <w:r>
        <w:rPr>
          <w:spacing w:val="-2"/>
          <w:sz w:val="21"/>
        </w:rPr>
        <w:t>cleared</w:t>
      </w:r>
    </w:p>
    <w:p w14:paraId="3D3B01C9">
      <w:pPr>
        <w:pStyle w:val="9"/>
        <w:numPr>
          <w:ilvl w:val="1"/>
          <w:numId w:val="14"/>
        </w:numPr>
        <w:tabs>
          <w:tab w:val="left" w:pos="2160"/>
        </w:tabs>
        <w:spacing w:before="1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if</w:t>
      </w:r>
      <w:r>
        <w:rPr>
          <w:spacing w:val="-6"/>
          <w:sz w:val="21"/>
        </w:rPr>
        <w:t xml:space="preserve"> </w:t>
      </w:r>
      <w:r>
        <w:rPr>
          <w:sz w:val="21"/>
        </w:rPr>
        <w:t>you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use</w:t>
      </w:r>
      <w:r>
        <w:rPr>
          <w:spacing w:val="-6"/>
          <w:sz w:val="21"/>
        </w:rPr>
        <w:t xml:space="preserve"> </w:t>
      </w:r>
      <w:r>
        <w:rPr>
          <w:sz w:val="21"/>
        </w:rPr>
        <w:t>those</w:t>
      </w:r>
      <w:r>
        <w:rPr>
          <w:spacing w:val="-6"/>
          <w:sz w:val="21"/>
        </w:rPr>
        <w:t xml:space="preserve"> </w:t>
      </w:r>
      <w:r>
        <w:rPr>
          <w:sz w:val="21"/>
        </w:rPr>
        <w:t>Savepoints</w:t>
      </w:r>
      <w:r>
        <w:rPr>
          <w:spacing w:val="-6"/>
          <w:sz w:val="21"/>
        </w:rPr>
        <w:t xml:space="preserve"> </w:t>
      </w:r>
      <w:r>
        <w:rPr>
          <w:sz w:val="21"/>
        </w:rPr>
        <w:t>again,</w:t>
      </w:r>
      <w:r>
        <w:rPr>
          <w:spacing w:val="-6"/>
          <w:sz w:val="21"/>
        </w:rPr>
        <w:t xml:space="preserve"> </w:t>
      </w:r>
      <w:r>
        <w:rPr>
          <w:sz w:val="21"/>
        </w:rPr>
        <w:t>you</w:t>
      </w:r>
      <w:r>
        <w:rPr>
          <w:spacing w:val="-6"/>
          <w:sz w:val="21"/>
        </w:rPr>
        <w:t xml:space="preserve"> </w:t>
      </w:r>
      <w:r>
        <w:rPr>
          <w:sz w:val="21"/>
        </w:rPr>
        <w:t>will</w:t>
      </w:r>
      <w:r>
        <w:rPr>
          <w:spacing w:val="-6"/>
          <w:sz w:val="21"/>
        </w:rPr>
        <w:t xml:space="preserve"> </w:t>
      </w:r>
      <w:r>
        <w:rPr>
          <w:sz w:val="21"/>
        </w:rPr>
        <w:t>have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reissue</w:t>
      </w:r>
      <w:r>
        <w:rPr>
          <w:spacing w:val="-6"/>
          <w:sz w:val="21"/>
        </w:rPr>
        <w:t xml:space="preserve"> </w:t>
      </w:r>
      <w:r>
        <w:rPr>
          <w:sz w:val="21"/>
        </w:rPr>
        <w:t>them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6"/>
          <w:sz w:val="21"/>
        </w:rPr>
        <w:t xml:space="preserve"> </w:t>
      </w:r>
      <w:r>
        <w:rPr>
          <w:sz w:val="21"/>
        </w:rPr>
        <w:t>your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Work</w:t>
      </w:r>
    </w:p>
    <w:p w14:paraId="75591C98">
      <w:pPr>
        <w:pStyle w:val="5"/>
      </w:pPr>
    </w:p>
    <w:p w14:paraId="7EFF926F">
      <w:pPr>
        <w:pStyle w:val="5"/>
        <w:ind w:left="1397"/>
      </w:pPr>
      <w:r>
        <w:t>ROLLBACK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SAVEPOINT:</w:t>
      </w:r>
      <w:r>
        <w:rPr>
          <w:spacing w:val="4"/>
        </w:rPr>
        <w:t xml:space="preserve"> </w:t>
      </w:r>
      <w:r>
        <w:rPr>
          <w:spacing w:val="-10"/>
        </w:rPr>
        <w:t>-</w:t>
      </w:r>
    </w:p>
    <w:p w14:paraId="61B3E147">
      <w:pPr>
        <w:pStyle w:val="5"/>
        <w:spacing w:before="28"/>
      </w:pPr>
    </w:p>
    <w:p w14:paraId="734C2AF6">
      <w:pPr>
        <w:pStyle w:val="5"/>
        <w:spacing w:before="1"/>
        <w:ind w:left="1397"/>
      </w:pPr>
      <w:r>
        <w:rPr>
          <w:spacing w:val="-2"/>
          <w:w w:val="105"/>
        </w:rPr>
        <w:t>rollback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work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spacing w:val="-4"/>
          <w:w w:val="105"/>
        </w:rPr>
        <w:t>pqr;</w:t>
      </w:r>
    </w:p>
    <w:p w14:paraId="1CD055B1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080C0DBC">
      <w:pPr>
        <w:pStyle w:val="5"/>
        <w:spacing w:before="94"/>
        <w:ind w:left="1397"/>
      </w:pPr>
      <w:r>
        <w:t>work</w:t>
      </w:r>
      <w:r>
        <w:rPr>
          <w:spacing w:val="-12"/>
        </w:rPr>
        <w:t xml:space="preserve"> </w:t>
      </w:r>
      <w:r>
        <w:t>-&gt;</w:t>
      </w:r>
      <w:r>
        <w:rPr>
          <w:spacing w:val="-11"/>
        </w:rPr>
        <w:t xml:space="preserve"> </w:t>
      </w:r>
      <w:r>
        <w:t>ANSI</w:t>
      </w:r>
      <w:r>
        <w:rPr>
          <w:spacing w:val="-11"/>
        </w:rPr>
        <w:t xml:space="preserve"> </w:t>
      </w:r>
      <w:r>
        <w:rPr>
          <w:spacing w:val="-5"/>
        </w:rPr>
        <w:t>SQL</w:t>
      </w:r>
    </w:p>
    <w:p w14:paraId="1BC7D136">
      <w:pPr>
        <w:pStyle w:val="5"/>
        <w:spacing w:line="511" w:lineRule="auto"/>
        <w:ind w:left="1397" w:right="6792"/>
      </w:pPr>
      <w:r>
        <w:t>work</w:t>
      </w:r>
      <w:r>
        <w:rPr>
          <w:spacing w:val="-7"/>
        </w:rPr>
        <w:t xml:space="preserve"> </w:t>
      </w:r>
      <w:r>
        <w:t>-&gt;</w:t>
      </w:r>
      <w:r>
        <w:rPr>
          <w:spacing w:val="-7"/>
        </w:rPr>
        <w:t xml:space="preserve"> </w:t>
      </w:r>
      <w:r>
        <w:t>optional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Oracle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MySQL </w:t>
      </w:r>
      <w:r>
        <w:rPr>
          <w:w w:val="105"/>
        </w:rPr>
        <w:t>rollback to pqr;</w:t>
      </w:r>
    </w:p>
    <w:p w14:paraId="75FA1DBD">
      <w:pPr>
        <w:pStyle w:val="9"/>
        <w:numPr>
          <w:ilvl w:val="1"/>
          <w:numId w:val="14"/>
        </w:numPr>
        <w:tabs>
          <w:tab w:val="left" w:pos="2160"/>
        </w:tabs>
        <w:spacing w:before="0" w:after="0" w:line="250" w:lineRule="exact"/>
        <w:ind w:left="2160" w:right="0" w:hanging="763"/>
        <w:jc w:val="left"/>
        <w:rPr>
          <w:sz w:val="21"/>
        </w:rPr>
      </w:pPr>
      <w:r>
        <w:rPr>
          <w:sz w:val="21"/>
        </w:rPr>
        <w:t>Savepoint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sub-unit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pacing w:val="-4"/>
          <w:sz w:val="21"/>
        </w:rPr>
        <w:t>Work</w:t>
      </w:r>
    </w:p>
    <w:p w14:paraId="7BBA40FF">
      <w:pPr>
        <w:pStyle w:val="9"/>
        <w:numPr>
          <w:ilvl w:val="1"/>
          <w:numId w:val="14"/>
        </w:numPr>
        <w:tabs>
          <w:tab w:val="left" w:pos="2160"/>
        </w:tabs>
        <w:spacing w:before="61" w:after="0" w:line="219" w:lineRule="exact"/>
        <w:ind w:left="2160" w:right="-44" w:hanging="763"/>
        <w:jc w:val="left"/>
        <w:rPr>
          <w:sz w:val="21"/>
        </w:rPr>
      </w:pPr>
      <w:r>
        <w:rPr>
          <w:sz w:val="21"/>
        </w:rPr>
        <w:t>within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Transaction,</w:t>
      </w:r>
      <w:r>
        <w:rPr>
          <w:spacing w:val="-3"/>
          <w:sz w:val="21"/>
        </w:rPr>
        <w:t xml:space="preserve"> </w:t>
      </w:r>
      <w:r>
        <w:rPr>
          <w:sz w:val="21"/>
        </w:rPr>
        <w:t>you</w:t>
      </w:r>
      <w:r>
        <w:rPr>
          <w:spacing w:val="-3"/>
          <w:sz w:val="21"/>
        </w:rPr>
        <w:t xml:space="preserve"> </w:t>
      </w:r>
      <w:r>
        <w:rPr>
          <w:sz w:val="21"/>
        </w:rPr>
        <w:t>can</w:t>
      </w:r>
      <w:r>
        <w:rPr>
          <w:spacing w:val="-3"/>
          <w:sz w:val="21"/>
        </w:rPr>
        <w:t xml:space="preserve"> </w:t>
      </w: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2</w:t>
      </w:r>
      <w:r>
        <w:rPr>
          <w:spacing w:val="-3"/>
          <w:sz w:val="21"/>
        </w:rPr>
        <w:t xml:space="preserve"> </w:t>
      </w:r>
      <w:r>
        <w:rPr>
          <w:sz w:val="21"/>
        </w:rPr>
        <w:t>Savepoints</w:t>
      </w:r>
      <w:r>
        <w:rPr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same</w:t>
      </w:r>
      <w:r>
        <w:rPr>
          <w:spacing w:val="-3"/>
          <w:sz w:val="21"/>
        </w:rPr>
        <w:t xml:space="preserve"> </w:t>
      </w:r>
      <w:r>
        <w:rPr>
          <w:sz w:val="21"/>
        </w:rPr>
        <w:t>name;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latest</w:t>
      </w:r>
      <w:r>
        <w:rPr>
          <w:spacing w:val="-3"/>
          <w:sz w:val="21"/>
        </w:rPr>
        <w:t xml:space="preserve"> </w:t>
      </w:r>
      <w:r>
        <w:rPr>
          <w:sz w:val="21"/>
        </w:rPr>
        <w:t>Savepoint</w:t>
      </w:r>
      <w:r>
        <w:rPr>
          <w:spacing w:val="-4"/>
          <w:sz w:val="21"/>
        </w:rPr>
        <w:t xml:space="preserve"> </w:t>
      </w:r>
      <w:r>
        <w:rPr>
          <w:sz w:val="21"/>
        </w:rPr>
        <w:t>overwrites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pacing w:val="-5"/>
          <w:sz w:val="21"/>
        </w:rPr>
        <w:t>pr</w:t>
      </w:r>
    </w:p>
    <w:p w14:paraId="105388F5">
      <w:pPr>
        <w:pStyle w:val="5"/>
        <w:spacing w:before="7"/>
        <w:ind w:left="1406"/>
      </w:pPr>
      <w:r>
        <w:t>one;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older</w:t>
      </w:r>
      <w:r>
        <w:rPr>
          <w:spacing w:val="-7"/>
        </w:rPr>
        <w:t xml:space="preserve"> </w:t>
      </w:r>
      <w:r>
        <w:t>Savepoint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longer</w:t>
      </w:r>
      <w:r>
        <w:rPr>
          <w:spacing w:val="-7"/>
        </w:rPr>
        <w:t xml:space="preserve"> </w:t>
      </w:r>
      <w:r>
        <w:rPr>
          <w:spacing w:val="-2"/>
        </w:rPr>
        <w:t>exists</w:t>
      </w:r>
    </w:p>
    <w:p w14:paraId="54707E02">
      <w:pPr>
        <w:pStyle w:val="5"/>
        <w:spacing w:before="22"/>
      </w:pPr>
    </w:p>
    <w:p w14:paraId="008D7311">
      <w:pPr>
        <w:pStyle w:val="5"/>
        <w:ind w:left="1397"/>
      </w:pPr>
      <w:r>
        <w:t>To</w:t>
      </w:r>
      <w:r>
        <w:rPr>
          <w:spacing w:val="-5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Rollback,</w:t>
      </w:r>
      <w:r>
        <w:rPr>
          <w:spacing w:val="-4"/>
        </w:rPr>
        <w:t xml:space="preserve"> </w:t>
      </w:r>
      <w:r>
        <w:t>Commot,</w:t>
      </w:r>
      <w:r>
        <w:rPr>
          <w:spacing w:val="-5"/>
        </w:rPr>
        <w:t xml:space="preserve"> </w:t>
      </w:r>
      <w:r>
        <w:t>Savepoint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MySQL</w:t>
      </w:r>
      <w:r>
        <w:rPr>
          <w:spacing w:val="-5"/>
        </w:rPr>
        <w:t xml:space="preserve"> </w:t>
      </w:r>
      <w:r>
        <w:rPr>
          <w:spacing w:val="-2"/>
        </w:rPr>
        <w:t>Workbench:</w:t>
      </w:r>
    </w:p>
    <w:p w14:paraId="78E86131">
      <w:pPr>
        <w:pStyle w:val="5"/>
        <w:spacing w:before="23"/>
      </w:pPr>
    </w:p>
    <w:p w14:paraId="19AF9793">
      <w:pPr>
        <w:pStyle w:val="5"/>
        <w:spacing w:before="1" w:line="506" w:lineRule="auto"/>
        <w:ind w:left="729" w:right="3468" w:firstLine="667"/>
      </w:pP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(menu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top)</w:t>
      </w:r>
      <w:r>
        <w:rPr>
          <w:spacing w:val="-2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Auto-Commit</w:t>
      </w:r>
      <w:r>
        <w:rPr>
          <w:spacing w:val="-2"/>
        </w:rPr>
        <w:t xml:space="preserve"> </w:t>
      </w:r>
      <w:r>
        <w:t>Transactions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Uncheck</w:t>
      </w:r>
      <w:r>
        <w:rPr>
          <w:spacing w:val="-2"/>
        </w:rPr>
        <w:t xml:space="preserve"> </w:t>
      </w:r>
      <w:r>
        <w:t xml:space="preserve">it </w:t>
      </w:r>
      <w:r>
        <w:rPr>
          <w:w w:val="105"/>
        </w:rPr>
        <w:t>READ and WRITE Consistency: -</w:t>
      </w:r>
    </w:p>
    <w:p w14:paraId="62A41D89">
      <w:pPr>
        <w:pStyle w:val="5"/>
        <w:spacing w:after="0" w:line="506" w:lineRule="auto"/>
        <w:sectPr>
          <w:pgSz w:w="12240" w:h="15840"/>
          <w:pgMar w:top="840" w:right="0" w:bottom="1060" w:left="0" w:header="0" w:footer="798" w:gutter="0"/>
          <w:cols w:space="720" w:num="1"/>
        </w:sectPr>
      </w:pPr>
    </w:p>
    <w:p w14:paraId="04814A37">
      <w:pPr>
        <w:pStyle w:val="9"/>
        <w:numPr>
          <w:ilvl w:val="1"/>
          <w:numId w:val="14"/>
        </w:numPr>
        <w:tabs>
          <w:tab w:val="left" w:pos="1492"/>
        </w:tabs>
        <w:spacing w:before="6" w:after="0" w:line="240" w:lineRule="auto"/>
        <w:ind w:left="1492" w:right="0" w:hanging="95"/>
        <w:jc w:val="left"/>
        <w:rPr>
          <w:sz w:val="19"/>
        </w:rPr>
      </w:pPr>
    </w:p>
    <w:p w14:paraId="312671A7">
      <w:pPr>
        <w:pStyle w:val="9"/>
        <w:numPr>
          <w:ilvl w:val="1"/>
          <w:numId w:val="14"/>
        </w:numPr>
        <w:tabs>
          <w:tab w:val="left" w:pos="1492"/>
        </w:tabs>
        <w:spacing w:before="38" w:after="0" w:line="256" w:lineRule="auto"/>
        <w:ind w:left="1397" w:right="0" w:firstLine="0"/>
        <w:jc w:val="left"/>
        <w:rPr>
          <w:sz w:val="19"/>
        </w:rPr>
      </w:pPr>
      <w:r>
        <w:rPr>
          <w:sz w:val="21"/>
        </w:rPr>
        <w:t xml:space="preserve"> </w:t>
      </w:r>
      <w:r>
        <w:rPr>
          <w:spacing w:val="-4"/>
          <w:sz w:val="21"/>
        </w:rPr>
        <w:t>plus</w:t>
      </w:r>
    </w:p>
    <w:p w14:paraId="5CC8390F">
      <w:pPr>
        <w:pStyle w:val="5"/>
        <w:spacing w:before="6" w:line="297" w:lineRule="auto"/>
        <w:ind w:left="321" w:right="2941"/>
      </w:pPr>
      <w:r>
        <w:br w:type="column"/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multi-user</w:t>
      </w:r>
      <w:r>
        <w:rPr>
          <w:spacing w:val="-4"/>
        </w:rPr>
        <w:t xml:space="preserve"> </w:t>
      </w:r>
      <w:r>
        <w:t>environment,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table,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view:</w:t>
      </w:r>
      <w:r>
        <w:rPr>
          <w:spacing w:val="-4"/>
        </w:rPr>
        <w:t xml:space="preserve"> </w:t>
      </w:r>
      <w:r>
        <w:t xml:space="preserve">- </w:t>
      </w:r>
      <w:r>
        <w:rPr>
          <w:w w:val="105"/>
        </w:rPr>
        <w:t>only the committed data of all users</w:t>
      </w:r>
    </w:p>
    <w:p w14:paraId="1A5768A6">
      <w:pPr>
        <w:pStyle w:val="5"/>
        <w:spacing w:after="0" w:line="297" w:lineRule="auto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1799" w:space="40"/>
            <w:col w:w="10401"/>
          </w:cols>
        </w:sectPr>
      </w:pPr>
    </w:p>
    <w:p w14:paraId="1540F0A0">
      <w:pPr>
        <w:pStyle w:val="5"/>
        <w:spacing w:before="6"/>
        <w:ind w:left="1397"/>
      </w:pPr>
      <w:r>
        <w:t>changes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5"/>
        </w:rPr>
        <w:t>you</w:t>
      </w:r>
    </w:p>
    <w:p w14:paraId="5DB19D15">
      <w:pPr>
        <w:pStyle w:val="5"/>
      </w:pPr>
    </w:p>
    <w:p w14:paraId="3BE83F3B">
      <w:pPr>
        <w:pStyle w:val="5"/>
        <w:spacing w:before="5"/>
      </w:pPr>
    </w:p>
    <w:p w14:paraId="40764FA2">
      <w:pPr>
        <w:spacing w:before="0"/>
        <w:ind w:left="1397" w:right="0" w:firstLine="0"/>
        <w:jc w:val="left"/>
        <w:rPr>
          <w:sz w:val="21"/>
        </w:rPr>
      </w:pPr>
      <w:r>
        <w:rPr>
          <w:sz w:val="21"/>
        </w:rPr>
        <w:t>ROW</w:t>
      </w:r>
      <w:r>
        <w:rPr>
          <w:spacing w:val="-10"/>
          <w:sz w:val="21"/>
        </w:rPr>
        <w:t xml:space="preserve"> </w:t>
      </w:r>
      <w:r>
        <w:rPr>
          <w:sz w:val="21"/>
        </w:rPr>
        <w:t>LOCKING:</w:t>
      </w:r>
      <w:r>
        <w:rPr>
          <w:spacing w:val="-10"/>
          <w:sz w:val="21"/>
        </w:rPr>
        <w:t xml:space="preserve"> -</w:t>
      </w:r>
    </w:p>
    <w:p w14:paraId="22FC73A6">
      <w:pPr>
        <w:pStyle w:val="5"/>
        <w:spacing w:before="31"/>
      </w:pPr>
    </w:p>
    <w:p w14:paraId="71B6F632">
      <w:pPr>
        <w:pStyle w:val="9"/>
        <w:numPr>
          <w:ilvl w:val="1"/>
          <w:numId w:val="14"/>
        </w:numPr>
        <w:tabs>
          <w:tab w:val="left" w:pos="2160"/>
        </w:tabs>
        <w:spacing w:before="0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when</w:t>
      </w:r>
      <w:r>
        <w:rPr>
          <w:spacing w:val="-5"/>
          <w:sz w:val="21"/>
        </w:rPr>
        <w:t xml:space="preserve"> </w:t>
      </w:r>
      <w:r>
        <w:rPr>
          <w:sz w:val="21"/>
        </w:rPr>
        <w:t>you</w:t>
      </w:r>
      <w:r>
        <w:rPr>
          <w:spacing w:val="-4"/>
          <w:sz w:val="21"/>
        </w:rPr>
        <w:t xml:space="preserve"> </w:t>
      </w:r>
      <w:r>
        <w:rPr>
          <w:sz w:val="21"/>
        </w:rPr>
        <w:t>UPDATE</w:t>
      </w:r>
      <w:r>
        <w:rPr>
          <w:spacing w:val="-5"/>
          <w:sz w:val="21"/>
        </w:rPr>
        <w:t xml:space="preserve"> </w:t>
      </w:r>
      <w:r>
        <w:rPr>
          <w:sz w:val="21"/>
        </w:rPr>
        <w:t>or</w:t>
      </w:r>
      <w:r>
        <w:rPr>
          <w:spacing w:val="-4"/>
          <w:sz w:val="21"/>
        </w:rPr>
        <w:t xml:space="preserve"> </w:t>
      </w:r>
      <w:r>
        <w:rPr>
          <w:sz w:val="21"/>
        </w:rPr>
        <w:t>DELETE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row,</w:t>
      </w:r>
      <w:r>
        <w:rPr>
          <w:spacing w:val="-5"/>
          <w:sz w:val="21"/>
        </w:rPr>
        <w:t xml:space="preserve"> </w:t>
      </w:r>
      <w:r>
        <w:rPr>
          <w:sz w:val="21"/>
        </w:rPr>
        <w:t>that</w:t>
      </w:r>
      <w:r>
        <w:rPr>
          <w:spacing w:val="-4"/>
          <w:sz w:val="21"/>
        </w:rPr>
        <w:t xml:space="preserve"> </w:t>
      </w:r>
      <w:r>
        <w:rPr>
          <w:sz w:val="21"/>
        </w:rPr>
        <w:t>row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automatically</w:t>
      </w:r>
      <w:r>
        <w:rPr>
          <w:spacing w:val="-5"/>
          <w:sz w:val="21"/>
        </w:rPr>
        <w:t xml:space="preserve"> </w:t>
      </w:r>
      <w:r>
        <w:rPr>
          <w:sz w:val="21"/>
        </w:rPr>
        <w:t>locked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other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users</w:t>
      </w:r>
    </w:p>
    <w:p w14:paraId="1F6D773F">
      <w:pPr>
        <w:pStyle w:val="9"/>
        <w:numPr>
          <w:ilvl w:val="1"/>
          <w:numId w:val="14"/>
        </w:numPr>
        <w:tabs>
          <w:tab w:val="left" w:pos="2160"/>
        </w:tabs>
        <w:spacing w:before="61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ROW</w:t>
      </w:r>
      <w:r>
        <w:rPr>
          <w:spacing w:val="-3"/>
          <w:sz w:val="21"/>
        </w:rPr>
        <w:t xml:space="preserve"> </w:t>
      </w:r>
      <w:r>
        <w:rPr>
          <w:sz w:val="21"/>
        </w:rPr>
        <w:t>LOCKING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AUTOMATIC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MYSQL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ORACLE</w:t>
      </w:r>
    </w:p>
    <w:p w14:paraId="7B052FF9">
      <w:pPr>
        <w:pStyle w:val="9"/>
        <w:numPr>
          <w:ilvl w:val="1"/>
          <w:numId w:val="14"/>
        </w:numPr>
        <w:tabs>
          <w:tab w:val="left" w:pos="2160"/>
        </w:tabs>
        <w:spacing w:before="17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when</w:t>
      </w:r>
      <w:r>
        <w:rPr>
          <w:spacing w:val="-7"/>
          <w:sz w:val="21"/>
        </w:rPr>
        <w:t xml:space="preserve"> </w:t>
      </w:r>
      <w:r>
        <w:rPr>
          <w:sz w:val="21"/>
        </w:rPr>
        <w:t>you</w:t>
      </w:r>
      <w:r>
        <w:rPr>
          <w:spacing w:val="-7"/>
          <w:sz w:val="21"/>
        </w:rPr>
        <w:t xml:space="preserve"> </w:t>
      </w:r>
      <w:r>
        <w:rPr>
          <w:sz w:val="21"/>
        </w:rPr>
        <w:t>UPDATE</w:t>
      </w:r>
      <w:r>
        <w:rPr>
          <w:spacing w:val="-7"/>
          <w:sz w:val="21"/>
        </w:rPr>
        <w:t xml:space="preserve"> </w:t>
      </w:r>
      <w:r>
        <w:rPr>
          <w:sz w:val="21"/>
        </w:rPr>
        <w:t>or</w:t>
      </w:r>
      <w:r>
        <w:rPr>
          <w:spacing w:val="-7"/>
          <w:sz w:val="21"/>
        </w:rPr>
        <w:t xml:space="preserve"> </w:t>
      </w:r>
      <w:r>
        <w:rPr>
          <w:sz w:val="21"/>
        </w:rPr>
        <w:t>DELETE</w:t>
      </w:r>
      <w:r>
        <w:rPr>
          <w:spacing w:val="-6"/>
          <w:sz w:val="21"/>
        </w:rPr>
        <w:t xml:space="preserve"> </w:t>
      </w: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z w:val="21"/>
        </w:rPr>
        <w:t>row,</w:t>
      </w:r>
      <w:r>
        <w:rPr>
          <w:spacing w:val="-7"/>
          <w:sz w:val="21"/>
        </w:rPr>
        <w:t xml:space="preserve"> </w:t>
      </w:r>
      <w:r>
        <w:rPr>
          <w:sz w:val="21"/>
        </w:rPr>
        <w:t>that</w:t>
      </w:r>
      <w:r>
        <w:rPr>
          <w:spacing w:val="-7"/>
          <w:sz w:val="21"/>
        </w:rPr>
        <w:t xml:space="preserve"> </w:t>
      </w:r>
      <w:r>
        <w:rPr>
          <w:sz w:val="21"/>
        </w:rPr>
        <w:t>row</w:t>
      </w:r>
      <w:r>
        <w:rPr>
          <w:spacing w:val="-6"/>
          <w:sz w:val="21"/>
        </w:rPr>
        <w:t xml:space="preserve"> </w:t>
      </w:r>
      <w:r>
        <w:rPr>
          <w:sz w:val="21"/>
        </w:rPr>
        <w:t>becomes</w:t>
      </w:r>
      <w:r>
        <w:rPr>
          <w:spacing w:val="-7"/>
          <w:sz w:val="21"/>
        </w:rPr>
        <w:t xml:space="preserve"> </w:t>
      </w:r>
      <w:r>
        <w:rPr>
          <w:sz w:val="21"/>
        </w:rPr>
        <w:t>READ</w:t>
      </w:r>
      <w:r>
        <w:rPr>
          <w:spacing w:val="-7"/>
          <w:sz w:val="21"/>
        </w:rPr>
        <w:t xml:space="preserve"> </w:t>
      </w:r>
      <w:r>
        <w:rPr>
          <w:sz w:val="21"/>
        </w:rPr>
        <w:t>ONLY</w:t>
      </w:r>
      <w:r>
        <w:rPr>
          <w:spacing w:val="-7"/>
          <w:sz w:val="21"/>
        </w:rPr>
        <w:t xml:space="preserve"> </w:t>
      </w:r>
      <w:r>
        <w:rPr>
          <w:sz w:val="21"/>
        </w:rPr>
        <w:t>for</w:t>
      </w:r>
      <w:r>
        <w:rPr>
          <w:spacing w:val="-6"/>
          <w:sz w:val="21"/>
        </w:rPr>
        <w:t xml:space="preserve"> </w:t>
      </w:r>
      <w:r>
        <w:rPr>
          <w:sz w:val="21"/>
        </w:rPr>
        <w:t>other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users</w:t>
      </w:r>
    </w:p>
    <w:p w14:paraId="4F24C4FB">
      <w:pPr>
        <w:pStyle w:val="9"/>
        <w:numPr>
          <w:ilvl w:val="1"/>
          <w:numId w:val="14"/>
        </w:numPr>
        <w:tabs>
          <w:tab w:val="left" w:pos="2160"/>
        </w:tabs>
        <w:spacing w:before="2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other</w:t>
      </w:r>
      <w:r>
        <w:rPr>
          <w:spacing w:val="-5"/>
          <w:sz w:val="21"/>
        </w:rPr>
        <w:t xml:space="preserve"> </w:t>
      </w:r>
      <w:r>
        <w:rPr>
          <w:sz w:val="21"/>
        </w:rPr>
        <w:t>users</w:t>
      </w:r>
      <w:r>
        <w:rPr>
          <w:spacing w:val="-5"/>
          <w:sz w:val="21"/>
        </w:rPr>
        <w:t xml:space="preserve"> </w:t>
      </w:r>
      <w:r>
        <w:rPr>
          <w:sz w:val="21"/>
        </w:rPr>
        <w:t>can</w:t>
      </w:r>
      <w:r>
        <w:rPr>
          <w:spacing w:val="-5"/>
          <w:sz w:val="21"/>
        </w:rPr>
        <w:t xml:space="preserve"> </w:t>
      </w:r>
      <w:r>
        <w:rPr>
          <w:sz w:val="21"/>
        </w:rPr>
        <w:t>SELECT</w:t>
      </w:r>
      <w:r>
        <w:rPr>
          <w:spacing w:val="-5"/>
          <w:sz w:val="21"/>
        </w:rPr>
        <w:t xml:space="preserve"> </w:t>
      </w:r>
      <w:r>
        <w:rPr>
          <w:sz w:val="21"/>
        </w:rPr>
        <w:t>from</w:t>
      </w:r>
      <w:r>
        <w:rPr>
          <w:spacing w:val="-5"/>
          <w:sz w:val="21"/>
        </w:rPr>
        <w:t xml:space="preserve"> </w:t>
      </w:r>
      <w:r>
        <w:rPr>
          <w:sz w:val="21"/>
        </w:rPr>
        <w:t>that</w:t>
      </w:r>
      <w:r>
        <w:rPr>
          <w:spacing w:val="-5"/>
          <w:sz w:val="21"/>
        </w:rPr>
        <w:t xml:space="preserve"> </w:t>
      </w:r>
      <w:r>
        <w:rPr>
          <w:sz w:val="21"/>
        </w:rPr>
        <w:t>table;</w:t>
      </w:r>
      <w:r>
        <w:rPr>
          <w:spacing w:val="-5"/>
          <w:sz w:val="21"/>
        </w:rPr>
        <w:t xml:space="preserve"> </w:t>
      </w:r>
      <w:r>
        <w:rPr>
          <w:sz w:val="21"/>
        </w:rPr>
        <w:t>they</w:t>
      </w:r>
      <w:r>
        <w:rPr>
          <w:spacing w:val="-4"/>
          <w:sz w:val="21"/>
        </w:rPr>
        <w:t xml:space="preserve"> </w:t>
      </w:r>
      <w:r>
        <w:rPr>
          <w:sz w:val="21"/>
        </w:rPr>
        <w:t>will</w:t>
      </w:r>
      <w:r>
        <w:rPr>
          <w:spacing w:val="-5"/>
          <w:sz w:val="21"/>
        </w:rPr>
        <w:t xml:space="preserve"> </w:t>
      </w:r>
      <w:r>
        <w:rPr>
          <w:sz w:val="21"/>
        </w:rPr>
        <w:t>view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old</w:t>
      </w:r>
      <w:r>
        <w:rPr>
          <w:spacing w:val="-5"/>
          <w:sz w:val="21"/>
        </w:rPr>
        <w:t xml:space="preserve"> </w:t>
      </w:r>
      <w:r>
        <w:rPr>
          <w:sz w:val="21"/>
        </w:rPr>
        <w:t>data</w:t>
      </w:r>
      <w:r>
        <w:rPr>
          <w:spacing w:val="-5"/>
          <w:sz w:val="21"/>
        </w:rPr>
        <w:t xml:space="preserve"> </w:t>
      </w:r>
      <w:r>
        <w:rPr>
          <w:sz w:val="21"/>
        </w:rPr>
        <w:t>before</w:t>
      </w:r>
      <w:r>
        <w:rPr>
          <w:spacing w:val="-5"/>
          <w:sz w:val="21"/>
        </w:rPr>
        <w:t xml:space="preserve"> </w:t>
      </w:r>
      <w:r>
        <w:rPr>
          <w:sz w:val="21"/>
        </w:rPr>
        <w:t>your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changes</w:t>
      </w:r>
    </w:p>
    <w:p w14:paraId="78C5C7E0">
      <w:pPr>
        <w:pStyle w:val="9"/>
        <w:numPr>
          <w:ilvl w:val="1"/>
          <w:numId w:val="14"/>
        </w:numPr>
        <w:tabs>
          <w:tab w:val="left" w:pos="2160"/>
        </w:tabs>
        <w:spacing w:before="16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other</w:t>
      </w:r>
      <w:r>
        <w:rPr>
          <w:spacing w:val="-3"/>
          <w:sz w:val="21"/>
        </w:rPr>
        <w:t xml:space="preserve"> </w:t>
      </w:r>
      <w:r>
        <w:rPr>
          <w:sz w:val="21"/>
        </w:rPr>
        <w:t>users</w:t>
      </w:r>
      <w:r>
        <w:rPr>
          <w:spacing w:val="-3"/>
          <w:sz w:val="21"/>
        </w:rPr>
        <w:t xml:space="preserve"> </w:t>
      </w:r>
      <w:r>
        <w:rPr>
          <w:sz w:val="21"/>
        </w:rPr>
        <w:t>can</w:t>
      </w:r>
      <w:r>
        <w:rPr>
          <w:spacing w:val="-3"/>
          <w:sz w:val="21"/>
        </w:rPr>
        <w:t xml:space="preserve"> </w:t>
      </w:r>
      <w:r>
        <w:rPr>
          <w:sz w:val="21"/>
        </w:rPr>
        <w:t>INSERT</w:t>
      </w:r>
      <w:r>
        <w:rPr>
          <w:spacing w:val="-3"/>
          <w:sz w:val="21"/>
        </w:rPr>
        <w:t xml:space="preserve"> </w:t>
      </w:r>
      <w:r>
        <w:rPr>
          <w:sz w:val="21"/>
        </w:rPr>
        <w:t>rows</w:t>
      </w:r>
      <w:r>
        <w:rPr>
          <w:spacing w:val="-2"/>
          <w:sz w:val="21"/>
        </w:rPr>
        <w:t xml:space="preserve"> </w:t>
      </w:r>
      <w:r>
        <w:rPr>
          <w:sz w:val="21"/>
        </w:rPr>
        <w:t>into</w:t>
      </w:r>
      <w:r>
        <w:rPr>
          <w:spacing w:val="-3"/>
          <w:sz w:val="21"/>
        </w:rPr>
        <w:t xml:space="preserve"> </w:t>
      </w:r>
      <w:r>
        <w:rPr>
          <w:sz w:val="21"/>
        </w:rPr>
        <w:t>that</w:t>
      </w:r>
      <w:r>
        <w:rPr>
          <w:spacing w:val="-3"/>
          <w:sz w:val="21"/>
        </w:rPr>
        <w:t xml:space="preserve"> </w:t>
      </w:r>
      <w:r>
        <w:rPr>
          <w:spacing w:val="-4"/>
          <w:sz w:val="21"/>
        </w:rPr>
        <w:t>table</w:t>
      </w:r>
    </w:p>
    <w:p w14:paraId="17DECF43">
      <w:pPr>
        <w:pStyle w:val="9"/>
        <w:numPr>
          <w:ilvl w:val="1"/>
          <w:numId w:val="14"/>
        </w:numPr>
        <w:tabs>
          <w:tab w:val="left" w:pos="2160"/>
        </w:tabs>
        <w:spacing w:before="2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other</w:t>
      </w:r>
      <w:r>
        <w:rPr>
          <w:spacing w:val="-6"/>
          <w:sz w:val="21"/>
        </w:rPr>
        <w:t xml:space="preserve"> </w:t>
      </w:r>
      <w:r>
        <w:rPr>
          <w:sz w:val="21"/>
        </w:rPr>
        <w:t>users</w:t>
      </w:r>
      <w:r>
        <w:rPr>
          <w:spacing w:val="-5"/>
          <w:sz w:val="21"/>
        </w:rPr>
        <w:t xml:space="preserve"> </w:t>
      </w:r>
      <w:r>
        <w:rPr>
          <w:sz w:val="21"/>
        </w:rPr>
        <w:t>can</w:t>
      </w:r>
      <w:r>
        <w:rPr>
          <w:spacing w:val="-5"/>
          <w:sz w:val="21"/>
        </w:rPr>
        <w:t xml:space="preserve"> </w:t>
      </w:r>
      <w:r>
        <w:rPr>
          <w:sz w:val="21"/>
        </w:rPr>
        <w:t>UPDATE</w:t>
      </w:r>
      <w:r>
        <w:rPr>
          <w:spacing w:val="-5"/>
          <w:sz w:val="21"/>
        </w:rPr>
        <w:t xml:space="preserve"> </w:t>
      </w:r>
      <w:r>
        <w:rPr>
          <w:sz w:val="21"/>
        </w:rPr>
        <w:t>or</w:t>
      </w:r>
      <w:r>
        <w:rPr>
          <w:spacing w:val="-5"/>
          <w:sz w:val="21"/>
        </w:rPr>
        <w:t xml:space="preserve"> </w:t>
      </w:r>
      <w:r>
        <w:rPr>
          <w:sz w:val="21"/>
        </w:rPr>
        <w:t>DELETE</w:t>
      </w:r>
      <w:r>
        <w:rPr>
          <w:spacing w:val="-5"/>
          <w:sz w:val="21"/>
        </w:rPr>
        <w:t xml:space="preserve"> </w:t>
      </w:r>
      <w:r>
        <w:rPr>
          <w:sz w:val="21"/>
        </w:rPr>
        <w:t>"other"</w:t>
      </w:r>
      <w:r>
        <w:rPr>
          <w:spacing w:val="-5"/>
          <w:sz w:val="21"/>
        </w:rPr>
        <w:t xml:space="preserve"> </w:t>
      </w:r>
      <w:r>
        <w:rPr>
          <w:sz w:val="21"/>
        </w:rPr>
        <w:t>rows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that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table</w:t>
      </w:r>
    </w:p>
    <w:p w14:paraId="294529D5">
      <w:pPr>
        <w:pStyle w:val="9"/>
        <w:numPr>
          <w:ilvl w:val="1"/>
          <w:numId w:val="14"/>
        </w:numPr>
        <w:tabs>
          <w:tab w:val="left" w:pos="2160"/>
        </w:tabs>
        <w:spacing w:before="16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no</w:t>
      </w:r>
      <w:r>
        <w:rPr>
          <w:spacing w:val="-5"/>
          <w:sz w:val="21"/>
        </w:rPr>
        <w:t xml:space="preserve"> </w:t>
      </w:r>
      <w:r>
        <w:rPr>
          <w:sz w:val="21"/>
        </w:rPr>
        <w:t>other</w:t>
      </w:r>
      <w:r>
        <w:rPr>
          <w:spacing w:val="-4"/>
          <w:sz w:val="21"/>
        </w:rPr>
        <w:t xml:space="preserve"> </w:t>
      </w:r>
      <w:r>
        <w:rPr>
          <w:sz w:val="21"/>
        </w:rPr>
        <w:t>user</w:t>
      </w:r>
      <w:r>
        <w:rPr>
          <w:spacing w:val="-4"/>
          <w:sz w:val="21"/>
        </w:rPr>
        <w:t xml:space="preserve"> </w:t>
      </w:r>
      <w:r>
        <w:rPr>
          <w:sz w:val="21"/>
        </w:rPr>
        <w:t>can</w:t>
      </w:r>
      <w:r>
        <w:rPr>
          <w:spacing w:val="-4"/>
          <w:sz w:val="21"/>
        </w:rPr>
        <w:t xml:space="preserve"> </w:t>
      </w:r>
      <w:r>
        <w:rPr>
          <w:sz w:val="21"/>
        </w:rPr>
        <w:t>UPDATE</w:t>
      </w:r>
      <w:r>
        <w:rPr>
          <w:spacing w:val="-4"/>
          <w:sz w:val="21"/>
        </w:rPr>
        <w:t xml:space="preserve"> </w:t>
      </w:r>
      <w:r>
        <w:rPr>
          <w:sz w:val="21"/>
        </w:rPr>
        <w:t>or</w:t>
      </w:r>
      <w:r>
        <w:rPr>
          <w:spacing w:val="-4"/>
          <w:sz w:val="21"/>
        </w:rPr>
        <w:t xml:space="preserve"> </w:t>
      </w:r>
      <w:r>
        <w:rPr>
          <w:sz w:val="21"/>
        </w:rPr>
        <w:t>DELETE</w:t>
      </w:r>
      <w:r>
        <w:rPr>
          <w:spacing w:val="-4"/>
          <w:sz w:val="21"/>
        </w:rPr>
        <w:t xml:space="preserve"> </w:t>
      </w:r>
      <w:r>
        <w:rPr>
          <w:sz w:val="21"/>
        </w:rPr>
        <w:t>your</w:t>
      </w:r>
      <w:r>
        <w:rPr>
          <w:spacing w:val="-4"/>
          <w:sz w:val="21"/>
        </w:rPr>
        <w:t xml:space="preserve"> </w:t>
      </w:r>
      <w:r>
        <w:rPr>
          <w:sz w:val="21"/>
        </w:rPr>
        <w:t>locked</w:t>
      </w:r>
      <w:r>
        <w:rPr>
          <w:spacing w:val="-4"/>
          <w:sz w:val="21"/>
        </w:rPr>
        <w:t xml:space="preserve"> </w:t>
      </w:r>
      <w:r>
        <w:rPr>
          <w:sz w:val="21"/>
        </w:rPr>
        <w:t>row,</w:t>
      </w:r>
      <w:r>
        <w:rPr>
          <w:spacing w:val="-4"/>
          <w:sz w:val="21"/>
        </w:rPr>
        <w:t xml:space="preserve"> </w:t>
      </w:r>
      <w:r>
        <w:rPr>
          <w:sz w:val="21"/>
        </w:rPr>
        <w:t>till</w:t>
      </w:r>
      <w:r>
        <w:rPr>
          <w:spacing w:val="-4"/>
          <w:sz w:val="21"/>
        </w:rPr>
        <w:t xml:space="preserve"> </w:t>
      </w:r>
      <w:r>
        <w:rPr>
          <w:sz w:val="21"/>
        </w:rPr>
        <w:t>you</w:t>
      </w:r>
      <w:r>
        <w:rPr>
          <w:spacing w:val="-4"/>
          <w:sz w:val="21"/>
        </w:rPr>
        <w:t xml:space="preserve"> </w:t>
      </w:r>
      <w:r>
        <w:rPr>
          <w:sz w:val="21"/>
        </w:rPr>
        <w:t>have</w:t>
      </w:r>
      <w:r>
        <w:rPr>
          <w:spacing w:val="-5"/>
          <w:sz w:val="21"/>
        </w:rPr>
        <w:t xml:space="preserve"> </w:t>
      </w:r>
      <w:r>
        <w:rPr>
          <w:sz w:val="21"/>
        </w:rPr>
        <w:t>issued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Rollback</w:t>
      </w:r>
      <w:r>
        <w:rPr>
          <w:spacing w:val="-4"/>
          <w:sz w:val="21"/>
        </w:rPr>
        <w:t xml:space="preserve"> </w:t>
      </w:r>
      <w:r>
        <w:rPr>
          <w:sz w:val="21"/>
        </w:rPr>
        <w:t>or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Commit</w:t>
      </w:r>
    </w:p>
    <w:p w14:paraId="7C35411B">
      <w:pPr>
        <w:pStyle w:val="9"/>
        <w:numPr>
          <w:ilvl w:val="1"/>
          <w:numId w:val="14"/>
        </w:numPr>
        <w:tabs>
          <w:tab w:val="left" w:pos="2160"/>
        </w:tabs>
        <w:spacing w:before="2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LOCKS</w:t>
      </w:r>
      <w:r>
        <w:rPr>
          <w:spacing w:val="1"/>
          <w:sz w:val="21"/>
        </w:rPr>
        <w:t xml:space="preserve"> </w:t>
      </w:r>
      <w:r>
        <w:rPr>
          <w:sz w:val="21"/>
        </w:rPr>
        <w:t>ARE</w:t>
      </w:r>
      <w:r>
        <w:rPr>
          <w:spacing w:val="2"/>
          <w:sz w:val="21"/>
        </w:rPr>
        <w:t xml:space="preserve"> </w:t>
      </w:r>
      <w:r>
        <w:rPr>
          <w:sz w:val="21"/>
        </w:rPr>
        <w:t>AUTOMATICALLY</w:t>
      </w:r>
      <w:r>
        <w:rPr>
          <w:spacing w:val="2"/>
          <w:sz w:val="21"/>
        </w:rPr>
        <w:t xml:space="preserve"> </w:t>
      </w:r>
      <w:r>
        <w:rPr>
          <w:sz w:val="21"/>
        </w:rPr>
        <w:t>RELEASED</w:t>
      </w:r>
      <w:r>
        <w:rPr>
          <w:spacing w:val="2"/>
          <w:sz w:val="21"/>
        </w:rPr>
        <w:t xml:space="preserve"> </w:t>
      </w:r>
      <w:r>
        <w:rPr>
          <w:sz w:val="21"/>
        </w:rPr>
        <w:t>WHEN</w:t>
      </w:r>
      <w:r>
        <w:rPr>
          <w:spacing w:val="2"/>
          <w:sz w:val="21"/>
        </w:rPr>
        <w:t xml:space="preserve"> </w:t>
      </w:r>
      <w:r>
        <w:rPr>
          <w:sz w:val="21"/>
        </w:rPr>
        <w:t>YOU</w:t>
      </w:r>
      <w:r>
        <w:rPr>
          <w:spacing w:val="2"/>
          <w:sz w:val="21"/>
        </w:rPr>
        <w:t xml:space="preserve"> </w:t>
      </w:r>
      <w:r>
        <w:rPr>
          <w:sz w:val="21"/>
        </w:rPr>
        <w:t>ROLLBACK</w:t>
      </w:r>
      <w:r>
        <w:rPr>
          <w:spacing w:val="1"/>
          <w:sz w:val="21"/>
        </w:rPr>
        <w:t xml:space="preserve"> </w:t>
      </w:r>
      <w:r>
        <w:rPr>
          <w:sz w:val="21"/>
        </w:rPr>
        <w:t>OR</w:t>
      </w:r>
      <w:r>
        <w:rPr>
          <w:spacing w:val="2"/>
          <w:sz w:val="21"/>
        </w:rPr>
        <w:t xml:space="preserve"> </w:t>
      </w:r>
      <w:r>
        <w:rPr>
          <w:spacing w:val="-2"/>
          <w:sz w:val="21"/>
        </w:rPr>
        <w:t>COMMIT</w:t>
      </w:r>
    </w:p>
    <w:p w14:paraId="4345FE49">
      <w:pPr>
        <w:pStyle w:val="5"/>
        <w:spacing w:before="10"/>
      </w:pPr>
    </w:p>
    <w:p w14:paraId="1624C26D">
      <w:pPr>
        <w:spacing w:before="0"/>
        <w:ind w:left="1397" w:right="0" w:firstLine="0"/>
        <w:jc w:val="left"/>
        <w:rPr>
          <w:sz w:val="21"/>
        </w:rPr>
      </w:pPr>
      <w:r>
        <w:rPr>
          <w:sz w:val="21"/>
        </w:rPr>
        <w:t>OPTIMISTIC</w:t>
      </w:r>
      <w:r>
        <w:rPr>
          <w:spacing w:val="-2"/>
          <w:sz w:val="21"/>
        </w:rPr>
        <w:t xml:space="preserve"> </w:t>
      </w:r>
      <w:r>
        <w:rPr>
          <w:sz w:val="21"/>
        </w:rPr>
        <w:t>ROW</w:t>
      </w:r>
      <w:r>
        <w:rPr>
          <w:spacing w:val="-2"/>
          <w:sz w:val="21"/>
        </w:rPr>
        <w:t xml:space="preserve"> </w:t>
      </w:r>
      <w:r>
        <w:rPr>
          <w:sz w:val="21"/>
        </w:rPr>
        <w:t>LOCKING:</w:t>
      </w:r>
      <w:r>
        <w:rPr>
          <w:spacing w:val="-2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75306348">
      <w:pPr>
        <w:pStyle w:val="5"/>
        <w:spacing w:before="28"/>
      </w:pPr>
    </w:p>
    <w:p w14:paraId="5FA5D614">
      <w:pPr>
        <w:pStyle w:val="9"/>
        <w:numPr>
          <w:ilvl w:val="1"/>
          <w:numId w:val="14"/>
        </w:numPr>
        <w:tabs>
          <w:tab w:val="left" w:pos="2160"/>
        </w:tabs>
        <w:spacing w:before="1" w:after="0" w:line="506" w:lineRule="auto"/>
        <w:ind w:left="1397" w:right="4857" w:firstLine="0"/>
        <w:jc w:val="left"/>
        <w:rPr>
          <w:sz w:val="21"/>
        </w:rPr>
      </w:pPr>
      <w:r>
        <w:rPr>
          <w:sz w:val="21"/>
        </w:rPr>
        <w:t xml:space="preserve">automatic row locking mechanism in MySQL and Oracle </w:t>
      </w:r>
      <w:r>
        <w:rPr>
          <w:w w:val="105"/>
          <w:sz w:val="21"/>
        </w:rPr>
        <w:t>To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try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out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row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locking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MySQL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Workbench: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-</w:t>
      </w:r>
    </w:p>
    <w:p w14:paraId="1F9E2E9D">
      <w:pPr>
        <w:pStyle w:val="5"/>
        <w:ind w:left="1397"/>
      </w:pPr>
      <w:r>
        <w:t>Click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(menu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top)</w:t>
      </w:r>
      <w:r>
        <w:rPr>
          <w:spacing w:val="-10"/>
        </w:rPr>
        <w:t xml:space="preserve"> </w:t>
      </w:r>
      <w:r>
        <w:t>-&gt;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tab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current</w:t>
      </w:r>
      <w:r>
        <w:rPr>
          <w:spacing w:val="-10"/>
        </w:rPr>
        <w:t xml:space="preserve"> </w:t>
      </w:r>
      <w:r>
        <w:t>server</w:t>
      </w:r>
      <w:r>
        <w:rPr>
          <w:spacing w:val="-10"/>
        </w:rPr>
        <w:t xml:space="preserve"> </w:t>
      </w:r>
      <w:r>
        <w:t>-&gt;</w:t>
      </w:r>
      <w:r>
        <w:rPr>
          <w:spacing w:val="-10"/>
        </w:rPr>
        <w:t xml:space="preserve"> </w:t>
      </w:r>
      <w:r>
        <w:t>click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rPr>
          <w:spacing w:val="-5"/>
        </w:rPr>
        <w:t>it</w:t>
      </w:r>
    </w:p>
    <w:p w14:paraId="508E4F33">
      <w:pPr>
        <w:pStyle w:val="5"/>
        <w:spacing w:before="29"/>
      </w:pPr>
    </w:p>
    <w:p w14:paraId="64CA1338">
      <w:pPr>
        <w:pStyle w:val="9"/>
        <w:numPr>
          <w:ilvl w:val="1"/>
          <w:numId w:val="14"/>
        </w:numPr>
        <w:tabs>
          <w:tab w:val="left" w:pos="2160"/>
        </w:tabs>
        <w:spacing w:before="0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now</w:t>
      </w:r>
      <w:r>
        <w:rPr>
          <w:spacing w:val="-6"/>
          <w:sz w:val="21"/>
        </w:rPr>
        <w:t xml:space="preserve"> </w:t>
      </w:r>
      <w:r>
        <w:rPr>
          <w:sz w:val="21"/>
        </w:rPr>
        <w:t>you</w:t>
      </w:r>
      <w:r>
        <w:rPr>
          <w:spacing w:val="-6"/>
          <w:sz w:val="21"/>
        </w:rPr>
        <w:t xml:space="preserve"> </w:t>
      </w:r>
      <w:r>
        <w:rPr>
          <w:sz w:val="21"/>
        </w:rPr>
        <w:t>will</w:t>
      </w:r>
      <w:r>
        <w:rPr>
          <w:spacing w:val="-6"/>
          <w:sz w:val="21"/>
        </w:rPr>
        <w:t xml:space="preserve"> </w:t>
      </w:r>
      <w:r>
        <w:rPr>
          <w:sz w:val="21"/>
        </w:rPr>
        <w:t>have</w:t>
      </w:r>
      <w:r>
        <w:rPr>
          <w:spacing w:val="-6"/>
          <w:sz w:val="21"/>
        </w:rPr>
        <w:t xml:space="preserve"> </w:t>
      </w:r>
      <w:r>
        <w:rPr>
          <w:sz w:val="21"/>
        </w:rPr>
        <w:t>2</w:t>
      </w:r>
      <w:r>
        <w:rPr>
          <w:spacing w:val="-6"/>
          <w:sz w:val="21"/>
        </w:rPr>
        <w:t xml:space="preserve"> </w:t>
      </w:r>
      <w:r>
        <w:rPr>
          <w:sz w:val="21"/>
        </w:rPr>
        <w:t>query</w:t>
      </w:r>
      <w:r>
        <w:rPr>
          <w:spacing w:val="-5"/>
          <w:sz w:val="21"/>
        </w:rPr>
        <w:t xml:space="preserve"> </w:t>
      </w:r>
      <w:r>
        <w:rPr>
          <w:sz w:val="21"/>
        </w:rPr>
        <w:t>windows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try</w:t>
      </w:r>
      <w:r>
        <w:rPr>
          <w:spacing w:val="-6"/>
          <w:sz w:val="21"/>
        </w:rPr>
        <w:t xml:space="preserve"> </w:t>
      </w:r>
      <w:r>
        <w:rPr>
          <w:sz w:val="21"/>
        </w:rPr>
        <w:t>out</w:t>
      </w:r>
      <w:r>
        <w:rPr>
          <w:spacing w:val="-6"/>
          <w:sz w:val="21"/>
        </w:rPr>
        <w:t xml:space="preserve"> </w:t>
      </w:r>
      <w:r>
        <w:rPr>
          <w:sz w:val="21"/>
        </w:rPr>
        <w:t>row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locking</w:t>
      </w:r>
    </w:p>
    <w:p w14:paraId="488198DF">
      <w:pPr>
        <w:pStyle w:val="5"/>
        <w:spacing w:before="22"/>
      </w:pPr>
    </w:p>
    <w:p w14:paraId="552655BD">
      <w:pPr>
        <w:pStyle w:val="5"/>
        <w:spacing w:before="1" w:line="506" w:lineRule="auto"/>
        <w:ind w:left="1397"/>
      </w:pPr>
      <w:r>
        <w:t>To</w:t>
      </w:r>
      <w:r>
        <w:rPr>
          <w:spacing w:val="-7"/>
        </w:rPr>
        <w:t xml:space="preserve"> </w:t>
      </w:r>
      <w:r>
        <w:t>abort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operation</w:t>
      </w:r>
      <w:r>
        <w:rPr>
          <w:spacing w:val="-7"/>
        </w:rPr>
        <w:t xml:space="preserve"> </w:t>
      </w:r>
      <w:r>
        <w:t>(to</w:t>
      </w:r>
      <w:r>
        <w:rPr>
          <w:spacing w:val="-7"/>
        </w:rPr>
        <w:t xml:space="preserve"> </w:t>
      </w:r>
      <w:r>
        <w:t>exit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Request</w:t>
      </w:r>
      <w:r>
        <w:rPr>
          <w:spacing w:val="-7"/>
        </w:rPr>
        <w:t xml:space="preserve"> </w:t>
      </w:r>
      <w:r>
        <w:t>queue)</w:t>
      </w:r>
      <w:r>
        <w:rPr>
          <w:spacing w:val="-7"/>
        </w:rPr>
        <w:t xml:space="preserve"> </w:t>
      </w:r>
      <w:r>
        <w:t>-&gt;</w:t>
      </w:r>
      <w:r>
        <w:rPr>
          <w:spacing w:val="-7"/>
        </w:rPr>
        <w:t xml:space="preserve"> </w:t>
      </w:r>
      <w:r>
        <w:t>Click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(menu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top)</w:t>
      </w:r>
      <w:r>
        <w:rPr>
          <w:spacing w:val="-7"/>
        </w:rPr>
        <w:t xml:space="preserve"> </w:t>
      </w:r>
      <w:r>
        <w:t>-&gt;</w:t>
      </w:r>
      <w:r>
        <w:rPr>
          <w:spacing w:val="-7"/>
        </w:rPr>
        <w:t xml:space="preserve"> </w:t>
      </w:r>
      <w:r>
        <w:t>Click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 xml:space="preserve">Stop </w:t>
      </w:r>
      <w:r>
        <w:rPr>
          <w:w w:val="105"/>
        </w:rPr>
        <w:t>PESSIMISTIC ROW LOCKING: -</w:t>
      </w:r>
    </w:p>
    <w:p w14:paraId="76077FF4">
      <w:pPr>
        <w:pStyle w:val="9"/>
        <w:numPr>
          <w:ilvl w:val="1"/>
          <w:numId w:val="14"/>
        </w:numPr>
        <w:tabs>
          <w:tab w:val="left" w:pos="2160"/>
        </w:tabs>
        <w:spacing w:before="6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you manually lock the rows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BEFORE issuing UPDATE or </w:t>
      </w:r>
      <w:r>
        <w:rPr>
          <w:spacing w:val="-2"/>
          <w:sz w:val="21"/>
        </w:rPr>
        <w:t>DELETE</w:t>
      </w:r>
    </w:p>
    <w:p w14:paraId="06941C29">
      <w:pPr>
        <w:pStyle w:val="9"/>
        <w:numPr>
          <w:ilvl w:val="1"/>
          <w:numId w:val="14"/>
        </w:numPr>
        <w:tabs>
          <w:tab w:val="left" w:pos="2160"/>
        </w:tabs>
        <w:spacing w:before="62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lock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rows</w:t>
      </w:r>
      <w:r>
        <w:rPr>
          <w:spacing w:val="-2"/>
          <w:sz w:val="21"/>
        </w:rPr>
        <w:t xml:space="preserve"> </w:t>
      </w:r>
      <w:r>
        <w:rPr>
          <w:sz w:val="21"/>
        </w:rPr>
        <w:t>manually</w:t>
      </w:r>
      <w:r>
        <w:rPr>
          <w:spacing w:val="-2"/>
          <w:sz w:val="21"/>
        </w:rPr>
        <w:t xml:space="preserve"> </w:t>
      </w:r>
      <w:r>
        <w:rPr>
          <w:sz w:val="21"/>
        </w:rPr>
        <w:t>you</w:t>
      </w:r>
      <w:r>
        <w:rPr>
          <w:spacing w:val="-2"/>
          <w:sz w:val="21"/>
        </w:rPr>
        <w:t xml:space="preserve"> </w:t>
      </w:r>
      <w:r>
        <w:rPr>
          <w:sz w:val="21"/>
        </w:rPr>
        <w:t>require</w:t>
      </w:r>
      <w:r>
        <w:rPr>
          <w:spacing w:val="-2"/>
          <w:sz w:val="21"/>
        </w:rPr>
        <w:t xml:space="preserve"> </w:t>
      </w:r>
      <w:r>
        <w:rPr>
          <w:sz w:val="21"/>
        </w:rPr>
        <w:t>SELECT</w:t>
      </w:r>
      <w:r>
        <w:rPr>
          <w:spacing w:val="-2"/>
          <w:sz w:val="21"/>
        </w:rPr>
        <w:t xml:space="preserve"> </w:t>
      </w:r>
      <w:r>
        <w:rPr>
          <w:sz w:val="21"/>
        </w:rPr>
        <w:t>statement</w:t>
      </w:r>
      <w:r>
        <w:rPr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UPDATE</w:t>
      </w:r>
      <w:r>
        <w:rPr>
          <w:spacing w:val="-2"/>
          <w:sz w:val="21"/>
        </w:rPr>
        <w:t xml:space="preserve"> clause</w:t>
      </w:r>
    </w:p>
    <w:p w14:paraId="5FD176D5">
      <w:pPr>
        <w:pStyle w:val="5"/>
        <w:spacing w:before="235"/>
        <w:ind w:left="1397"/>
      </w:pPr>
      <w:r>
        <w:t>select</w:t>
      </w:r>
      <w:r>
        <w:rPr>
          <w:spacing w:val="-9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emp</w:t>
      </w:r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deptno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10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2"/>
        </w:rPr>
        <w:t>update;</w:t>
      </w:r>
    </w:p>
    <w:p w14:paraId="65BEB065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705684C3">
      <w:pPr>
        <w:pStyle w:val="9"/>
        <w:numPr>
          <w:ilvl w:val="1"/>
          <w:numId w:val="14"/>
        </w:numPr>
        <w:tabs>
          <w:tab w:val="left" w:pos="1406"/>
          <w:tab w:val="left" w:pos="2160"/>
        </w:tabs>
        <w:spacing w:before="82" w:after="0" w:line="252" w:lineRule="auto"/>
        <w:ind w:left="1406" w:right="-44" w:hanging="10"/>
        <w:jc w:val="left"/>
        <w:rPr>
          <w:sz w:val="21"/>
        </w:rPr>
      </w:pPr>
      <w:r>
        <w:rPr>
          <w:sz w:val="21"/>
        </w:rPr>
        <w:t>when</w:t>
      </w:r>
      <w:r>
        <w:rPr>
          <w:spacing w:val="-2"/>
          <w:sz w:val="21"/>
        </w:rPr>
        <w:t xml:space="preserve"> </w:t>
      </w:r>
      <w:r>
        <w:rPr>
          <w:sz w:val="21"/>
        </w:rPr>
        <w:t>you</w:t>
      </w:r>
      <w:r>
        <w:rPr>
          <w:spacing w:val="-2"/>
          <w:sz w:val="21"/>
        </w:rPr>
        <w:t xml:space="preserve"> </w:t>
      </w:r>
      <w:r>
        <w:rPr>
          <w:sz w:val="21"/>
        </w:rPr>
        <w:t>try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lock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row</w:t>
      </w:r>
      <w:r>
        <w:rPr>
          <w:spacing w:val="-2"/>
          <w:sz w:val="21"/>
        </w:rPr>
        <w:t xml:space="preserve"> </w:t>
      </w:r>
      <w:r>
        <w:rPr>
          <w:sz w:val="21"/>
        </w:rPr>
        <w:t>manually,</w:t>
      </w:r>
      <w:r>
        <w:rPr>
          <w:spacing w:val="-2"/>
          <w:sz w:val="21"/>
        </w:rPr>
        <w:t xml:space="preserve"> </w:t>
      </w:r>
      <w:r>
        <w:rPr>
          <w:sz w:val="21"/>
        </w:rPr>
        <w:t>if</w:t>
      </w:r>
      <w:r>
        <w:rPr>
          <w:spacing w:val="-2"/>
          <w:sz w:val="21"/>
        </w:rPr>
        <w:t xml:space="preserve"> </w:t>
      </w:r>
      <w:r>
        <w:rPr>
          <w:sz w:val="21"/>
        </w:rPr>
        <w:t>some</w:t>
      </w:r>
      <w:r>
        <w:rPr>
          <w:spacing w:val="-2"/>
          <w:sz w:val="21"/>
        </w:rPr>
        <w:t xml:space="preserve"> </w:t>
      </w:r>
      <w:r>
        <w:rPr>
          <w:sz w:val="21"/>
        </w:rPr>
        <w:t>other</w:t>
      </w:r>
      <w:r>
        <w:rPr>
          <w:spacing w:val="-2"/>
          <w:sz w:val="21"/>
        </w:rPr>
        <w:t xml:space="preserve"> </w:t>
      </w:r>
      <w:r>
        <w:rPr>
          <w:sz w:val="21"/>
        </w:rPr>
        <w:t>user</w:t>
      </w:r>
      <w:r>
        <w:rPr>
          <w:spacing w:val="-2"/>
          <w:sz w:val="21"/>
        </w:rPr>
        <w:t xml:space="preserve"> </w:t>
      </w:r>
      <w:r>
        <w:rPr>
          <w:sz w:val="21"/>
        </w:rPr>
        <w:t>has</w:t>
      </w:r>
      <w:r>
        <w:rPr>
          <w:spacing w:val="-2"/>
          <w:sz w:val="21"/>
        </w:rPr>
        <w:t xml:space="preserve"> </w:t>
      </w:r>
      <w:r>
        <w:rPr>
          <w:sz w:val="21"/>
        </w:rPr>
        <w:t>locked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same</w:t>
      </w:r>
      <w:r>
        <w:rPr>
          <w:spacing w:val="-2"/>
          <w:sz w:val="21"/>
        </w:rPr>
        <w:t xml:space="preserve"> </w:t>
      </w:r>
      <w:r>
        <w:rPr>
          <w:sz w:val="21"/>
        </w:rPr>
        <w:t>row</w:t>
      </w:r>
      <w:r>
        <w:rPr>
          <w:spacing w:val="-2"/>
          <w:sz w:val="21"/>
        </w:rPr>
        <w:t xml:space="preserve"> </w:t>
      </w:r>
      <w:r>
        <w:rPr>
          <w:sz w:val="21"/>
        </w:rPr>
        <w:t>before</w:t>
      </w:r>
      <w:r>
        <w:rPr>
          <w:spacing w:val="-2"/>
          <w:sz w:val="21"/>
        </w:rPr>
        <w:t xml:space="preserve"> </w:t>
      </w:r>
      <w:r>
        <w:rPr>
          <w:sz w:val="21"/>
        </w:rPr>
        <w:t>you,</w:t>
      </w:r>
      <w:r>
        <w:rPr>
          <w:spacing w:val="-2"/>
          <w:sz w:val="21"/>
        </w:rPr>
        <w:t xml:space="preserve"> </w:t>
      </w:r>
      <w:r>
        <w:rPr>
          <w:sz w:val="21"/>
        </w:rPr>
        <w:t>then</w:t>
      </w:r>
      <w:r>
        <w:rPr>
          <w:spacing w:val="-2"/>
          <w:sz w:val="21"/>
        </w:rPr>
        <w:t xml:space="preserve"> </w:t>
      </w:r>
      <w:r>
        <w:rPr>
          <w:sz w:val="21"/>
        </w:rPr>
        <w:t>by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defa </w:t>
      </w:r>
      <w:r>
        <w:rPr>
          <w:w w:val="105"/>
          <w:sz w:val="21"/>
        </w:rPr>
        <w:t>your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request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will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wait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Request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Queue</w:t>
      </w:r>
    </w:p>
    <w:p w14:paraId="7C6ACC0E">
      <w:pPr>
        <w:pStyle w:val="5"/>
        <w:spacing w:before="1"/>
        <w:rPr>
          <w:sz w:val="14"/>
        </w:rPr>
      </w:pPr>
    </w:p>
    <w:p w14:paraId="79C85894">
      <w:pPr>
        <w:pStyle w:val="5"/>
        <w:spacing w:after="0"/>
        <w:rPr>
          <w:sz w:val="14"/>
        </w:rPr>
        <w:sectPr>
          <w:pgSz w:w="12240" w:h="15840"/>
          <w:pgMar w:top="840" w:right="0" w:bottom="1060" w:left="0" w:header="0" w:footer="798" w:gutter="0"/>
          <w:cols w:space="720" w:num="1"/>
        </w:sectPr>
      </w:pPr>
    </w:p>
    <w:p w14:paraId="1913156C">
      <w:pPr>
        <w:pStyle w:val="5"/>
        <w:spacing w:before="124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deptno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10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update</w:t>
      </w:r>
      <w:r>
        <w:rPr>
          <w:rFonts w:ascii="Calibri"/>
          <w:spacing w:val="-2"/>
        </w:rPr>
        <w:t xml:space="preserve"> wait;</w:t>
      </w:r>
    </w:p>
    <w:p w14:paraId="5851311E">
      <w:pPr>
        <w:pStyle w:val="5"/>
        <w:spacing w:line="570" w:lineRule="atLeast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deptno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10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update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wait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60; select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deptno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10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update</w:t>
      </w:r>
      <w:r>
        <w:rPr>
          <w:rFonts w:ascii="Calibri"/>
          <w:spacing w:val="-2"/>
        </w:rPr>
        <w:t xml:space="preserve"> nowait;</w:t>
      </w:r>
    </w:p>
    <w:p w14:paraId="659DED2D">
      <w:pPr>
        <w:pStyle w:val="5"/>
        <w:tabs>
          <w:tab w:val="left" w:pos="1563"/>
        </w:tabs>
        <w:spacing w:before="104"/>
        <w:ind w:left="843"/>
        <w:rPr>
          <w:position w:val="1"/>
        </w:rPr>
      </w:pPr>
      <w:r>
        <w:br w:type="column"/>
      </w:r>
      <w:r>
        <w:rPr>
          <w:rFonts w:ascii="Calibri"/>
        </w:rPr>
        <w:t>-</w:t>
      </w:r>
      <w:r>
        <w:rPr>
          <w:rFonts w:ascii="Calibri"/>
          <w:spacing w:val="-10"/>
        </w:rPr>
        <w:t>&gt;</w:t>
      </w:r>
      <w:r>
        <w:rPr>
          <w:rFonts w:ascii="Calibri"/>
        </w:rPr>
        <w:tab/>
      </w:r>
      <w:r>
        <w:rPr>
          <w:spacing w:val="-2"/>
          <w:position w:val="1"/>
        </w:rPr>
        <w:t>(by</w:t>
      </w:r>
      <w:r>
        <w:rPr>
          <w:spacing w:val="-17"/>
          <w:position w:val="1"/>
        </w:rPr>
        <w:t xml:space="preserve"> </w:t>
      </w:r>
      <w:r>
        <w:rPr>
          <w:spacing w:val="-2"/>
          <w:position w:val="1"/>
        </w:rPr>
        <w:t>default)</w:t>
      </w:r>
    </w:p>
    <w:p w14:paraId="6EE130D4">
      <w:pPr>
        <w:pStyle w:val="5"/>
        <w:spacing w:before="39"/>
      </w:pPr>
    </w:p>
    <w:p w14:paraId="7EBC1378">
      <w:pPr>
        <w:pStyle w:val="5"/>
        <w:tabs>
          <w:tab w:val="left" w:pos="1563"/>
        </w:tabs>
        <w:ind w:left="843"/>
        <w:rPr>
          <w:position w:val="1"/>
        </w:rPr>
      </w:pPr>
      <w:r>
        <w:rPr>
          <w:rFonts w:ascii="Calibri"/>
        </w:rPr>
        <w:t>-</w:t>
      </w:r>
      <w:r>
        <w:rPr>
          <w:rFonts w:ascii="Calibri"/>
          <w:spacing w:val="-10"/>
        </w:rPr>
        <w:t>&gt;</w:t>
      </w:r>
      <w:r>
        <w:rPr>
          <w:rFonts w:ascii="Calibri"/>
        </w:rPr>
        <w:tab/>
      </w:r>
      <w:r>
        <w:rPr>
          <w:position w:val="1"/>
        </w:rPr>
        <w:t>(time</w:t>
      </w:r>
      <w:r>
        <w:rPr>
          <w:spacing w:val="-11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-11"/>
          <w:position w:val="1"/>
        </w:rPr>
        <w:t xml:space="preserve"> </w:t>
      </w:r>
      <w:r>
        <w:rPr>
          <w:spacing w:val="-2"/>
          <w:position w:val="1"/>
        </w:rPr>
        <w:t>SECONDS)</w:t>
      </w:r>
    </w:p>
    <w:p w14:paraId="3AEDD1E4">
      <w:pPr>
        <w:pStyle w:val="5"/>
        <w:spacing w:after="0"/>
        <w:rPr>
          <w:position w:val="1"/>
        </w:rPr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6318" w:space="40"/>
            <w:col w:w="5882"/>
          </w:cols>
        </w:sectPr>
      </w:pPr>
    </w:p>
    <w:p w14:paraId="3E0006CF">
      <w:pPr>
        <w:pStyle w:val="5"/>
        <w:spacing w:before="5"/>
      </w:pPr>
    </w:p>
    <w:p w14:paraId="6CCD5C0B">
      <w:pPr>
        <w:pStyle w:val="9"/>
        <w:numPr>
          <w:ilvl w:val="1"/>
          <w:numId w:val="14"/>
        </w:numPr>
        <w:tabs>
          <w:tab w:val="left" w:pos="2160"/>
        </w:tabs>
        <w:spacing w:before="0" w:after="0" w:line="259" w:lineRule="exact"/>
        <w:ind w:left="2160" w:right="0" w:hanging="763"/>
        <w:jc w:val="left"/>
        <w:rPr>
          <w:position w:val="1"/>
          <w:sz w:val="21"/>
        </w:rPr>
      </w:pPr>
      <w:r>
        <w:rPr>
          <w:color w:val="FF0000"/>
          <w:sz w:val="21"/>
        </w:rPr>
        <w:t>WAIT/NO</w:t>
      </w:r>
      <w:r>
        <w:rPr>
          <w:color w:val="FF0000"/>
          <w:spacing w:val="-4"/>
          <w:sz w:val="21"/>
        </w:rPr>
        <w:t xml:space="preserve"> </w:t>
      </w:r>
      <w:r>
        <w:rPr>
          <w:color w:val="FF0000"/>
          <w:sz w:val="21"/>
        </w:rPr>
        <w:t>WAIT</w:t>
      </w:r>
      <w:r>
        <w:rPr>
          <w:color w:val="FF0000"/>
          <w:spacing w:val="-3"/>
          <w:sz w:val="21"/>
        </w:rPr>
        <w:t xml:space="preserve"> </w:t>
      </w:r>
      <w:r>
        <w:rPr>
          <w:color w:val="FF0000"/>
          <w:sz w:val="21"/>
        </w:rPr>
        <w:t>options</w:t>
      </w:r>
      <w:r>
        <w:rPr>
          <w:color w:val="FF0000"/>
          <w:spacing w:val="-4"/>
          <w:sz w:val="21"/>
        </w:rPr>
        <w:t xml:space="preserve"> </w:t>
      </w:r>
      <w:r>
        <w:rPr>
          <w:color w:val="FF0000"/>
          <w:sz w:val="21"/>
        </w:rPr>
        <w:t>are</w:t>
      </w:r>
      <w:r>
        <w:rPr>
          <w:color w:val="FF0000"/>
          <w:spacing w:val="-3"/>
          <w:sz w:val="21"/>
        </w:rPr>
        <w:t xml:space="preserve"> </w:t>
      </w:r>
      <w:r>
        <w:rPr>
          <w:color w:val="FF0000"/>
          <w:sz w:val="21"/>
        </w:rPr>
        <w:t>not</w:t>
      </w:r>
      <w:r>
        <w:rPr>
          <w:color w:val="FF0000"/>
          <w:spacing w:val="-3"/>
          <w:sz w:val="21"/>
        </w:rPr>
        <w:t xml:space="preserve"> </w:t>
      </w:r>
      <w:r>
        <w:rPr>
          <w:color w:val="FF0000"/>
          <w:sz w:val="21"/>
        </w:rPr>
        <w:t>available</w:t>
      </w:r>
      <w:r>
        <w:rPr>
          <w:color w:val="FF0000"/>
          <w:spacing w:val="-4"/>
          <w:sz w:val="21"/>
        </w:rPr>
        <w:t xml:space="preserve"> </w:t>
      </w:r>
      <w:r>
        <w:rPr>
          <w:color w:val="FF0000"/>
          <w:sz w:val="21"/>
        </w:rPr>
        <w:t>in</w:t>
      </w:r>
      <w:r>
        <w:rPr>
          <w:color w:val="FF0000"/>
          <w:spacing w:val="-3"/>
          <w:sz w:val="21"/>
        </w:rPr>
        <w:t xml:space="preserve"> </w:t>
      </w:r>
      <w:r>
        <w:rPr>
          <w:color w:val="FF0000"/>
          <w:spacing w:val="-4"/>
          <w:sz w:val="21"/>
        </w:rPr>
        <w:t>MySQL</w:t>
      </w:r>
    </w:p>
    <w:p w14:paraId="60E1A20B">
      <w:pPr>
        <w:pStyle w:val="9"/>
        <w:numPr>
          <w:ilvl w:val="1"/>
          <w:numId w:val="14"/>
        </w:numPr>
        <w:tabs>
          <w:tab w:val="left" w:pos="2160"/>
        </w:tabs>
        <w:spacing w:before="0" w:after="0" w:line="259" w:lineRule="exact"/>
        <w:ind w:left="2160" w:right="0" w:hanging="763"/>
        <w:jc w:val="left"/>
        <w:rPr>
          <w:position w:val="1"/>
          <w:sz w:val="21"/>
        </w:rPr>
      </w:pPr>
      <w:r>
        <w:rPr>
          <w:sz w:val="21"/>
        </w:rPr>
        <w:t>LOCKS</w:t>
      </w:r>
      <w:r>
        <w:rPr>
          <w:spacing w:val="1"/>
          <w:sz w:val="21"/>
        </w:rPr>
        <w:t xml:space="preserve"> </w:t>
      </w:r>
      <w:r>
        <w:rPr>
          <w:sz w:val="21"/>
        </w:rPr>
        <w:t>ARE</w:t>
      </w:r>
      <w:r>
        <w:rPr>
          <w:spacing w:val="2"/>
          <w:sz w:val="21"/>
        </w:rPr>
        <w:t xml:space="preserve"> </w:t>
      </w:r>
      <w:r>
        <w:rPr>
          <w:sz w:val="21"/>
        </w:rPr>
        <w:t>AUTOMATICALLY</w:t>
      </w:r>
      <w:r>
        <w:rPr>
          <w:spacing w:val="2"/>
          <w:sz w:val="21"/>
        </w:rPr>
        <w:t xml:space="preserve"> </w:t>
      </w:r>
      <w:r>
        <w:rPr>
          <w:sz w:val="21"/>
        </w:rPr>
        <w:t>RELEASED</w:t>
      </w:r>
      <w:r>
        <w:rPr>
          <w:spacing w:val="2"/>
          <w:sz w:val="21"/>
        </w:rPr>
        <w:t xml:space="preserve"> </w:t>
      </w:r>
      <w:r>
        <w:rPr>
          <w:sz w:val="21"/>
        </w:rPr>
        <w:t>WHEN</w:t>
      </w:r>
      <w:r>
        <w:rPr>
          <w:spacing w:val="2"/>
          <w:sz w:val="21"/>
        </w:rPr>
        <w:t xml:space="preserve"> </w:t>
      </w:r>
      <w:r>
        <w:rPr>
          <w:sz w:val="21"/>
        </w:rPr>
        <w:t>YOU</w:t>
      </w:r>
      <w:r>
        <w:rPr>
          <w:spacing w:val="2"/>
          <w:sz w:val="21"/>
        </w:rPr>
        <w:t xml:space="preserve"> </w:t>
      </w:r>
      <w:r>
        <w:rPr>
          <w:sz w:val="21"/>
        </w:rPr>
        <w:t>ROLLBACK</w:t>
      </w:r>
      <w:r>
        <w:rPr>
          <w:spacing w:val="1"/>
          <w:sz w:val="21"/>
        </w:rPr>
        <w:t xml:space="preserve"> </w:t>
      </w:r>
      <w:r>
        <w:rPr>
          <w:sz w:val="21"/>
        </w:rPr>
        <w:t>OR</w:t>
      </w:r>
      <w:r>
        <w:rPr>
          <w:spacing w:val="2"/>
          <w:sz w:val="21"/>
        </w:rPr>
        <w:t xml:space="preserve"> </w:t>
      </w:r>
      <w:r>
        <w:rPr>
          <w:spacing w:val="-2"/>
          <w:sz w:val="21"/>
        </w:rPr>
        <w:t>COMMIT</w:t>
      </w:r>
    </w:p>
    <w:p w14:paraId="594D2FA9">
      <w:pPr>
        <w:pStyle w:val="5"/>
        <w:spacing w:before="219"/>
        <w:rPr>
          <w:sz w:val="20"/>
        </w:rPr>
      </w:pPr>
    </w:p>
    <w:p w14:paraId="099A3E40">
      <w:pPr>
        <w:pStyle w:val="5"/>
        <w:spacing w:after="0"/>
        <w:rPr>
          <w:sz w:val="20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272BE415">
      <w:pPr>
        <w:spacing w:before="106"/>
        <w:ind w:left="1397" w:right="0" w:firstLine="0"/>
        <w:jc w:val="left"/>
        <w:rPr>
          <w:sz w:val="21"/>
        </w:rPr>
      </w:pPr>
      <w:r>
        <w:rPr>
          <w:sz w:val="21"/>
        </w:rPr>
        <w:t>FUNCTIONS:</w:t>
      </w:r>
      <w:r>
        <w:rPr>
          <w:spacing w:val="1"/>
          <w:sz w:val="21"/>
        </w:rPr>
        <w:t xml:space="preserve"> </w:t>
      </w:r>
      <w:r>
        <w:rPr>
          <w:spacing w:val="-12"/>
          <w:sz w:val="21"/>
        </w:rPr>
        <w:t>-</w:t>
      </w:r>
    </w:p>
    <w:p w14:paraId="2D13A4B5">
      <w:pPr>
        <w:pStyle w:val="5"/>
        <w:spacing w:before="29"/>
      </w:pPr>
    </w:p>
    <w:p w14:paraId="2FCB6D05">
      <w:pPr>
        <w:spacing w:before="0"/>
        <w:ind w:left="2160" w:right="0" w:firstLine="0"/>
        <w:jc w:val="left"/>
        <w:rPr>
          <w:sz w:val="21"/>
        </w:rPr>
      </w:pPr>
      <w:r>
        <w:rPr>
          <w:spacing w:val="-5"/>
          <w:w w:val="105"/>
          <w:sz w:val="21"/>
        </w:rPr>
        <w:t>EMP</w:t>
      </w:r>
    </w:p>
    <w:p w14:paraId="6EF4DA6B">
      <w:pPr>
        <w:spacing w:before="14"/>
        <w:ind w:left="1397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FNAME</w:t>
      </w:r>
    </w:p>
    <w:p w14:paraId="68B9C340">
      <w:pPr>
        <w:pStyle w:val="5"/>
        <w:spacing w:before="6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simplePos="0" relativeHeight="251703296" behindDoc="1" locked="0" layoutInCell="1" allowOverlap="1">
                <wp:simplePos x="0" y="0"/>
                <wp:positionH relativeFrom="page">
                  <wp:posOffset>887095</wp:posOffset>
                </wp:positionH>
                <wp:positionV relativeFrom="paragraph">
                  <wp:posOffset>102870</wp:posOffset>
                </wp:positionV>
                <wp:extent cx="266700" cy="1270"/>
                <wp:effectExtent l="0" t="0" r="0" b="0"/>
                <wp:wrapTopAndBottom/>
                <wp:docPr id="20" name="Graphi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>
                              <a:moveTo>
                                <a:pt x="0" y="0"/>
                              </a:moveTo>
                              <a:lnTo>
                                <a:pt x="266452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0" o:spid="_x0000_s1026" o:spt="100" style="position:absolute;left:0pt;margin-left:69.85pt;margin-top:8.1pt;height:0.1pt;width:21pt;mso-position-horizontal-relative:page;mso-wrap-distance-bottom:0pt;mso-wrap-distance-top:0pt;z-index:-251613184;mso-width-relative:page;mso-height-relative:page;" filled="f" stroked="t" coordsize="266700,1" o:gfxdata="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t73oW1wAAAAkBAAAPAAAA&#10;AAAAAAEAIAAAACIAAABkcnMvZG93bnJldi54bWxQSwECFAAUAAAACACHTuJAwwjGHBYCAAB8BAAA&#10;DgAAAAAAAAABACAAAAAmAQAAZHJzL2Uyb0RvYy54bWxQSwUGAAAAAAYABgBZAQAArgUAAAAA&#10;" path="m0,0l266452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81C4B48">
      <w:pPr>
        <w:pStyle w:val="5"/>
        <w:spacing w:before="100" w:line="252" w:lineRule="auto"/>
        <w:ind w:left="1397" w:right="783"/>
      </w:pPr>
      <w:r>
        <w:rPr>
          <w:spacing w:val="-4"/>
          <w:w w:val="105"/>
        </w:rPr>
        <w:t xml:space="preserve">Arun </w:t>
      </w:r>
      <w:r>
        <w:rPr>
          <w:spacing w:val="-2"/>
          <w:w w:val="105"/>
        </w:rPr>
        <w:t xml:space="preserve">Tarun Sirun </w:t>
      </w:r>
      <w:r>
        <w:rPr>
          <w:spacing w:val="-2"/>
        </w:rPr>
        <w:t>Nutan</w:t>
      </w:r>
    </w:p>
    <w:p w14:paraId="335B481F">
      <w:pPr>
        <w:spacing w:before="0" w:line="240" w:lineRule="auto"/>
        <w:rPr>
          <w:sz w:val="21"/>
        </w:rPr>
      </w:pPr>
      <w:r>
        <w:br w:type="column"/>
      </w:r>
    </w:p>
    <w:p w14:paraId="4A89C84D">
      <w:pPr>
        <w:pStyle w:val="5"/>
      </w:pPr>
    </w:p>
    <w:p w14:paraId="58332D69">
      <w:pPr>
        <w:pStyle w:val="5"/>
        <w:spacing w:before="149"/>
      </w:pPr>
    </w:p>
    <w:p w14:paraId="4585201C">
      <w:pPr>
        <w:spacing w:before="0"/>
        <w:ind w:left="81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LNAME</w:t>
      </w:r>
    </w:p>
    <w:p w14:paraId="29253309">
      <w:pPr>
        <w:pStyle w:val="5"/>
        <w:spacing w:before="6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simplePos="0" relativeHeight="251704320" behindDoc="1" locked="0" layoutInCell="1" allowOverlap="1">
                <wp:simplePos x="0" y="0"/>
                <wp:positionH relativeFrom="page">
                  <wp:posOffset>1828800</wp:posOffset>
                </wp:positionH>
                <wp:positionV relativeFrom="paragraph">
                  <wp:posOffset>102870</wp:posOffset>
                </wp:positionV>
                <wp:extent cx="266700" cy="1270"/>
                <wp:effectExtent l="0" t="0" r="0" b="0"/>
                <wp:wrapTopAndBottom/>
                <wp:docPr id="21" name="Graphi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>
                              <a:moveTo>
                                <a:pt x="0" y="0"/>
                              </a:moveTo>
                              <a:lnTo>
                                <a:pt x="266452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1" o:spid="_x0000_s1026" o:spt="100" style="position:absolute;left:0pt;margin-left:144pt;margin-top:8.1pt;height:0.1pt;width:21pt;mso-position-horizontal-relative:page;mso-wrap-distance-bottom:0pt;mso-wrap-distance-top:0pt;z-index:-251612160;mso-width-relative:page;mso-height-relative:page;" filled="f" stroked="t" coordsize="266700,1" o:gfxdata="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rcPrDYAAAACQEAAA8A&#10;AAAAAAAAAQAgAAAAIgAAAGRycy9kb3ducmV2LnhtbFBLAQIUABQAAAAIAIdO4kD4JgN9FwIAAHwE&#10;AAAOAAAAAAAAAAEAIAAAACcBAABkcnMvZTJvRG9jLnhtbFBLBQYAAAAABgAGAFkBAACwBQAAAAA=&#10;" path="m0,0l266452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0BA07B5D">
      <w:pPr>
        <w:pStyle w:val="5"/>
        <w:spacing w:before="100" w:line="252" w:lineRule="auto"/>
        <w:ind w:left="81" w:right="8789"/>
      </w:pPr>
      <w:r>
        <w:rPr>
          <w:spacing w:val="-4"/>
          <w:w w:val="105"/>
        </w:rPr>
        <w:t xml:space="preserve">Purun Arun </w:t>
      </w:r>
      <w:r>
        <w:rPr>
          <w:spacing w:val="-2"/>
          <w:w w:val="105"/>
        </w:rPr>
        <w:t xml:space="preserve">Kirun </w:t>
      </w:r>
      <w:r>
        <w:rPr>
          <w:spacing w:val="-4"/>
          <w:w w:val="105"/>
        </w:rPr>
        <w:t>Purun</w:t>
      </w:r>
    </w:p>
    <w:p w14:paraId="78F46045">
      <w:pPr>
        <w:pStyle w:val="5"/>
        <w:spacing w:after="0" w:line="252" w:lineRule="auto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2760" w:space="40"/>
            <w:col w:w="9440"/>
          </w:cols>
        </w:sectPr>
      </w:pPr>
    </w:p>
    <w:p w14:paraId="5874391C">
      <w:pPr>
        <w:pStyle w:val="5"/>
        <w:spacing w:before="24"/>
      </w:pPr>
    </w:p>
    <w:p w14:paraId="3E7481BA">
      <w:pPr>
        <w:pStyle w:val="5"/>
        <w:spacing w:before="1" w:line="506" w:lineRule="auto"/>
        <w:ind w:left="1397" w:right="7505"/>
      </w:pPr>
      <w:r>
        <w:t>||</w:t>
      </w:r>
      <w:r>
        <w:rPr>
          <w:spacing w:val="-11"/>
        </w:rPr>
        <w:t xml:space="preserve"> </w:t>
      </w:r>
      <w:r>
        <w:t>CONCATENATION</w:t>
      </w:r>
      <w:r>
        <w:rPr>
          <w:spacing w:val="-11"/>
        </w:rPr>
        <w:t xml:space="preserve"> </w:t>
      </w:r>
      <w:r>
        <w:t>Operator:</w:t>
      </w:r>
      <w:r>
        <w:rPr>
          <w:spacing w:val="-11"/>
        </w:rPr>
        <w:t xml:space="preserve"> </w:t>
      </w:r>
      <w:r>
        <w:t>- select</w:t>
      </w:r>
      <w:r>
        <w:rPr>
          <w:spacing w:val="-2"/>
        </w:rPr>
        <w:t xml:space="preserve"> </w:t>
      </w:r>
      <w:r>
        <w:t>fname||lname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rPr>
          <w:spacing w:val="-4"/>
        </w:rPr>
        <w:t>emp;</w:t>
      </w:r>
    </w:p>
    <w:p w14:paraId="383106A9">
      <w:pPr>
        <w:pStyle w:val="5"/>
        <w:tabs>
          <w:tab w:val="left" w:pos="2880"/>
        </w:tabs>
        <w:spacing w:before="6"/>
        <w:ind w:left="1397"/>
      </w:pPr>
      <w:r>
        <w:rPr>
          <w:spacing w:val="-2"/>
        </w:rPr>
        <w:t>OUTPUT:-</w:t>
      </w:r>
      <w:r>
        <w:tab/>
      </w:r>
      <w:r>
        <w:rPr>
          <w:spacing w:val="-2"/>
        </w:rPr>
        <w:t>fname||lname</w:t>
      </w:r>
    </w:p>
    <w:p w14:paraId="38BAD5E0">
      <w:pPr>
        <w:pStyle w:val="5"/>
        <w:spacing w:before="2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simplePos="0" relativeHeight="251704320" behindDoc="1" locked="0" layoutInCell="1" allowOverlap="1">
                <wp:simplePos x="0" y="0"/>
                <wp:positionH relativeFrom="page">
                  <wp:posOffset>887095</wp:posOffset>
                </wp:positionH>
                <wp:positionV relativeFrom="paragraph">
                  <wp:posOffset>131445</wp:posOffset>
                </wp:positionV>
                <wp:extent cx="639445" cy="1270"/>
                <wp:effectExtent l="0" t="0" r="0" b="0"/>
                <wp:wrapTopAndBottom/>
                <wp:docPr id="22" name="Graphi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">
                              <a:moveTo>
                                <a:pt x="0" y="0"/>
                              </a:moveTo>
                              <a:lnTo>
                                <a:pt x="639099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2" o:spid="_x0000_s1026" o:spt="100" style="position:absolute;left:0pt;margin-left:69.85pt;margin-top:10.35pt;height:0.1pt;width:50.35pt;mso-position-horizontal-relative:page;mso-wrap-distance-bottom:0pt;mso-wrap-distance-top:0pt;z-index:-251612160;mso-width-relative:page;mso-height-relative:page;" filled="f" stroked="t" coordsize="639445,1" o:gfxdata="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g4QZzXAAAACQEAAA8A&#10;AAAAAAAAAQAgAAAAIgAAAGRycy9kb3ducmV2LnhtbFBLAQIUABQAAAAIAIdO4kCGCAYvGAIAAHwE&#10;AAAOAAAAAAAAAAEAIAAAACYBAABkcnMvZTJvRG9jLnhtbFBLBQYAAAAABgAGAFkBAACwBQAAAAA=&#10;" path="m0,0l639099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4FEA90B8">
      <w:pPr>
        <w:pStyle w:val="5"/>
        <w:spacing w:before="115" w:line="247" w:lineRule="auto"/>
        <w:ind w:left="1397" w:right="9103"/>
      </w:pPr>
      <w:r>
        <w:rPr>
          <w:spacing w:val="-2"/>
          <w:w w:val="105"/>
        </w:rPr>
        <w:t xml:space="preserve">ArunPurun TarunArun SirunKirun </w:t>
      </w:r>
      <w:r>
        <w:rPr>
          <w:spacing w:val="-2"/>
        </w:rPr>
        <w:t>NutanPurun</w:t>
      </w:r>
    </w:p>
    <w:p w14:paraId="5283CF82">
      <w:pPr>
        <w:pStyle w:val="5"/>
        <w:tabs>
          <w:tab w:val="left" w:pos="2880"/>
        </w:tabs>
        <w:spacing w:before="245" w:line="506" w:lineRule="auto"/>
        <w:ind w:left="1397" w:right="7590"/>
      </w:pPr>
      <w:r>
        <mc:AlternateContent>
          <mc:Choice Requires="wps">
            <w:drawing>
              <wp:anchor distT="0" distB="0" distL="0" distR="0" simplePos="0" relativeHeight="2517012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757555</wp:posOffset>
                </wp:positionV>
                <wp:extent cx="905510" cy="1270"/>
                <wp:effectExtent l="0" t="0" r="0" b="0"/>
                <wp:wrapNone/>
                <wp:docPr id="23" name="Graphi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5510">
                              <a:moveTo>
                                <a:pt x="0" y="0"/>
                              </a:moveTo>
                              <a:lnTo>
                                <a:pt x="905276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" o:spid="_x0000_s1026" o:spt="100" style="position:absolute;left:0pt;margin-left:72pt;margin-top:59.65pt;height:0.1pt;width:71.3pt;mso-position-horizontal-relative:page;z-index:-251615232;mso-width-relative:page;mso-height-relative:page;" filled="f" stroked="t" coordsize="905510,1" o:gfxdata="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lnQzHVAAAACwEAAA8AAAAA&#10;AAAAAQAgAAAAIgAAAGRycy9kb3ducmV2LnhtbFBLAQIUABQAAAAIAIdO4kADBpRCFwIAAHwEAAAO&#10;AAAAAAAAAAEAIAAAACQBAABkcnMvZTJvRG9jLnhtbFBLBQYAAAAABgAGAFkBAACtBQAAAAA=&#10;" path="m0,0l905276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select</w:t>
      </w:r>
      <w:r>
        <w:rPr>
          <w:spacing w:val="-11"/>
        </w:rPr>
        <w:t xml:space="preserve"> </w:t>
      </w:r>
      <w:r>
        <w:t>fname||'</w:t>
      </w:r>
      <w:r>
        <w:rPr>
          <w:spacing w:val="-11"/>
        </w:rPr>
        <w:t xml:space="preserve"> </w:t>
      </w:r>
      <w:r>
        <w:t>'||lname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 xml:space="preserve">emp; </w:t>
      </w:r>
      <w:r>
        <w:rPr>
          <w:spacing w:val="-2"/>
        </w:rPr>
        <w:t>OUTPUT:-</w:t>
      </w:r>
      <w:r>
        <w:tab/>
      </w:r>
      <w:r>
        <w:t>fname||'</w:t>
      </w:r>
      <w:r>
        <w:rPr>
          <w:spacing w:val="-9"/>
        </w:rPr>
        <w:t xml:space="preserve"> </w:t>
      </w:r>
      <w:r>
        <w:t>'||lname</w:t>
      </w:r>
    </w:p>
    <w:p w14:paraId="267F53C0">
      <w:pPr>
        <w:pStyle w:val="5"/>
        <w:spacing w:before="3" w:line="247" w:lineRule="auto"/>
        <w:ind w:left="1440" w:right="9237"/>
      </w:pPr>
      <w:r>
        <w:rPr>
          <w:w w:val="105"/>
        </w:rPr>
        <w:t>Arun</w:t>
      </w:r>
      <w:r>
        <w:rPr>
          <w:spacing w:val="-12"/>
          <w:w w:val="105"/>
        </w:rPr>
        <w:t xml:space="preserve"> </w:t>
      </w:r>
      <w:r>
        <w:rPr>
          <w:w w:val="105"/>
        </w:rPr>
        <w:t>Purun Tarun</w:t>
      </w:r>
      <w:r>
        <w:rPr>
          <w:spacing w:val="-12"/>
          <w:w w:val="105"/>
        </w:rPr>
        <w:t xml:space="preserve"> </w:t>
      </w:r>
      <w:r>
        <w:rPr>
          <w:w w:val="105"/>
        </w:rPr>
        <w:t>Arun Sirun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Kirun </w:t>
      </w:r>
      <w:r>
        <w:rPr>
          <w:spacing w:val="-4"/>
          <w:w w:val="105"/>
        </w:rPr>
        <w:t>Nutan</w:t>
      </w:r>
      <w:r>
        <w:rPr>
          <w:spacing w:val="-21"/>
          <w:w w:val="105"/>
        </w:rPr>
        <w:t xml:space="preserve"> </w:t>
      </w:r>
      <w:r>
        <w:rPr>
          <w:spacing w:val="-4"/>
          <w:w w:val="105"/>
        </w:rPr>
        <w:t>Purun</w:t>
      </w:r>
    </w:p>
    <w:p w14:paraId="7DDE7231">
      <w:pPr>
        <w:pStyle w:val="5"/>
        <w:spacing w:before="37"/>
      </w:pPr>
    </w:p>
    <w:p w14:paraId="556C58BA">
      <w:pPr>
        <w:pStyle w:val="5"/>
        <w:tabs>
          <w:tab w:val="left" w:pos="2880"/>
        </w:tabs>
        <w:spacing w:line="506" w:lineRule="auto"/>
        <w:ind w:left="1397" w:right="7533"/>
      </w:pP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603885</wp:posOffset>
                </wp:positionV>
                <wp:extent cx="905510" cy="1270"/>
                <wp:effectExtent l="0" t="0" r="0" b="0"/>
                <wp:wrapNone/>
                <wp:docPr id="24" name="Graphi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5510">
                              <a:moveTo>
                                <a:pt x="0" y="0"/>
                              </a:moveTo>
                              <a:lnTo>
                                <a:pt x="905276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4" o:spid="_x0000_s1026" o:spt="100" style="position:absolute;left:0pt;margin-left:72pt;margin-top:47.55pt;height:0.1pt;width:71.3pt;mso-position-horizontal-relative:page;z-index:251664384;mso-width-relative:page;mso-height-relative:page;" filled="f" stroked="t" coordsize="905510,1" o:gfxdata="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GdRPT9QAAAAJAQAADwAAAAAA&#10;AAABACAAAAAiAAAAZHJzL2Rvd25yZXYueG1sUEsBAhQAFAAAAAgAh07iQOPKvrwXAgAAfAQAAA4A&#10;AAAAAAAAAQAgAAAAIwEAAGRycy9lMm9Eb2MueG1sUEsFBgAAAAAGAAYAWQEAAKwFAAAAAA==&#10;" path="m0,0l905276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select</w:t>
      </w:r>
      <w:r>
        <w:rPr>
          <w:spacing w:val="-13"/>
        </w:rPr>
        <w:t xml:space="preserve"> </w:t>
      </w:r>
      <w:r>
        <w:t>fname||',</w:t>
      </w:r>
      <w:r>
        <w:rPr>
          <w:spacing w:val="-13"/>
        </w:rPr>
        <w:t xml:space="preserve"> </w:t>
      </w:r>
      <w:r>
        <w:t>'||lname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 xml:space="preserve">emp; </w:t>
      </w:r>
      <w:r>
        <w:rPr>
          <w:spacing w:val="-2"/>
        </w:rPr>
        <w:t>OUTPUT:-</w:t>
      </w:r>
      <w:r>
        <w:tab/>
      </w:r>
      <w:r>
        <w:t>fname||',</w:t>
      </w:r>
      <w:r>
        <w:rPr>
          <w:spacing w:val="-9"/>
        </w:rPr>
        <w:t xml:space="preserve"> </w:t>
      </w:r>
      <w:r>
        <w:t>'||lname</w:t>
      </w:r>
    </w:p>
    <w:p w14:paraId="2C5AAE7D">
      <w:pPr>
        <w:pStyle w:val="5"/>
        <w:spacing w:before="6" w:line="247" w:lineRule="auto"/>
        <w:ind w:left="1440" w:right="9237"/>
      </w:pPr>
      <w:r>
        <w:t>Arun,</w:t>
      </w:r>
      <w:r>
        <w:rPr>
          <w:spacing w:val="-9"/>
        </w:rPr>
        <w:t xml:space="preserve"> </w:t>
      </w:r>
      <w:r>
        <w:t>Purun Tarun,</w:t>
      </w:r>
      <w:r>
        <w:rPr>
          <w:spacing w:val="-9"/>
        </w:rPr>
        <w:t xml:space="preserve"> </w:t>
      </w:r>
      <w:r>
        <w:t>Arun Sirun,</w:t>
      </w:r>
      <w:r>
        <w:rPr>
          <w:spacing w:val="-9"/>
        </w:rPr>
        <w:t xml:space="preserve"> </w:t>
      </w:r>
      <w:r>
        <w:t>Kirun Nutan,</w:t>
      </w:r>
      <w:r>
        <w:rPr>
          <w:spacing w:val="-17"/>
        </w:rPr>
        <w:t xml:space="preserve"> </w:t>
      </w:r>
      <w:r>
        <w:t>Purun</w:t>
      </w:r>
    </w:p>
    <w:p w14:paraId="2E701BA4">
      <w:pPr>
        <w:pStyle w:val="5"/>
        <w:spacing w:after="0" w:line="247" w:lineRule="auto"/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38F728AC">
      <w:pPr>
        <w:pStyle w:val="5"/>
        <w:spacing w:before="77"/>
        <w:ind w:left="1397"/>
      </w:pPr>
      <w:r>
        <w:t>select</w:t>
      </w:r>
      <w:r>
        <w:rPr>
          <w:spacing w:val="-16"/>
        </w:rPr>
        <w:t xml:space="preserve"> </w:t>
      </w:r>
      <w:r>
        <w:t>'Mr.</w:t>
      </w:r>
      <w:r>
        <w:rPr>
          <w:spacing w:val="-15"/>
        </w:rPr>
        <w:t xml:space="preserve"> </w:t>
      </w:r>
      <w:r>
        <w:t>'||fname||'</w:t>
      </w:r>
      <w:r>
        <w:rPr>
          <w:spacing w:val="-15"/>
        </w:rPr>
        <w:t xml:space="preserve"> </w:t>
      </w:r>
      <w:r>
        <w:t>'||lname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rPr>
          <w:spacing w:val="-4"/>
        </w:rPr>
        <w:t>emp;</w:t>
      </w:r>
    </w:p>
    <w:p w14:paraId="020871C1">
      <w:pPr>
        <w:pStyle w:val="5"/>
        <w:spacing w:before="44"/>
      </w:pPr>
    </w:p>
    <w:p w14:paraId="718C0654">
      <w:pPr>
        <w:pStyle w:val="5"/>
        <w:tabs>
          <w:tab w:val="left" w:pos="2880"/>
        </w:tabs>
        <w:ind w:left="1397"/>
      </w:pPr>
      <w:r>
        <w:rPr>
          <w:spacing w:val="-2"/>
        </w:rPr>
        <w:t>OUTPUT:-</w:t>
      </w:r>
      <w:r>
        <w:tab/>
      </w:r>
      <w:r>
        <w:rPr>
          <w:spacing w:val="-4"/>
        </w:rPr>
        <w:t>'Mr.</w:t>
      </w:r>
      <w:r>
        <w:rPr>
          <w:spacing w:val="-3"/>
        </w:rPr>
        <w:t xml:space="preserve"> </w:t>
      </w:r>
      <w:r>
        <w:rPr>
          <w:spacing w:val="-4"/>
        </w:rPr>
        <w:t>'||fname||'</w:t>
      </w:r>
      <w:r>
        <w:rPr>
          <w:spacing w:val="-2"/>
        </w:rPr>
        <w:t xml:space="preserve"> </w:t>
      </w:r>
      <w:r>
        <w:rPr>
          <w:spacing w:val="-4"/>
        </w:rPr>
        <w:t>'||lname</w:t>
      </w:r>
    </w:p>
    <w:p w14:paraId="000CE809">
      <w:pPr>
        <w:pStyle w:val="5"/>
        <w:spacing w:before="6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simplePos="0" relativeHeight="2517053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103505</wp:posOffset>
                </wp:positionV>
                <wp:extent cx="1384935" cy="1270"/>
                <wp:effectExtent l="0" t="0" r="0" b="0"/>
                <wp:wrapTopAndBottom/>
                <wp:docPr id="25" name="Graphi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4935">
                              <a:moveTo>
                                <a:pt x="0" y="0"/>
                              </a:moveTo>
                              <a:lnTo>
                                <a:pt x="1384394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5" o:spid="_x0000_s1026" o:spt="100" style="position:absolute;left:0pt;margin-left:72pt;margin-top:8.15pt;height:0.1pt;width:109.05pt;mso-position-horizontal-relative:page;mso-wrap-distance-bottom:0pt;mso-wrap-distance-top:0pt;z-index:-251611136;mso-width-relative:page;mso-height-relative:page;" filled="f" stroked="t" coordsize="1384935,1" o:gfxdata="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0SEUu1gAAAAkBAAAPAAAA&#10;AAAAAAEAIAAAACIAAABkcnMvZG93bnJldi54bWxQSwECFAAUAAAACACHTuJAyUlFORcCAAB/BAAA&#10;DgAAAAAAAAABACAAAAAlAQAAZHJzL2Uyb0RvYy54bWxQSwUGAAAAAAYABgBZAQAArgUAAAAA&#10;" path="m0,0l1384394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F076F0F">
      <w:pPr>
        <w:pStyle w:val="5"/>
        <w:spacing w:before="115" w:line="247" w:lineRule="auto"/>
        <w:ind w:left="1440" w:right="9237"/>
      </w:pPr>
      <w:r>
        <w:t>Mr. Arun Purun Mr. Tarun Arun Mr. Sirun Kirun Mr.</w:t>
      </w:r>
      <w:r>
        <w:rPr>
          <w:spacing w:val="-13"/>
        </w:rPr>
        <w:t xml:space="preserve"> </w:t>
      </w:r>
      <w:r>
        <w:t>Nutan</w:t>
      </w:r>
      <w:r>
        <w:rPr>
          <w:spacing w:val="-13"/>
        </w:rPr>
        <w:t xml:space="preserve"> </w:t>
      </w:r>
      <w:r>
        <w:t>Purun</w:t>
      </w:r>
    </w:p>
    <w:p w14:paraId="5873268C">
      <w:pPr>
        <w:pStyle w:val="5"/>
        <w:spacing w:before="36"/>
      </w:pPr>
    </w:p>
    <w:p w14:paraId="39989234">
      <w:pPr>
        <w:pStyle w:val="9"/>
        <w:numPr>
          <w:ilvl w:val="1"/>
          <w:numId w:val="14"/>
        </w:numPr>
        <w:tabs>
          <w:tab w:val="left" w:pos="2160"/>
        </w:tabs>
        <w:spacing w:before="0" w:after="0" w:line="240" w:lineRule="auto"/>
        <w:ind w:left="2160" w:right="0" w:hanging="763"/>
        <w:jc w:val="left"/>
        <w:rPr>
          <w:sz w:val="21"/>
        </w:rPr>
      </w:pPr>
      <w:r>
        <w:rPr>
          <w:color w:val="FF0000"/>
          <w:sz w:val="21"/>
        </w:rPr>
        <w:t>||</w:t>
      </w:r>
      <w:r>
        <w:rPr>
          <w:color w:val="FF0000"/>
          <w:spacing w:val="-12"/>
          <w:sz w:val="21"/>
        </w:rPr>
        <w:t xml:space="preserve"> </w:t>
      </w:r>
      <w:r>
        <w:rPr>
          <w:color w:val="FF0000"/>
          <w:sz w:val="21"/>
        </w:rPr>
        <w:t>is</w:t>
      </w:r>
      <w:r>
        <w:rPr>
          <w:color w:val="FF0000"/>
          <w:spacing w:val="-12"/>
          <w:sz w:val="21"/>
        </w:rPr>
        <w:t xml:space="preserve"> </w:t>
      </w:r>
      <w:r>
        <w:rPr>
          <w:color w:val="FF0000"/>
          <w:sz w:val="21"/>
        </w:rPr>
        <w:t>supported</w:t>
      </w:r>
      <w:r>
        <w:rPr>
          <w:color w:val="FF0000"/>
          <w:spacing w:val="-12"/>
          <w:sz w:val="21"/>
        </w:rPr>
        <w:t xml:space="preserve"> </w:t>
      </w:r>
      <w:r>
        <w:rPr>
          <w:color w:val="FF0000"/>
          <w:sz w:val="21"/>
        </w:rPr>
        <w:t>by</w:t>
      </w:r>
      <w:r>
        <w:rPr>
          <w:color w:val="FF0000"/>
          <w:spacing w:val="-12"/>
          <w:sz w:val="21"/>
        </w:rPr>
        <w:t xml:space="preserve"> </w:t>
      </w:r>
      <w:r>
        <w:rPr>
          <w:color w:val="FF0000"/>
          <w:spacing w:val="-2"/>
          <w:sz w:val="21"/>
        </w:rPr>
        <w:t>Oracle</w:t>
      </w:r>
    </w:p>
    <w:p w14:paraId="42881A6C">
      <w:pPr>
        <w:pStyle w:val="9"/>
        <w:numPr>
          <w:ilvl w:val="1"/>
          <w:numId w:val="14"/>
        </w:numPr>
        <w:tabs>
          <w:tab w:val="left" w:pos="2160"/>
        </w:tabs>
        <w:spacing w:before="47" w:after="0" w:line="240" w:lineRule="auto"/>
        <w:ind w:left="2160" w:right="0" w:hanging="763"/>
        <w:jc w:val="left"/>
        <w:rPr>
          <w:position w:val="1"/>
          <w:sz w:val="21"/>
        </w:rPr>
      </w:pPr>
      <w:r>
        <w:rPr>
          <w:color w:val="FF0000"/>
          <w:sz w:val="24"/>
        </w:rPr>
        <w:t>||</w:t>
      </w:r>
      <w:r>
        <w:rPr>
          <w:color w:val="FF0000"/>
          <w:spacing w:val="-15"/>
          <w:sz w:val="24"/>
        </w:rPr>
        <w:t xml:space="preserve"> </w:t>
      </w:r>
      <w:r>
        <w:rPr>
          <w:color w:val="FF0000"/>
          <w:sz w:val="24"/>
        </w:rPr>
        <w:t>is</w:t>
      </w:r>
      <w:r>
        <w:rPr>
          <w:color w:val="FF0000"/>
          <w:spacing w:val="-15"/>
          <w:sz w:val="24"/>
        </w:rPr>
        <w:t xml:space="preserve"> </w:t>
      </w:r>
      <w:r>
        <w:rPr>
          <w:color w:val="FF0000"/>
          <w:sz w:val="24"/>
        </w:rPr>
        <w:t>not</w:t>
      </w:r>
      <w:r>
        <w:rPr>
          <w:color w:val="FF0000"/>
          <w:spacing w:val="-14"/>
          <w:sz w:val="24"/>
        </w:rPr>
        <w:t xml:space="preserve"> </w:t>
      </w:r>
      <w:r>
        <w:rPr>
          <w:color w:val="FF0000"/>
          <w:sz w:val="24"/>
        </w:rPr>
        <w:t>supported</w:t>
      </w:r>
      <w:r>
        <w:rPr>
          <w:color w:val="FF0000"/>
          <w:spacing w:val="-15"/>
          <w:sz w:val="24"/>
        </w:rPr>
        <w:t xml:space="preserve"> </w:t>
      </w:r>
      <w:r>
        <w:rPr>
          <w:color w:val="FF0000"/>
          <w:sz w:val="24"/>
        </w:rPr>
        <w:t>by</w:t>
      </w:r>
      <w:r>
        <w:rPr>
          <w:color w:val="FF0000"/>
          <w:spacing w:val="-14"/>
          <w:sz w:val="24"/>
        </w:rPr>
        <w:t xml:space="preserve"> </w:t>
      </w:r>
      <w:r>
        <w:rPr>
          <w:color w:val="FF0000"/>
          <w:spacing w:val="-2"/>
          <w:sz w:val="24"/>
        </w:rPr>
        <w:t>MySQL</w:t>
      </w:r>
    </w:p>
    <w:p w14:paraId="5A902209">
      <w:pPr>
        <w:pStyle w:val="5"/>
        <w:spacing w:before="250"/>
        <w:ind w:left="1397"/>
      </w:pPr>
      <w:r>
        <w:t>concat</w:t>
      </w:r>
      <w:r>
        <w:rPr>
          <w:spacing w:val="-4"/>
        </w:rPr>
        <w:t xml:space="preserve"> </w:t>
      </w:r>
      <w:r>
        <w:t>(str1,</w:t>
      </w:r>
      <w:r>
        <w:rPr>
          <w:spacing w:val="-3"/>
        </w:rPr>
        <w:t xml:space="preserve"> </w:t>
      </w:r>
      <w:r>
        <w:rPr>
          <w:spacing w:val="-4"/>
        </w:rPr>
        <w:t>str2)</w:t>
      </w:r>
    </w:p>
    <w:p w14:paraId="001DD754">
      <w:pPr>
        <w:pStyle w:val="5"/>
        <w:spacing w:before="29"/>
      </w:pPr>
    </w:p>
    <w:p w14:paraId="625E7CB8">
      <w:pPr>
        <w:pStyle w:val="5"/>
        <w:ind w:left="1397"/>
      </w:pPr>
      <w:r>
        <w:t>select</w:t>
      </w:r>
      <w:r>
        <w:rPr>
          <w:spacing w:val="6"/>
        </w:rPr>
        <w:t xml:space="preserve"> </w:t>
      </w:r>
      <w:r>
        <w:t>concat(fname,lname)</w:t>
      </w:r>
      <w:r>
        <w:rPr>
          <w:spacing w:val="7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rPr>
          <w:spacing w:val="-4"/>
        </w:rPr>
        <w:t>emp;</w:t>
      </w:r>
    </w:p>
    <w:p w14:paraId="3FCC0C79">
      <w:pPr>
        <w:pStyle w:val="5"/>
        <w:spacing w:before="28"/>
      </w:pPr>
    </w:p>
    <w:p w14:paraId="2B0288F8">
      <w:pPr>
        <w:spacing w:before="0"/>
        <w:ind w:left="1397" w:right="0" w:firstLine="0"/>
        <w:jc w:val="left"/>
        <w:rPr>
          <w:sz w:val="21"/>
        </w:rPr>
      </w:pPr>
      <w:r>
        <w:rPr>
          <w:spacing w:val="-2"/>
          <w:sz w:val="21"/>
        </w:rPr>
        <w:t>OUTPUT:</w:t>
      </w:r>
      <w:r>
        <w:rPr>
          <w:spacing w:val="-7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7427AF44">
      <w:pPr>
        <w:pStyle w:val="5"/>
        <w:spacing w:before="17" w:line="252" w:lineRule="auto"/>
        <w:ind w:left="2160" w:right="8554"/>
      </w:pPr>
      <w:r>
        <w:rPr>
          <w:spacing w:val="-2"/>
          <w:w w:val="105"/>
        </w:rPr>
        <w:t xml:space="preserve">ArunPurun TarunArun SirunKirun </w:t>
      </w:r>
      <w:r>
        <w:rPr>
          <w:spacing w:val="-2"/>
        </w:rPr>
        <w:t>NutanPurun</w:t>
      </w:r>
    </w:p>
    <w:p w14:paraId="47377587">
      <w:pPr>
        <w:pStyle w:val="5"/>
        <w:spacing w:before="188"/>
        <w:rPr>
          <w:sz w:val="20"/>
        </w:rPr>
      </w:pPr>
    </w:p>
    <w:p w14:paraId="4DFF4A26">
      <w:pPr>
        <w:pStyle w:val="5"/>
        <w:spacing w:after="0"/>
        <w:rPr>
          <w:sz w:val="20"/>
        </w:rPr>
        <w:sectPr>
          <w:pgSz w:w="12240" w:h="15840"/>
          <w:pgMar w:top="1100" w:right="0" w:bottom="1040" w:left="0" w:header="0" w:footer="798" w:gutter="0"/>
          <w:cols w:space="720" w:num="1"/>
        </w:sectPr>
      </w:pPr>
    </w:p>
    <w:p w14:paraId="3FAAA4C6">
      <w:pPr>
        <w:pStyle w:val="5"/>
        <w:tabs>
          <w:tab w:val="left" w:pos="6481"/>
        </w:tabs>
        <w:spacing w:before="110"/>
        <w:ind w:left="1397"/>
      </w:pPr>
      <w:r>
        <w:t>select</w:t>
      </w:r>
      <w:r>
        <w:rPr>
          <w:spacing w:val="2"/>
        </w:rPr>
        <w:t xml:space="preserve"> </w:t>
      </w:r>
      <w:r>
        <w:t>concat(concat(fname,'</w:t>
      </w:r>
      <w:r>
        <w:rPr>
          <w:spacing w:val="3"/>
        </w:rPr>
        <w:t xml:space="preserve"> </w:t>
      </w:r>
      <w:r>
        <w:t>'),lname)</w:t>
      </w:r>
      <w:r>
        <w:rPr>
          <w:spacing w:val="2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rPr>
          <w:spacing w:val="-4"/>
        </w:rPr>
        <w:t>emp;</w:t>
      </w:r>
      <w:r>
        <w:tab/>
      </w:r>
      <w:r>
        <w:t>-</w:t>
      </w:r>
      <w:r>
        <w:rPr>
          <w:spacing w:val="-10"/>
        </w:rPr>
        <w:t>&gt;</w:t>
      </w:r>
    </w:p>
    <w:p w14:paraId="754E8E52">
      <w:pPr>
        <w:pStyle w:val="5"/>
        <w:spacing w:before="28"/>
      </w:pPr>
    </w:p>
    <w:p w14:paraId="5D9C22C4">
      <w:pPr>
        <w:pStyle w:val="9"/>
        <w:numPr>
          <w:ilvl w:val="1"/>
          <w:numId w:val="14"/>
        </w:numPr>
        <w:tabs>
          <w:tab w:val="left" w:pos="2160"/>
        </w:tabs>
        <w:spacing w:before="0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max</w:t>
      </w:r>
      <w:r>
        <w:rPr>
          <w:spacing w:val="-1"/>
          <w:sz w:val="21"/>
        </w:rPr>
        <w:t xml:space="preserve"> </w:t>
      </w:r>
      <w:r>
        <w:rPr>
          <w:sz w:val="21"/>
        </w:rPr>
        <w:t>upto</w:t>
      </w:r>
      <w:r>
        <w:rPr>
          <w:spacing w:val="-1"/>
          <w:sz w:val="21"/>
        </w:rPr>
        <w:t xml:space="preserve"> </w:t>
      </w:r>
      <w:r>
        <w:rPr>
          <w:sz w:val="21"/>
        </w:rPr>
        <w:t>255</w:t>
      </w:r>
      <w:r>
        <w:rPr>
          <w:spacing w:val="-1"/>
          <w:sz w:val="21"/>
        </w:rPr>
        <w:t xml:space="preserve"> </w:t>
      </w:r>
      <w:r>
        <w:rPr>
          <w:sz w:val="21"/>
        </w:rPr>
        <w:t>levels for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function within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function</w:t>
      </w:r>
    </w:p>
    <w:p w14:paraId="5723868E">
      <w:pPr>
        <w:pStyle w:val="5"/>
        <w:spacing w:before="106"/>
        <w:ind w:left="332"/>
      </w:pPr>
      <w:r>
        <w:br w:type="column"/>
      </w:r>
      <w:r>
        <w:t>(function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function)</w:t>
      </w:r>
    </w:p>
    <w:p w14:paraId="6E3958FF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6830" w:space="40"/>
            <w:col w:w="5370"/>
          </w:cols>
        </w:sectPr>
      </w:pPr>
    </w:p>
    <w:p w14:paraId="562D0583">
      <w:pPr>
        <w:pStyle w:val="5"/>
        <w:spacing w:before="184"/>
        <w:rPr>
          <w:sz w:val="20"/>
        </w:rPr>
      </w:pPr>
    </w:p>
    <w:p w14:paraId="07064AC1">
      <w:pPr>
        <w:pStyle w:val="5"/>
        <w:spacing w:after="0"/>
        <w:rPr>
          <w:sz w:val="20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4913D77F">
      <w:pPr>
        <w:pStyle w:val="5"/>
        <w:spacing w:before="107"/>
        <w:ind w:left="1397"/>
      </w:pPr>
      <w:r>
        <w:t>UPPER</w:t>
      </w:r>
      <w:r>
        <w:rPr>
          <w:spacing w:val="2"/>
        </w:rPr>
        <w:t xml:space="preserve"> </w:t>
      </w:r>
      <w:r>
        <w:t>case:</w:t>
      </w:r>
      <w:r>
        <w:rPr>
          <w:spacing w:val="3"/>
        </w:rPr>
        <w:t xml:space="preserve"> </w:t>
      </w:r>
      <w:r>
        <w:rPr>
          <w:spacing w:val="-10"/>
        </w:rPr>
        <w:t>-</w:t>
      </w:r>
    </w:p>
    <w:p w14:paraId="72FBE1A9">
      <w:pPr>
        <w:pStyle w:val="5"/>
        <w:tabs>
          <w:tab w:val="left" w:pos="5040"/>
        </w:tabs>
        <w:spacing w:before="250" w:line="420" w:lineRule="atLeast"/>
        <w:ind w:left="1397" w:right="485"/>
      </w:pPr>
      <w:r>
        <w:t>select upper(fname) from emp;</w:t>
      </w:r>
      <w:r>
        <w:tab/>
      </w:r>
      <w:r>
        <w:rPr>
          <w:spacing w:val="-14"/>
          <w:position w:val="12"/>
        </w:rPr>
        <w:t xml:space="preserve">-&gt; </w:t>
      </w:r>
      <w:r>
        <w:t>OUTPUT:</w:t>
      </w:r>
      <w:r>
        <w:rPr>
          <w:spacing w:val="-9"/>
        </w:rPr>
        <w:t xml:space="preserve"> </w:t>
      </w:r>
      <w:r>
        <w:t>-</w:t>
      </w:r>
    </w:p>
    <w:p w14:paraId="059E8FDE">
      <w:pPr>
        <w:spacing w:before="13" w:line="252" w:lineRule="auto"/>
        <w:ind w:left="2160" w:right="2870" w:firstLine="0"/>
        <w:jc w:val="left"/>
        <w:rPr>
          <w:sz w:val="21"/>
        </w:rPr>
      </w:pPr>
      <w:r>
        <w:rPr>
          <w:spacing w:val="-4"/>
          <w:w w:val="105"/>
          <w:sz w:val="21"/>
        </w:rPr>
        <w:t xml:space="preserve">ARUN </w:t>
      </w:r>
      <w:r>
        <w:rPr>
          <w:spacing w:val="-2"/>
          <w:w w:val="105"/>
          <w:sz w:val="21"/>
        </w:rPr>
        <w:t>TARUN SIRUN NUTAN</w:t>
      </w:r>
    </w:p>
    <w:p w14:paraId="06C6EAC3">
      <w:pPr>
        <w:pStyle w:val="5"/>
        <w:spacing w:before="41"/>
      </w:pPr>
    </w:p>
    <w:p w14:paraId="3E920066">
      <w:pPr>
        <w:pStyle w:val="5"/>
        <w:tabs>
          <w:tab w:val="left" w:pos="5040"/>
        </w:tabs>
        <w:ind w:left="1397"/>
        <w:rPr>
          <w:rFonts w:ascii="Calibri"/>
        </w:rPr>
      </w:pPr>
      <w:r>
        <w:rPr>
          <w:rFonts w:ascii="Calibri"/>
        </w:rPr>
        <w:t>update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fname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upper(fname);</w:t>
      </w:r>
      <w:r>
        <w:rPr>
          <w:rFonts w:ascii="Calibri"/>
        </w:rPr>
        <w:tab/>
      </w:r>
      <w:r>
        <w:rPr>
          <w:rFonts w:ascii="Calibri"/>
        </w:rPr>
        <w:t>-</w:t>
      </w:r>
      <w:r>
        <w:rPr>
          <w:rFonts w:ascii="Calibri"/>
          <w:spacing w:val="-10"/>
        </w:rPr>
        <w:t>&gt;</w:t>
      </w:r>
    </w:p>
    <w:p w14:paraId="39149981">
      <w:pPr>
        <w:pStyle w:val="5"/>
        <w:spacing w:before="19"/>
        <w:rPr>
          <w:rFonts w:ascii="Calibri"/>
        </w:rPr>
      </w:pPr>
    </w:p>
    <w:p w14:paraId="0B2619F9">
      <w:pPr>
        <w:pStyle w:val="5"/>
        <w:ind w:left="1397"/>
      </w:pPr>
      <w:r>
        <w:t>Solution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case-insensitive</w:t>
      </w:r>
      <w:r>
        <w:rPr>
          <w:spacing w:val="3"/>
        </w:rPr>
        <w:t xml:space="preserve"> </w:t>
      </w:r>
      <w:r>
        <w:t>query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Oracle:</w:t>
      </w:r>
      <w:r>
        <w:rPr>
          <w:spacing w:val="3"/>
        </w:rPr>
        <w:t xml:space="preserve"> </w:t>
      </w:r>
      <w:r>
        <w:rPr>
          <w:spacing w:val="-10"/>
        </w:rPr>
        <w:t>-</w:t>
      </w:r>
    </w:p>
    <w:p w14:paraId="32716C63">
      <w:pPr>
        <w:spacing w:before="0" w:line="240" w:lineRule="auto"/>
        <w:rPr>
          <w:sz w:val="21"/>
        </w:rPr>
      </w:pPr>
      <w:r>
        <w:br w:type="column"/>
      </w:r>
    </w:p>
    <w:p w14:paraId="30F73EC0">
      <w:pPr>
        <w:pStyle w:val="5"/>
        <w:spacing w:before="150"/>
      </w:pPr>
    </w:p>
    <w:p w14:paraId="32CBA9AC">
      <w:pPr>
        <w:pStyle w:val="5"/>
      </w:pPr>
      <w:r>
        <w:t>(only</w:t>
      </w:r>
      <w:r>
        <w:rPr>
          <w:spacing w:val="-16"/>
        </w:rPr>
        <w:t xml:space="preserve"> </w:t>
      </w:r>
      <w:r>
        <w:rPr>
          <w:spacing w:val="-2"/>
        </w:rPr>
        <w:t>displays)</w:t>
      </w:r>
    </w:p>
    <w:p w14:paraId="351987F2">
      <w:pPr>
        <w:pStyle w:val="5"/>
      </w:pPr>
    </w:p>
    <w:p w14:paraId="5738CA08">
      <w:pPr>
        <w:pStyle w:val="5"/>
      </w:pPr>
    </w:p>
    <w:p w14:paraId="47D03C6F">
      <w:pPr>
        <w:pStyle w:val="5"/>
      </w:pPr>
    </w:p>
    <w:p w14:paraId="7B4C5ECE">
      <w:pPr>
        <w:pStyle w:val="5"/>
      </w:pPr>
    </w:p>
    <w:p w14:paraId="3D0412A3">
      <w:pPr>
        <w:pStyle w:val="5"/>
      </w:pPr>
    </w:p>
    <w:p w14:paraId="1AC1FD50">
      <w:pPr>
        <w:pStyle w:val="5"/>
      </w:pPr>
    </w:p>
    <w:p w14:paraId="65B078DD">
      <w:pPr>
        <w:pStyle w:val="5"/>
        <w:spacing w:before="116"/>
      </w:pPr>
    </w:p>
    <w:p w14:paraId="492AFCE7">
      <w:pPr>
        <w:pStyle w:val="5"/>
      </w:pPr>
      <w:r>
        <w:t>(updates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table)</w:t>
      </w:r>
    </w:p>
    <w:p w14:paraId="774DC522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5740" w:space="21"/>
            <w:col w:w="6479"/>
          </w:cols>
        </w:sectPr>
      </w:pPr>
    </w:p>
    <w:p w14:paraId="63C7EC55">
      <w:pPr>
        <w:pStyle w:val="5"/>
        <w:spacing w:before="49"/>
      </w:pPr>
    </w:p>
    <w:p w14:paraId="67DDEFD1">
      <w:pPr>
        <w:pStyle w:val="5"/>
        <w:spacing w:line="530" w:lineRule="auto"/>
        <w:ind w:left="1397" w:right="6369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upper(fname)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'ARUN'; select * from emp where lower(fname) = 'arun';</w:t>
      </w:r>
    </w:p>
    <w:p w14:paraId="78088AAC">
      <w:pPr>
        <w:pStyle w:val="5"/>
        <w:spacing w:before="231"/>
        <w:ind w:left="1397"/>
      </w:pPr>
      <w:r>
        <w:rPr>
          <w:color w:val="FF0000"/>
        </w:rPr>
        <w:t>INITCAP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Initial</w:t>
      </w:r>
      <w:r>
        <w:rPr>
          <w:color w:val="FF0000"/>
          <w:spacing w:val="6"/>
        </w:rPr>
        <w:t xml:space="preserve"> </w:t>
      </w:r>
      <w:r>
        <w:rPr>
          <w:color w:val="FF0000"/>
        </w:rPr>
        <w:t>Capital:-</w:t>
      </w:r>
      <w:r>
        <w:rPr>
          <w:color w:val="FF0000"/>
          <w:spacing w:val="5"/>
        </w:rPr>
        <w:t xml:space="preserve"> </w:t>
      </w:r>
      <w:r>
        <w:t>(First</w:t>
      </w:r>
      <w:r>
        <w:rPr>
          <w:spacing w:val="6"/>
        </w:rPr>
        <w:t xml:space="preserve"> </w:t>
      </w:r>
      <w:r>
        <w:t>letter</w:t>
      </w:r>
      <w:r>
        <w:rPr>
          <w:spacing w:val="5"/>
        </w:rPr>
        <w:t xml:space="preserve"> </w:t>
      </w:r>
      <w:r>
        <w:rPr>
          <w:spacing w:val="-2"/>
        </w:rPr>
        <w:t>capital)</w:t>
      </w:r>
    </w:p>
    <w:p w14:paraId="61C3E3AA">
      <w:pPr>
        <w:pStyle w:val="5"/>
        <w:spacing w:before="47"/>
      </w:pPr>
    </w:p>
    <w:p w14:paraId="03B6E9F0">
      <w:pPr>
        <w:pStyle w:val="5"/>
        <w:tabs>
          <w:tab w:val="left" w:pos="5040"/>
        </w:tabs>
        <w:spacing w:before="1"/>
        <w:ind w:left="1397"/>
      </w:pPr>
      <w:r>
        <w:t>select</w:t>
      </w:r>
      <w:r>
        <w:rPr>
          <w:spacing w:val="-3"/>
        </w:rPr>
        <w:t xml:space="preserve"> </w:t>
      </w:r>
      <w:r>
        <w:t>initcap</w:t>
      </w:r>
      <w:r>
        <w:rPr>
          <w:spacing w:val="-2"/>
        </w:rPr>
        <w:t xml:space="preserve"> </w:t>
      </w:r>
      <w:r>
        <w:t>(ename)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emp;</w:t>
      </w:r>
      <w:r>
        <w:rPr>
          <w:spacing w:val="-2"/>
        </w:rPr>
        <w:t xml:space="preserve"> </w:t>
      </w:r>
      <w:r>
        <w:t>-</w:t>
      </w:r>
      <w:r>
        <w:rPr>
          <w:spacing w:val="-10"/>
        </w:rPr>
        <w:t>&gt;</w:t>
      </w:r>
      <w:r>
        <w:tab/>
      </w:r>
      <w:r>
        <w:rPr>
          <w:color w:val="FF0000"/>
          <w:spacing w:val="-4"/>
        </w:rPr>
        <w:t>supported</w:t>
      </w:r>
      <w:r>
        <w:rPr>
          <w:color w:val="FF0000"/>
          <w:spacing w:val="-8"/>
        </w:rPr>
        <w:t xml:space="preserve"> </w:t>
      </w:r>
      <w:r>
        <w:rPr>
          <w:color w:val="FF0000"/>
          <w:spacing w:val="-4"/>
        </w:rPr>
        <w:t>by</w:t>
      </w:r>
      <w:r>
        <w:rPr>
          <w:color w:val="FF0000"/>
          <w:spacing w:val="-7"/>
        </w:rPr>
        <w:t xml:space="preserve"> </w:t>
      </w:r>
      <w:r>
        <w:rPr>
          <w:color w:val="FF0000"/>
          <w:spacing w:val="16"/>
          <w:w w:val="96"/>
        </w:rPr>
        <w:t>O</w:t>
      </w:r>
      <w:r>
        <w:rPr>
          <w:color w:val="FF0000"/>
          <w:spacing w:val="16"/>
          <w:w w:val="98"/>
        </w:rPr>
        <w:t>ra</w:t>
      </w:r>
      <w:r>
        <w:rPr>
          <w:color w:val="FF0000"/>
          <w:spacing w:val="16"/>
          <w:w w:val="105"/>
        </w:rPr>
        <w:t>c</w:t>
      </w:r>
      <w:r>
        <w:rPr>
          <w:color w:val="FF0000"/>
          <w:spacing w:val="16"/>
          <w:w w:val="115"/>
        </w:rPr>
        <w:t>l</w:t>
      </w:r>
      <w:r>
        <w:rPr>
          <w:color w:val="FF0000"/>
          <w:spacing w:val="-72"/>
        </w:rPr>
        <w:t>e</w:t>
      </w:r>
      <w:r>
        <w:rPr>
          <w:color w:val="FF0000"/>
          <w:spacing w:val="16"/>
          <w:w w:val="98"/>
        </w:rPr>
        <w:t>n</w:t>
      </w:r>
      <w:r>
        <w:rPr>
          <w:color w:val="FF0000"/>
          <w:spacing w:val="-84"/>
          <w:w w:val="99"/>
        </w:rPr>
        <w:t>o</w:t>
      </w:r>
      <w:r>
        <w:rPr>
          <w:color w:val="FF0000"/>
          <w:spacing w:val="17"/>
          <w:w w:val="84"/>
        </w:rPr>
        <w:t>(</w:t>
      </w:r>
      <w:r>
        <w:rPr>
          <w:color w:val="FF0000"/>
          <w:spacing w:val="-30"/>
          <w:w w:val="99"/>
        </w:rPr>
        <w:t xml:space="preserve"> </w:t>
      </w:r>
      <w:r>
        <w:rPr>
          <w:color w:val="FF0000"/>
          <w:spacing w:val="-4"/>
        </w:rPr>
        <w:t>t</w:t>
      </w:r>
      <w:r>
        <w:rPr>
          <w:color w:val="FF0000"/>
          <w:spacing w:val="-8"/>
        </w:rPr>
        <w:t xml:space="preserve"> </w:t>
      </w:r>
      <w:r>
        <w:rPr>
          <w:color w:val="FF0000"/>
          <w:spacing w:val="-4"/>
        </w:rPr>
        <w:t>supported</w:t>
      </w:r>
      <w:r>
        <w:rPr>
          <w:color w:val="FF0000"/>
          <w:spacing w:val="-7"/>
        </w:rPr>
        <w:t xml:space="preserve"> </w:t>
      </w:r>
      <w:r>
        <w:rPr>
          <w:color w:val="FF0000"/>
          <w:spacing w:val="-4"/>
        </w:rPr>
        <w:t>by</w:t>
      </w:r>
      <w:r>
        <w:rPr>
          <w:color w:val="FF0000"/>
          <w:spacing w:val="-8"/>
        </w:rPr>
        <w:t xml:space="preserve"> </w:t>
      </w:r>
      <w:r>
        <w:rPr>
          <w:color w:val="FF0000"/>
          <w:spacing w:val="-4"/>
        </w:rPr>
        <w:t>MySQL)</w:t>
      </w:r>
    </w:p>
    <w:p w14:paraId="245871E1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7E4F6FFC">
      <w:pPr>
        <w:spacing w:before="81"/>
        <w:ind w:left="1397" w:right="0" w:firstLine="0"/>
        <w:jc w:val="left"/>
        <w:rPr>
          <w:sz w:val="21"/>
        </w:rPr>
      </w:pPr>
      <w:r>
        <w:rPr>
          <w:spacing w:val="-2"/>
          <w:sz w:val="21"/>
        </w:rPr>
        <w:t>OUTPUT:</w:t>
      </w:r>
      <w:r>
        <w:rPr>
          <w:spacing w:val="-7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1A00D527">
      <w:pPr>
        <w:pStyle w:val="5"/>
        <w:spacing w:before="13"/>
        <w:ind w:left="2160" w:right="9500"/>
      </w:pPr>
      <w:r>
        <w:rPr>
          <w:spacing w:val="-4"/>
          <w:w w:val="105"/>
        </w:rPr>
        <w:t xml:space="preserve">Arun </w:t>
      </w:r>
      <w:r>
        <w:rPr>
          <w:spacing w:val="-2"/>
          <w:w w:val="105"/>
        </w:rPr>
        <w:t xml:space="preserve">Tarun Sirun </w:t>
      </w:r>
      <w:r>
        <w:rPr>
          <w:spacing w:val="-2"/>
        </w:rPr>
        <w:t>Nutan</w:t>
      </w:r>
    </w:p>
    <w:p w14:paraId="3962E9F7">
      <w:pPr>
        <w:pStyle w:val="5"/>
        <w:spacing w:before="40" w:line="540" w:lineRule="atLeast"/>
        <w:ind w:left="1397" w:right="3468"/>
      </w:pPr>
      <w:r>
        <w:t xml:space="preserve">select concat(upper(substr(fname,1,1)),lower(substr(fname,2))) from emp; </w:t>
      </w:r>
      <w:r>
        <w:rPr>
          <w:w w:val="105"/>
        </w:rPr>
        <w:t>EMP</w:t>
      </w:r>
      <w:r>
        <w:rPr>
          <w:spacing w:val="-12"/>
          <w:w w:val="105"/>
        </w:rPr>
        <w:t xml:space="preserve"> </w:t>
      </w:r>
      <w:r>
        <w:rPr>
          <w:w w:val="105"/>
        </w:rPr>
        <w:t>Table</w:t>
      </w:r>
    </w:p>
    <w:p w14:paraId="6DEECDA9">
      <w:pPr>
        <w:spacing w:before="61"/>
        <w:ind w:left="1397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ENAME</w:t>
      </w:r>
    </w:p>
    <w:p w14:paraId="6FFE676C">
      <w:pPr>
        <w:pStyle w:val="5"/>
        <w:spacing w:before="6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simplePos="0" relativeHeight="251705344" behindDoc="1" locked="0" layoutInCell="1" allowOverlap="1">
                <wp:simplePos x="0" y="0"/>
                <wp:positionH relativeFrom="page">
                  <wp:posOffset>887095</wp:posOffset>
                </wp:positionH>
                <wp:positionV relativeFrom="paragraph">
                  <wp:posOffset>102870</wp:posOffset>
                </wp:positionV>
                <wp:extent cx="532765" cy="1270"/>
                <wp:effectExtent l="0" t="0" r="0" b="0"/>
                <wp:wrapTopAndBottom/>
                <wp:docPr id="26" name="Graphi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765">
                              <a:moveTo>
                                <a:pt x="0" y="0"/>
                              </a:moveTo>
                              <a:lnTo>
                                <a:pt x="532628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6" o:spid="_x0000_s1026" o:spt="100" style="position:absolute;left:0pt;margin-left:69.85pt;margin-top:8.1pt;height:0.1pt;width:41.95pt;mso-position-horizontal-relative:page;mso-wrap-distance-bottom:0pt;mso-wrap-distance-top:0pt;z-index:-251611136;mso-width-relative:page;mso-height-relative:page;" filled="f" stroked="t" coordsize="532765,1" o:gfxdata="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PulGY1gAAAAkBAAAPAAAA&#10;AAAAAAEAIAAAACIAAABkcnMvZG93bnJldi54bWxQSwECFAAUAAAACACHTuJAomTRnhcCAAB8BAAA&#10;DgAAAAAAAAABACAAAAAlAQAAZHJzL2Uyb0RvYy54bWxQSwUGAAAAAAYABgBZAQAArgUAAAAA&#10;" path="m0,0l532628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5B87698E">
      <w:pPr>
        <w:pStyle w:val="5"/>
        <w:spacing w:before="100" w:line="252" w:lineRule="auto"/>
        <w:ind w:left="1397" w:right="9500"/>
      </w:pPr>
      <w:r>
        <w:rPr>
          <w:w w:val="105"/>
        </w:rPr>
        <w:t>Arun</w:t>
      </w:r>
      <w:r>
        <w:rPr>
          <w:spacing w:val="-12"/>
          <w:w w:val="105"/>
        </w:rPr>
        <w:t xml:space="preserve"> </w:t>
      </w:r>
      <w:r>
        <w:rPr>
          <w:w w:val="105"/>
        </w:rPr>
        <w:t>Purun Tarun</w:t>
      </w:r>
      <w:r>
        <w:rPr>
          <w:spacing w:val="-12"/>
          <w:w w:val="105"/>
        </w:rPr>
        <w:t xml:space="preserve"> </w:t>
      </w:r>
      <w:r>
        <w:rPr>
          <w:w w:val="105"/>
        </w:rPr>
        <w:t>Arun Sirun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Kirun </w:t>
      </w:r>
      <w:r>
        <w:rPr>
          <w:spacing w:val="-4"/>
          <w:w w:val="105"/>
        </w:rPr>
        <w:t>Nutan</w:t>
      </w:r>
      <w:r>
        <w:rPr>
          <w:spacing w:val="-21"/>
          <w:w w:val="105"/>
        </w:rPr>
        <w:t xml:space="preserve"> </w:t>
      </w:r>
      <w:r>
        <w:rPr>
          <w:spacing w:val="-4"/>
          <w:w w:val="105"/>
        </w:rPr>
        <w:t>Purun</w:t>
      </w:r>
    </w:p>
    <w:p w14:paraId="21E1AFA6">
      <w:pPr>
        <w:pStyle w:val="5"/>
        <w:spacing w:before="249"/>
      </w:pPr>
    </w:p>
    <w:p w14:paraId="14BE78F0">
      <w:pPr>
        <w:pStyle w:val="5"/>
        <w:ind w:left="1397"/>
      </w:pPr>
      <w:r>
        <w:t>LPAD: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(Right</w:t>
      </w:r>
      <w:r>
        <w:rPr>
          <w:spacing w:val="-3"/>
        </w:rPr>
        <w:t xml:space="preserve"> </w:t>
      </w:r>
      <w:r>
        <w:t>justification</w:t>
      </w:r>
      <w:r>
        <w:rPr>
          <w:spacing w:val="-4"/>
        </w:rPr>
        <w:t xml:space="preserve"> </w:t>
      </w:r>
      <w:r>
        <w:t>puts</w:t>
      </w:r>
      <w:r>
        <w:rPr>
          <w:spacing w:val="-3"/>
        </w:rPr>
        <w:t xml:space="preserve"> </w:t>
      </w:r>
      <w:r>
        <w:t>blank</w:t>
      </w:r>
      <w:r>
        <w:rPr>
          <w:spacing w:val="-4"/>
        </w:rPr>
        <w:t xml:space="preserve"> </w:t>
      </w:r>
      <w:r>
        <w:t>spaces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rPr>
          <w:spacing w:val="-2"/>
        </w:rPr>
        <w:t>side)</w:t>
      </w:r>
    </w:p>
    <w:p w14:paraId="09CAA842">
      <w:pPr>
        <w:pStyle w:val="5"/>
        <w:spacing w:before="17"/>
      </w:pPr>
    </w:p>
    <w:p w14:paraId="40481A46">
      <w:pPr>
        <w:pStyle w:val="5"/>
        <w:spacing w:line="532" w:lineRule="auto"/>
        <w:ind w:left="1397" w:right="7505"/>
        <w:rPr>
          <w:rFonts w:ascii="Calibri"/>
        </w:rPr>
      </w:pPr>
      <w:r>
        <w:rPr>
          <w:rFonts w:ascii="Calibri"/>
        </w:rPr>
        <w:t>select lpad(ename,25,' ') from emp; select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lpad(ename,25,'*')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emp;</w:t>
      </w:r>
    </w:p>
    <w:p w14:paraId="7F220AEA">
      <w:pPr>
        <w:spacing w:before="6"/>
        <w:ind w:left="1397" w:right="0" w:firstLine="0"/>
        <w:jc w:val="left"/>
        <w:rPr>
          <w:sz w:val="21"/>
        </w:rPr>
      </w:pPr>
      <w:r>
        <w:rPr>
          <w:spacing w:val="-2"/>
          <w:sz w:val="21"/>
        </w:rPr>
        <w:t>USES:-</w:t>
      </w:r>
    </w:p>
    <w:p w14:paraId="7F277A02">
      <w:pPr>
        <w:pStyle w:val="9"/>
        <w:numPr>
          <w:ilvl w:val="0"/>
          <w:numId w:val="15"/>
        </w:numPr>
        <w:tabs>
          <w:tab w:val="left" w:pos="1614"/>
        </w:tabs>
        <w:spacing w:before="2" w:after="0" w:line="240" w:lineRule="auto"/>
        <w:ind w:left="1614" w:right="0" w:hanging="217"/>
        <w:jc w:val="left"/>
        <w:rPr>
          <w:sz w:val="21"/>
        </w:rPr>
      </w:pPr>
      <w:r>
        <w:rPr>
          <w:sz w:val="21"/>
        </w:rPr>
        <w:t>Right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justification</w:t>
      </w:r>
    </w:p>
    <w:p w14:paraId="4230AEAF">
      <w:pPr>
        <w:pStyle w:val="9"/>
        <w:numPr>
          <w:ilvl w:val="0"/>
          <w:numId w:val="15"/>
        </w:numPr>
        <w:tabs>
          <w:tab w:val="left" w:pos="1624"/>
        </w:tabs>
        <w:spacing w:before="1" w:after="0" w:line="240" w:lineRule="auto"/>
        <w:ind w:left="1624" w:right="0" w:hanging="227"/>
        <w:jc w:val="left"/>
        <w:rPr>
          <w:sz w:val="21"/>
        </w:rPr>
      </w:pPr>
      <w:r>
        <w:rPr>
          <w:sz w:val="21"/>
        </w:rPr>
        <w:t>cheque</w:t>
      </w:r>
      <w:r>
        <w:rPr>
          <w:spacing w:val="6"/>
          <w:sz w:val="21"/>
        </w:rPr>
        <w:t xml:space="preserve"> </w:t>
      </w:r>
      <w:r>
        <w:rPr>
          <w:spacing w:val="-2"/>
          <w:sz w:val="21"/>
        </w:rPr>
        <w:t>printing</w:t>
      </w:r>
    </w:p>
    <w:p w14:paraId="6C692843">
      <w:pPr>
        <w:pStyle w:val="5"/>
        <w:spacing w:before="55"/>
      </w:pPr>
    </w:p>
    <w:p w14:paraId="4DEBA646">
      <w:pPr>
        <w:spacing w:before="0"/>
        <w:ind w:left="1397" w:right="0" w:firstLine="0"/>
        <w:jc w:val="left"/>
        <w:rPr>
          <w:sz w:val="21"/>
        </w:rPr>
      </w:pPr>
      <w:r>
        <w:rPr>
          <w:sz w:val="21"/>
        </w:rPr>
        <w:t>RPAD:</w:t>
      </w:r>
      <w:r>
        <w:rPr>
          <w:spacing w:val="-11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0DB0AC62">
      <w:pPr>
        <w:pStyle w:val="5"/>
        <w:spacing w:before="51" w:line="568" w:lineRule="exact"/>
        <w:ind w:left="1397" w:right="7505"/>
        <w:rPr>
          <w:rFonts w:ascii="Calibri"/>
        </w:rPr>
      </w:pPr>
      <w:r>
        <w:rPr>
          <w:rFonts w:ascii="Calibri"/>
        </w:rPr>
        <w:t>select rpad(ename,25,' ') from emp; select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rpad(ename,25,'*')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emp;</w:t>
      </w:r>
    </w:p>
    <w:p w14:paraId="63F09433">
      <w:pPr>
        <w:spacing w:before="201"/>
        <w:ind w:left="1397" w:right="0" w:firstLine="0"/>
        <w:jc w:val="left"/>
        <w:rPr>
          <w:sz w:val="21"/>
        </w:rPr>
      </w:pPr>
      <w:r>
        <w:rPr>
          <w:sz w:val="21"/>
        </w:rPr>
        <w:t>USES:</w:t>
      </w:r>
      <w:r>
        <w:rPr>
          <w:spacing w:val="-16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1A4D364C">
      <w:pPr>
        <w:pStyle w:val="9"/>
        <w:numPr>
          <w:ilvl w:val="0"/>
          <w:numId w:val="16"/>
        </w:numPr>
        <w:tabs>
          <w:tab w:val="left" w:pos="1614"/>
        </w:tabs>
        <w:spacing w:before="2" w:after="0" w:line="240" w:lineRule="auto"/>
        <w:ind w:left="1614" w:right="0" w:hanging="217"/>
        <w:jc w:val="left"/>
        <w:rPr>
          <w:sz w:val="21"/>
        </w:rPr>
      </w:pPr>
      <w:r>
        <w:rPr>
          <w:sz w:val="21"/>
        </w:rPr>
        <w:t>Left justification of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numeric </w:t>
      </w:r>
      <w:r>
        <w:rPr>
          <w:spacing w:val="-4"/>
          <w:sz w:val="21"/>
        </w:rPr>
        <w:t>data</w:t>
      </w:r>
    </w:p>
    <w:p w14:paraId="0A376FDA">
      <w:pPr>
        <w:pStyle w:val="9"/>
        <w:numPr>
          <w:ilvl w:val="0"/>
          <w:numId w:val="16"/>
        </w:numPr>
        <w:tabs>
          <w:tab w:val="left" w:pos="1624"/>
        </w:tabs>
        <w:spacing w:before="1" w:after="0" w:line="240" w:lineRule="auto"/>
        <w:ind w:left="1624" w:right="0" w:hanging="227"/>
        <w:jc w:val="left"/>
        <w:rPr>
          <w:sz w:val="21"/>
        </w:rPr>
      </w:pP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z w:val="21"/>
        </w:rPr>
        <w:t>convert</w:t>
      </w:r>
      <w:r>
        <w:rPr>
          <w:spacing w:val="-7"/>
          <w:sz w:val="21"/>
        </w:rPr>
        <w:t xml:space="preserve"> </w:t>
      </w:r>
      <w:r>
        <w:rPr>
          <w:sz w:val="21"/>
        </w:rPr>
        <w:t>varchar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char</w:t>
      </w:r>
    </w:p>
    <w:p w14:paraId="28711CC2">
      <w:pPr>
        <w:pStyle w:val="9"/>
        <w:numPr>
          <w:ilvl w:val="0"/>
          <w:numId w:val="16"/>
        </w:numPr>
        <w:tabs>
          <w:tab w:val="left" w:pos="1608"/>
        </w:tabs>
        <w:spacing w:before="2" w:after="0" w:line="240" w:lineRule="auto"/>
        <w:ind w:left="1608" w:right="0" w:hanging="211"/>
        <w:jc w:val="left"/>
        <w:rPr>
          <w:sz w:val="21"/>
        </w:rPr>
      </w:pPr>
      <w:r>
        <w:rPr>
          <w:sz w:val="21"/>
        </w:rPr>
        <w:t>Centre-justification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(use cobo of lpad &amp; </w:t>
      </w:r>
      <w:r>
        <w:rPr>
          <w:spacing w:val="-4"/>
          <w:sz w:val="21"/>
        </w:rPr>
        <w:t>rpad)</w:t>
      </w:r>
    </w:p>
    <w:p w14:paraId="3D075D49">
      <w:pPr>
        <w:pStyle w:val="5"/>
      </w:pPr>
    </w:p>
    <w:p w14:paraId="682861A5">
      <w:pPr>
        <w:pStyle w:val="5"/>
        <w:spacing w:before="99"/>
      </w:pPr>
    </w:p>
    <w:p w14:paraId="444E32C1">
      <w:pPr>
        <w:pStyle w:val="5"/>
        <w:tabs>
          <w:tab w:val="left" w:pos="2880"/>
        </w:tabs>
        <w:ind w:left="1397"/>
      </w:pPr>
      <w:r>
        <w:rPr>
          <w:spacing w:val="-2"/>
        </w:rPr>
        <w:t>LTRIM:</w:t>
      </w:r>
      <w:r>
        <w:rPr>
          <w:spacing w:val="-7"/>
        </w:rPr>
        <w:t xml:space="preserve"> </w:t>
      </w:r>
      <w:r>
        <w:rPr>
          <w:spacing w:val="-10"/>
        </w:rPr>
        <w:t>-</w:t>
      </w:r>
      <w:r>
        <w:tab/>
      </w:r>
      <w:r>
        <w:t xml:space="preserve">(removes black spaces on left hand </w:t>
      </w:r>
      <w:r>
        <w:rPr>
          <w:spacing w:val="-4"/>
        </w:rPr>
        <w:t>side)</w:t>
      </w:r>
    </w:p>
    <w:p w14:paraId="1F04C3A3">
      <w:pPr>
        <w:pStyle w:val="5"/>
        <w:spacing w:before="44"/>
      </w:pPr>
    </w:p>
    <w:p w14:paraId="74BAAEF8">
      <w:pPr>
        <w:pStyle w:val="5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ltrim(ename)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emp;</w:t>
      </w:r>
    </w:p>
    <w:p w14:paraId="07EBED7A">
      <w:pPr>
        <w:pStyle w:val="5"/>
        <w:spacing w:before="36"/>
        <w:rPr>
          <w:rFonts w:ascii="Calibri"/>
        </w:rPr>
      </w:pPr>
    </w:p>
    <w:p w14:paraId="16F5B18C">
      <w:pPr>
        <w:spacing w:before="0"/>
        <w:ind w:left="1397" w:right="0" w:firstLine="0"/>
        <w:jc w:val="left"/>
        <w:rPr>
          <w:sz w:val="21"/>
        </w:rPr>
      </w:pPr>
      <w:r>
        <w:rPr>
          <w:sz w:val="21"/>
        </w:rPr>
        <w:t>USES:</w:t>
      </w:r>
      <w:r>
        <w:rPr>
          <w:spacing w:val="-16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6389C373">
      <w:pPr>
        <w:pStyle w:val="9"/>
        <w:numPr>
          <w:ilvl w:val="0"/>
          <w:numId w:val="17"/>
        </w:numPr>
        <w:tabs>
          <w:tab w:val="left" w:pos="1614"/>
        </w:tabs>
        <w:spacing w:before="2" w:after="0" w:line="240" w:lineRule="auto"/>
        <w:ind w:left="1614" w:right="0" w:hanging="217"/>
        <w:jc w:val="left"/>
        <w:rPr>
          <w:sz w:val="21"/>
        </w:rPr>
      </w:pPr>
      <w:r>
        <w:rPr>
          <w:sz w:val="21"/>
        </w:rPr>
        <w:t>Left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justification</w:t>
      </w:r>
    </w:p>
    <w:p w14:paraId="352B7D4B">
      <w:pPr>
        <w:pStyle w:val="5"/>
        <w:spacing w:before="43"/>
      </w:pPr>
    </w:p>
    <w:p w14:paraId="03F9F446">
      <w:pPr>
        <w:pStyle w:val="5"/>
        <w:tabs>
          <w:tab w:val="left" w:pos="2880"/>
        </w:tabs>
        <w:ind w:left="1397"/>
      </w:pPr>
      <w:r>
        <w:t>RTRIM:</w:t>
      </w:r>
      <w:r>
        <w:rPr>
          <w:spacing w:val="-16"/>
        </w:rPr>
        <w:t xml:space="preserve"> </w:t>
      </w:r>
      <w:r>
        <w:rPr>
          <w:spacing w:val="-10"/>
        </w:rPr>
        <w:t>-</w:t>
      </w:r>
      <w:r>
        <w:tab/>
      </w:r>
      <w:r>
        <w:t>(removes</w:t>
      </w:r>
      <w:r>
        <w:rPr>
          <w:spacing w:val="-2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spaces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side)</w:t>
      </w:r>
    </w:p>
    <w:p w14:paraId="7D0DD9A6">
      <w:pPr>
        <w:pStyle w:val="5"/>
        <w:spacing w:before="45"/>
      </w:pPr>
    </w:p>
    <w:p w14:paraId="1793BCFF">
      <w:pPr>
        <w:pStyle w:val="5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rtrim(ename)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emp;</w:t>
      </w:r>
    </w:p>
    <w:p w14:paraId="73397580">
      <w:pPr>
        <w:pStyle w:val="5"/>
        <w:spacing w:after="0"/>
        <w:rPr>
          <w:rFonts w:ascii="Calibri"/>
        </w:rPr>
        <w:sectPr>
          <w:pgSz w:w="12240" w:h="15840"/>
          <w:pgMar w:top="840" w:right="0" w:bottom="980" w:left="0" w:header="0" w:footer="798" w:gutter="0"/>
          <w:cols w:space="720" w:num="1"/>
        </w:sectPr>
      </w:pPr>
    </w:p>
    <w:p w14:paraId="10F48813">
      <w:pPr>
        <w:spacing w:before="77"/>
        <w:ind w:left="1397" w:right="0" w:firstLine="0"/>
        <w:jc w:val="left"/>
        <w:rPr>
          <w:sz w:val="21"/>
        </w:rPr>
      </w:pPr>
      <w:r>
        <w:rPr>
          <w:sz w:val="21"/>
        </w:rPr>
        <w:t>USES:</w:t>
      </w:r>
      <w:r>
        <w:rPr>
          <w:spacing w:val="-16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395C0583">
      <w:pPr>
        <w:pStyle w:val="9"/>
        <w:numPr>
          <w:ilvl w:val="0"/>
          <w:numId w:val="18"/>
        </w:numPr>
        <w:tabs>
          <w:tab w:val="left" w:pos="1614"/>
        </w:tabs>
        <w:spacing w:before="2" w:after="0" w:line="240" w:lineRule="auto"/>
        <w:ind w:left="1614" w:right="0" w:hanging="217"/>
        <w:jc w:val="left"/>
        <w:rPr>
          <w:sz w:val="21"/>
        </w:rPr>
      </w:pPr>
      <w:r>
        <w:rPr>
          <w:sz w:val="21"/>
        </w:rPr>
        <w:t>Right</w:t>
      </w:r>
      <w:r>
        <w:rPr>
          <w:spacing w:val="-5"/>
          <w:sz w:val="21"/>
        </w:rPr>
        <w:t xml:space="preserve"> </w:t>
      </w:r>
      <w:r>
        <w:rPr>
          <w:sz w:val="21"/>
        </w:rPr>
        <w:t>justification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char</w:t>
      </w:r>
      <w:r>
        <w:rPr>
          <w:spacing w:val="-4"/>
          <w:sz w:val="21"/>
        </w:rPr>
        <w:t xml:space="preserve"> </w:t>
      </w:r>
      <w:r>
        <w:rPr>
          <w:sz w:val="21"/>
        </w:rPr>
        <w:t>data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lpad(rtrim(ename),...)</w:t>
      </w:r>
    </w:p>
    <w:p w14:paraId="11F2EC8A">
      <w:pPr>
        <w:pStyle w:val="9"/>
        <w:numPr>
          <w:ilvl w:val="0"/>
          <w:numId w:val="18"/>
        </w:numPr>
        <w:tabs>
          <w:tab w:val="left" w:pos="1624"/>
        </w:tabs>
        <w:spacing w:before="1" w:after="0" w:line="240" w:lineRule="auto"/>
        <w:ind w:left="1624" w:right="0" w:hanging="227"/>
        <w:jc w:val="left"/>
        <w:rPr>
          <w:sz w:val="21"/>
        </w:rPr>
      </w:pP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z w:val="21"/>
        </w:rPr>
        <w:t>convert</w:t>
      </w:r>
      <w:r>
        <w:rPr>
          <w:spacing w:val="-7"/>
          <w:sz w:val="21"/>
        </w:rPr>
        <w:t xml:space="preserve"> </w:t>
      </w:r>
      <w:r>
        <w:rPr>
          <w:sz w:val="21"/>
        </w:rPr>
        <w:t>char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varchar</w:t>
      </w:r>
    </w:p>
    <w:p w14:paraId="4DF03BEA">
      <w:pPr>
        <w:pStyle w:val="5"/>
        <w:spacing w:before="69"/>
      </w:pPr>
    </w:p>
    <w:p w14:paraId="3C83E73F">
      <w:pPr>
        <w:pStyle w:val="5"/>
        <w:tabs>
          <w:tab w:val="left" w:pos="3600"/>
        </w:tabs>
        <w:spacing w:before="1"/>
        <w:ind w:left="1397"/>
      </w:pPr>
      <w:r>
        <w:rPr>
          <w:spacing w:val="-2"/>
        </w:rPr>
        <w:t>TRIM:</w:t>
      </w:r>
      <w:r>
        <w:rPr>
          <w:spacing w:val="-9"/>
        </w:rPr>
        <w:t xml:space="preserve"> </w:t>
      </w:r>
      <w:r>
        <w:rPr>
          <w:spacing w:val="-10"/>
        </w:rPr>
        <w:t>-</w:t>
      </w:r>
      <w:r>
        <w:tab/>
      </w:r>
      <w:r>
        <w:t>(removes black spaces from both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2"/>
        </w:rPr>
        <w:t>sides)</w:t>
      </w:r>
    </w:p>
    <w:p w14:paraId="350B034F">
      <w:pPr>
        <w:pStyle w:val="5"/>
        <w:spacing w:before="44"/>
      </w:pPr>
    </w:p>
    <w:p w14:paraId="2997D00C">
      <w:pPr>
        <w:pStyle w:val="5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trim(ename)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emp;</w:t>
      </w:r>
    </w:p>
    <w:p w14:paraId="643A8B79">
      <w:pPr>
        <w:pStyle w:val="5"/>
        <w:spacing w:before="40"/>
        <w:rPr>
          <w:rFonts w:ascii="Calibri"/>
        </w:rPr>
      </w:pPr>
    </w:p>
    <w:p w14:paraId="4C4DD2B2">
      <w:pPr>
        <w:pStyle w:val="5"/>
        <w:tabs>
          <w:tab w:val="left" w:pos="2880"/>
        </w:tabs>
        <w:ind w:left="1397"/>
      </w:pPr>
      <w:r>
        <w:t>SUBSTR:</w:t>
      </w:r>
      <w:r>
        <w:rPr>
          <w:spacing w:val="-8"/>
        </w:rPr>
        <w:t xml:space="preserve"> </w:t>
      </w:r>
      <w:r>
        <w:rPr>
          <w:spacing w:val="-10"/>
        </w:rPr>
        <w:t>-</w:t>
      </w:r>
      <w:r>
        <w:tab/>
      </w:r>
      <w:r>
        <w:t>(displays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rPr>
          <w:spacing w:val="-2"/>
        </w:rPr>
        <w:t>position)</w:t>
      </w:r>
    </w:p>
    <w:p w14:paraId="7EBF137E">
      <w:pPr>
        <w:pStyle w:val="5"/>
        <w:spacing w:before="16"/>
      </w:pPr>
    </w:p>
    <w:p w14:paraId="401A2D60">
      <w:pPr>
        <w:pStyle w:val="5"/>
        <w:tabs>
          <w:tab w:val="left" w:pos="5040"/>
        </w:tabs>
        <w:ind w:left="1397"/>
        <w:rPr>
          <w:position w:val="-1"/>
        </w:rPr>
      </w:pPr>
      <w:r>
        <w:rPr>
          <w:rFonts w:ascii="Calibri"/>
        </w:rPr>
        <w:t>select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substr(ename,3)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emp;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10"/>
        </w:rPr>
        <w:t>&gt;</w:t>
      </w:r>
      <w:r>
        <w:rPr>
          <w:rFonts w:ascii="Calibri"/>
        </w:rPr>
        <w:tab/>
      </w:r>
      <w:r>
        <w:rPr>
          <w:position w:val="-1"/>
        </w:rPr>
        <w:t>(3</w:t>
      </w:r>
      <w:r>
        <w:rPr>
          <w:spacing w:val="-8"/>
          <w:position w:val="-1"/>
        </w:rPr>
        <w:t xml:space="preserve"> </w:t>
      </w:r>
      <w:r>
        <w:rPr>
          <w:position w:val="-1"/>
        </w:rPr>
        <w:t>is</w:t>
      </w:r>
      <w:r>
        <w:rPr>
          <w:spacing w:val="-8"/>
          <w:position w:val="-1"/>
        </w:rPr>
        <w:t xml:space="preserve"> </w:t>
      </w:r>
      <w:r>
        <w:rPr>
          <w:position w:val="-1"/>
        </w:rPr>
        <w:t>starting</w:t>
      </w:r>
      <w:r>
        <w:rPr>
          <w:spacing w:val="-8"/>
          <w:position w:val="-1"/>
        </w:rPr>
        <w:t xml:space="preserve"> </w:t>
      </w:r>
      <w:r>
        <w:rPr>
          <w:spacing w:val="-2"/>
          <w:position w:val="-1"/>
        </w:rPr>
        <w:t>position)</w:t>
      </w:r>
    </w:p>
    <w:p w14:paraId="22F9B92E">
      <w:pPr>
        <w:pStyle w:val="5"/>
        <w:spacing w:before="40"/>
      </w:pPr>
    </w:p>
    <w:p w14:paraId="3F246D4E">
      <w:pPr>
        <w:pStyle w:val="5"/>
        <w:tabs>
          <w:tab w:val="left" w:pos="5040"/>
          <w:tab w:val="left" w:pos="5760"/>
        </w:tabs>
        <w:ind w:left="1397" w:right="-15"/>
      </w:pPr>
      <w:r>
        <w:rPr>
          <w:rFonts w:ascii="Calibri"/>
          <w:position w:val="2"/>
        </w:rPr>
        <w:t>select</w:t>
      </w:r>
      <w:r>
        <w:rPr>
          <w:rFonts w:ascii="Calibri"/>
          <w:spacing w:val="-6"/>
          <w:position w:val="2"/>
        </w:rPr>
        <w:t xml:space="preserve"> </w:t>
      </w:r>
      <w:r>
        <w:rPr>
          <w:rFonts w:ascii="Calibri"/>
          <w:position w:val="2"/>
        </w:rPr>
        <w:t>substr(ename,3,2)</w:t>
      </w:r>
      <w:r>
        <w:rPr>
          <w:rFonts w:ascii="Calibri"/>
          <w:spacing w:val="-5"/>
          <w:position w:val="2"/>
        </w:rPr>
        <w:t xml:space="preserve"> </w:t>
      </w:r>
      <w:r>
        <w:rPr>
          <w:rFonts w:ascii="Calibri"/>
          <w:position w:val="2"/>
        </w:rPr>
        <w:t>from</w:t>
      </w:r>
      <w:r>
        <w:rPr>
          <w:rFonts w:ascii="Calibri"/>
          <w:spacing w:val="-5"/>
          <w:position w:val="2"/>
        </w:rPr>
        <w:t xml:space="preserve"> </w:t>
      </w:r>
      <w:r>
        <w:rPr>
          <w:rFonts w:ascii="Calibri"/>
          <w:spacing w:val="-4"/>
          <w:position w:val="2"/>
        </w:rPr>
        <w:t>emp;</w:t>
      </w:r>
      <w:r>
        <w:rPr>
          <w:rFonts w:ascii="Calibri"/>
          <w:position w:val="2"/>
        </w:rPr>
        <w:tab/>
      </w:r>
      <w:r>
        <w:t>-</w:t>
      </w:r>
      <w:r>
        <w:rPr>
          <w:spacing w:val="-10"/>
        </w:rPr>
        <w:t>&gt;</w:t>
      </w:r>
      <w:r>
        <w:tab/>
      </w:r>
      <w:r>
        <w:t>(3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position,2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characters(gets</w:t>
      </w:r>
      <w:r>
        <w:rPr>
          <w:spacing w:val="-2"/>
        </w:rPr>
        <w:t xml:space="preserve"> </w:t>
      </w:r>
      <w:r>
        <w:t>3rd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4th</w:t>
      </w:r>
      <w:r>
        <w:rPr>
          <w:spacing w:val="-3"/>
        </w:rPr>
        <w:t xml:space="preserve"> </w:t>
      </w:r>
      <w:r>
        <w:rPr>
          <w:spacing w:val="-2"/>
        </w:rPr>
        <w:t>letter)</w:t>
      </w:r>
    </w:p>
    <w:p w14:paraId="7D2CF07F">
      <w:pPr>
        <w:pStyle w:val="5"/>
        <w:spacing w:before="11"/>
        <w:rPr>
          <w:sz w:val="15"/>
        </w:rPr>
      </w:pPr>
    </w:p>
    <w:p w14:paraId="06358F18">
      <w:pPr>
        <w:pStyle w:val="5"/>
        <w:spacing w:after="0"/>
        <w:rPr>
          <w:sz w:val="15"/>
        </w:rPr>
        <w:sectPr>
          <w:pgSz w:w="12240" w:h="15840"/>
          <w:pgMar w:top="1100" w:right="0" w:bottom="1020" w:left="0" w:header="0" w:footer="798" w:gutter="0"/>
          <w:cols w:space="720" w:num="1"/>
        </w:sectPr>
      </w:pPr>
    </w:p>
    <w:p w14:paraId="67ABA6ED">
      <w:pPr>
        <w:pStyle w:val="5"/>
        <w:spacing w:before="93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substr(ename,-3,2)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4"/>
        </w:rPr>
        <w:t>emp;</w:t>
      </w:r>
    </w:p>
    <w:p w14:paraId="660238C2">
      <w:pPr>
        <w:pStyle w:val="5"/>
        <w:spacing w:before="63"/>
        <w:ind w:left="1397"/>
      </w:pPr>
      <w:r>
        <w:t>letters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string)</w:t>
      </w:r>
    </w:p>
    <w:p w14:paraId="6DBE512B">
      <w:pPr>
        <w:pStyle w:val="5"/>
        <w:spacing w:before="3"/>
      </w:pPr>
    </w:p>
    <w:p w14:paraId="7841D691">
      <w:pPr>
        <w:spacing w:before="1"/>
        <w:ind w:left="1397" w:right="0" w:firstLine="0"/>
        <w:jc w:val="left"/>
        <w:rPr>
          <w:sz w:val="21"/>
        </w:rPr>
      </w:pPr>
      <w:r>
        <w:rPr>
          <w:sz w:val="21"/>
        </w:rPr>
        <w:t>USES:</w:t>
      </w:r>
      <w:r>
        <w:rPr>
          <w:spacing w:val="-16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713CD717">
      <w:pPr>
        <w:pStyle w:val="9"/>
        <w:numPr>
          <w:ilvl w:val="0"/>
          <w:numId w:val="19"/>
        </w:numPr>
        <w:tabs>
          <w:tab w:val="left" w:pos="1614"/>
        </w:tabs>
        <w:spacing w:before="61" w:after="0" w:line="240" w:lineRule="auto"/>
        <w:ind w:left="1614" w:right="0" w:hanging="217"/>
        <w:jc w:val="left"/>
        <w:rPr>
          <w:sz w:val="21"/>
        </w:rPr>
      </w:pPr>
      <w:r>
        <w:rPr>
          <w:sz w:val="21"/>
        </w:rPr>
        <w:t>used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z w:val="21"/>
        </w:rPr>
        <w:t>extract</w:t>
      </w:r>
      <w:r>
        <w:rPr>
          <w:spacing w:val="-7"/>
          <w:sz w:val="21"/>
        </w:rPr>
        <w:t xml:space="preserve"> </w:t>
      </w: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z w:val="21"/>
        </w:rPr>
        <w:t>part</w:t>
      </w:r>
      <w:r>
        <w:rPr>
          <w:spacing w:val="-7"/>
          <w:sz w:val="21"/>
        </w:rPr>
        <w:t xml:space="preserve"> </w:t>
      </w:r>
      <w:r>
        <w:rPr>
          <w:sz w:val="21"/>
        </w:rPr>
        <w:t>of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string</w:t>
      </w:r>
    </w:p>
    <w:p w14:paraId="51FD3A15">
      <w:pPr>
        <w:pStyle w:val="5"/>
        <w:tabs>
          <w:tab w:val="left" w:pos="1185"/>
        </w:tabs>
        <w:spacing w:before="107"/>
        <w:ind w:left="465"/>
      </w:pPr>
      <w:r>
        <w:br w:type="column"/>
      </w:r>
      <w:r>
        <w:t>-</w:t>
      </w:r>
      <w:r>
        <w:rPr>
          <w:spacing w:val="-10"/>
        </w:rPr>
        <w:t>&gt;</w:t>
      </w:r>
      <w:r>
        <w:tab/>
      </w:r>
      <w:r>
        <w:t>(-3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position,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side,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 w14:paraId="41682311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4536" w:space="40"/>
            <w:col w:w="7664"/>
          </w:cols>
        </w:sectPr>
      </w:pPr>
    </w:p>
    <w:p w14:paraId="7ED7E3D6">
      <w:pPr>
        <w:pStyle w:val="5"/>
        <w:tabs>
          <w:tab w:val="left" w:pos="4320"/>
          <w:tab w:val="left" w:pos="5040"/>
        </w:tabs>
        <w:spacing w:before="224"/>
        <w:ind w:left="1397"/>
        <w:rPr>
          <w:position w:val="-1"/>
        </w:rPr>
      </w:pPr>
      <w:r>
        <w:rPr>
          <w:rFonts w:ascii="Calibri"/>
        </w:rPr>
        <w:t>substr('New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Mumbai',1,3)</w:t>
      </w:r>
      <w:r>
        <w:rPr>
          <w:rFonts w:ascii="Calibri"/>
        </w:rPr>
        <w:tab/>
      </w:r>
      <w:r>
        <w:rPr>
          <w:position w:val="-1"/>
        </w:rPr>
        <w:t>-</w:t>
      </w:r>
      <w:r>
        <w:rPr>
          <w:spacing w:val="-10"/>
          <w:position w:val="-1"/>
        </w:rPr>
        <w:t>&gt;</w:t>
      </w:r>
      <w:r>
        <w:rPr>
          <w:position w:val="-1"/>
        </w:rPr>
        <w:tab/>
      </w:r>
      <w:r>
        <w:rPr>
          <w:spacing w:val="-5"/>
          <w:position w:val="-1"/>
        </w:rPr>
        <w:t>New</w:t>
      </w:r>
    </w:p>
    <w:p w14:paraId="668E318E">
      <w:pPr>
        <w:pStyle w:val="5"/>
        <w:spacing w:before="35"/>
      </w:pPr>
    </w:p>
    <w:p w14:paraId="4D184358">
      <w:pPr>
        <w:pStyle w:val="5"/>
        <w:tabs>
          <w:tab w:val="left" w:pos="4320"/>
          <w:tab w:val="left" w:pos="5040"/>
        </w:tabs>
        <w:ind w:left="1397"/>
        <w:rPr>
          <w:position w:val="-1"/>
        </w:rPr>
      </w:pPr>
      <w:r>
        <w:rPr>
          <w:rFonts w:ascii="Calibri"/>
        </w:rPr>
        <w:t>substr('New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Mumbai',5)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0"/>
        </w:rPr>
        <w:t>;</w:t>
      </w:r>
      <w:r>
        <w:rPr>
          <w:rFonts w:ascii="Calibri"/>
        </w:rPr>
        <w:tab/>
      </w:r>
      <w:r>
        <w:rPr>
          <w:position w:val="-1"/>
        </w:rPr>
        <w:t>-</w:t>
      </w:r>
      <w:r>
        <w:rPr>
          <w:spacing w:val="-10"/>
          <w:position w:val="-1"/>
        </w:rPr>
        <w:t>&gt;</w:t>
      </w:r>
      <w:r>
        <w:rPr>
          <w:position w:val="-1"/>
        </w:rPr>
        <w:tab/>
      </w:r>
      <w:r>
        <w:rPr>
          <w:spacing w:val="-2"/>
          <w:position w:val="-1"/>
        </w:rPr>
        <w:t>Mumbai</w:t>
      </w:r>
    </w:p>
    <w:p w14:paraId="78D4A459">
      <w:pPr>
        <w:pStyle w:val="5"/>
      </w:pPr>
    </w:p>
    <w:p w14:paraId="1890C548">
      <w:pPr>
        <w:pStyle w:val="5"/>
        <w:spacing w:before="56"/>
      </w:pPr>
    </w:p>
    <w:p w14:paraId="028DF85D">
      <w:pPr>
        <w:pStyle w:val="5"/>
        <w:ind w:left="1397"/>
      </w:pPr>
      <w:r>
        <w:t>REPLACE: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(replaces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string)</w:t>
      </w:r>
    </w:p>
    <w:p w14:paraId="58B1EECE">
      <w:pPr>
        <w:pStyle w:val="5"/>
        <w:spacing w:before="29"/>
      </w:pPr>
    </w:p>
    <w:p w14:paraId="7AD1DFAD">
      <w:pPr>
        <w:pStyle w:val="5"/>
        <w:ind w:left="1397"/>
        <w:rPr>
          <w:position w:val="1"/>
        </w:rPr>
      </w:pPr>
      <w:r>
        <w:rPr>
          <w:rFonts w:ascii="Calibri"/>
        </w:rPr>
        <w:t>select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replace(ename,'un','xy')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emp;</w:t>
      </w:r>
      <w:r>
        <w:rPr>
          <w:rFonts w:ascii="Calibri"/>
          <w:spacing w:val="-17"/>
        </w:rPr>
        <w:t xml:space="preserve"> </w:t>
      </w:r>
      <w:r>
        <w:rPr>
          <w:position w:val="1"/>
        </w:rPr>
        <w:t>un-</w:t>
      </w:r>
      <w:r>
        <w:rPr>
          <w:spacing w:val="-5"/>
          <w:position w:val="1"/>
        </w:rPr>
        <w:t>&gt;xy</w:t>
      </w:r>
    </w:p>
    <w:p w14:paraId="5857E89E">
      <w:pPr>
        <w:pStyle w:val="5"/>
        <w:spacing w:before="25"/>
      </w:pPr>
    </w:p>
    <w:p w14:paraId="6B0142E5">
      <w:pPr>
        <w:pStyle w:val="5"/>
        <w:spacing w:before="1"/>
        <w:ind w:left="1397"/>
      </w:pPr>
      <w:r>
        <w:t>select</w:t>
      </w:r>
      <w:r>
        <w:rPr>
          <w:spacing w:val="6"/>
        </w:rPr>
        <w:t xml:space="preserve"> </w:t>
      </w:r>
      <w:r>
        <w:t>replace(ename,'un','xyz')</w:t>
      </w:r>
      <w:r>
        <w:rPr>
          <w:spacing w:val="6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emp;</w:t>
      </w:r>
      <w:r>
        <w:rPr>
          <w:spacing w:val="6"/>
        </w:rPr>
        <w:t xml:space="preserve"> </w:t>
      </w:r>
      <w:r>
        <w:t>un-</w:t>
      </w:r>
      <w:r>
        <w:rPr>
          <w:spacing w:val="-4"/>
        </w:rPr>
        <w:t>&gt;xyz</w:t>
      </w:r>
    </w:p>
    <w:p w14:paraId="27868785">
      <w:pPr>
        <w:pStyle w:val="5"/>
        <w:spacing w:before="18"/>
      </w:pPr>
    </w:p>
    <w:p w14:paraId="4FFF9FAC">
      <w:pPr>
        <w:pStyle w:val="5"/>
        <w:tabs>
          <w:tab w:val="left" w:pos="5760"/>
        </w:tabs>
        <w:ind w:left="1397"/>
        <w:rPr>
          <w:position w:val="1"/>
        </w:rPr>
      </w:pPr>
      <w:r>
        <w:t>select</w:t>
      </w:r>
      <w:r>
        <w:rPr>
          <w:spacing w:val="10"/>
        </w:rPr>
        <w:t xml:space="preserve"> </w:t>
      </w:r>
      <w:r>
        <w:t>replace(ename,'un','xyz')</w:t>
      </w:r>
      <w:r>
        <w:rPr>
          <w:spacing w:val="11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rPr>
          <w:spacing w:val="-4"/>
        </w:rPr>
        <w:t>emp;</w:t>
      </w:r>
      <w:r>
        <w:tab/>
      </w:r>
      <w:r>
        <w:t>-&gt;</w:t>
      </w:r>
      <w:r>
        <w:rPr>
          <w:spacing w:val="-25"/>
        </w:rPr>
        <w:t xml:space="preserve"> </w:t>
      </w:r>
      <w:r>
        <w:rPr>
          <w:color w:val="FF0000"/>
          <w:position w:val="1"/>
        </w:rPr>
        <w:t>will</w:t>
      </w:r>
      <w:r>
        <w:rPr>
          <w:color w:val="FF0000"/>
          <w:spacing w:val="-3"/>
          <w:position w:val="1"/>
        </w:rPr>
        <w:t xml:space="preserve"> </w:t>
      </w:r>
      <w:r>
        <w:rPr>
          <w:color w:val="FF0000"/>
          <w:position w:val="1"/>
        </w:rPr>
        <w:t>not</w:t>
      </w:r>
      <w:r>
        <w:rPr>
          <w:color w:val="FF0000"/>
          <w:spacing w:val="-2"/>
          <w:position w:val="1"/>
        </w:rPr>
        <w:t xml:space="preserve"> </w:t>
      </w:r>
      <w:r>
        <w:rPr>
          <w:color w:val="FF0000"/>
          <w:position w:val="1"/>
        </w:rPr>
        <w:t>work</w:t>
      </w:r>
      <w:r>
        <w:rPr>
          <w:color w:val="FF0000"/>
          <w:spacing w:val="-3"/>
          <w:position w:val="1"/>
        </w:rPr>
        <w:t xml:space="preserve"> </w:t>
      </w:r>
      <w:r>
        <w:rPr>
          <w:color w:val="FF0000"/>
          <w:position w:val="1"/>
        </w:rPr>
        <w:t>in</w:t>
      </w:r>
      <w:r>
        <w:rPr>
          <w:color w:val="FF0000"/>
          <w:spacing w:val="-2"/>
          <w:position w:val="1"/>
        </w:rPr>
        <w:t xml:space="preserve"> </w:t>
      </w:r>
      <w:r>
        <w:rPr>
          <w:color w:val="FF0000"/>
          <w:position w:val="1"/>
        </w:rPr>
        <w:t>MySQL</w:t>
      </w:r>
      <w:r>
        <w:rPr>
          <w:color w:val="FF0000"/>
          <w:spacing w:val="-3"/>
          <w:position w:val="1"/>
        </w:rPr>
        <w:t xml:space="preserve"> </w:t>
      </w:r>
      <w:r>
        <w:rPr>
          <w:color w:val="FF0000"/>
          <w:position w:val="1"/>
        </w:rPr>
        <w:t>3rd</w:t>
      </w:r>
      <w:r>
        <w:rPr>
          <w:color w:val="FF0000"/>
          <w:spacing w:val="-2"/>
          <w:position w:val="1"/>
        </w:rPr>
        <w:t xml:space="preserve"> </w:t>
      </w:r>
      <w:r>
        <w:rPr>
          <w:color w:val="FF0000"/>
          <w:position w:val="1"/>
        </w:rPr>
        <w:t>parameter</w:t>
      </w:r>
      <w:r>
        <w:rPr>
          <w:color w:val="FF0000"/>
          <w:spacing w:val="-3"/>
          <w:position w:val="1"/>
        </w:rPr>
        <w:t xml:space="preserve"> </w:t>
      </w:r>
      <w:r>
        <w:rPr>
          <w:color w:val="FF0000"/>
          <w:position w:val="1"/>
        </w:rPr>
        <w:t>compulsory</w:t>
      </w:r>
      <w:r>
        <w:rPr>
          <w:color w:val="FF0000"/>
          <w:spacing w:val="-2"/>
          <w:position w:val="1"/>
        </w:rPr>
        <w:t xml:space="preserve"> </w:t>
      </w:r>
      <w:r>
        <w:rPr>
          <w:color w:val="FF0000"/>
          <w:spacing w:val="-5"/>
          <w:position w:val="1"/>
        </w:rPr>
        <w:t>in</w:t>
      </w:r>
    </w:p>
    <w:p w14:paraId="7AC8A53F">
      <w:pPr>
        <w:pStyle w:val="5"/>
        <w:spacing w:before="10"/>
        <w:ind w:left="6481"/>
      </w:pPr>
      <w:r>
        <w:rPr>
          <w:color w:val="FF0000"/>
        </w:rPr>
        <w:t>MySQL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(works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8"/>
        </w:rPr>
        <w:t xml:space="preserve"> </w:t>
      </w:r>
      <w:r>
        <w:rPr>
          <w:color w:val="FF0000"/>
          <w:spacing w:val="-2"/>
        </w:rPr>
        <w:t>Oracle)</w:t>
      </w:r>
    </w:p>
    <w:p w14:paraId="15A2A997">
      <w:pPr>
        <w:pStyle w:val="5"/>
        <w:spacing w:before="33"/>
      </w:pPr>
    </w:p>
    <w:p w14:paraId="724DF4A1">
      <w:pPr>
        <w:spacing w:before="0"/>
        <w:ind w:left="1397" w:right="0" w:firstLine="0"/>
        <w:jc w:val="left"/>
        <w:rPr>
          <w:sz w:val="21"/>
        </w:rPr>
      </w:pPr>
      <w:r>
        <w:rPr>
          <w:sz w:val="21"/>
        </w:rPr>
        <w:t>USES:</w:t>
      </w:r>
      <w:r>
        <w:rPr>
          <w:spacing w:val="-16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6047A407">
      <w:pPr>
        <w:pStyle w:val="9"/>
        <w:numPr>
          <w:ilvl w:val="0"/>
          <w:numId w:val="20"/>
        </w:numPr>
        <w:tabs>
          <w:tab w:val="left" w:pos="1614"/>
        </w:tabs>
        <w:spacing w:before="62" w:after="0" w:line="240" w:lineRule="auto"/>
        <w:ind w:left="1614" w:right="0" w:hanging="217"/>
        <w:jc w:val="left"/>
        <w:rPr>
          <w:sz w:val="21"/>
        </w:rPr>
      </w:pPr>
      <w:r>
        <w:rPr>
          <w:sz w:val="21"/>
        </w:rPr>
        <w:t>Encoding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Decoding</w:t>
      </w:r>
    </w:p>
    <w:p w14:paraId="003D7A06">
      <w:pPr>
        <w:pStyle w:val="9"/>
        <w:numPr>
          <w:ilvl w:val="0"/>
          <w:numId w:val="20"/>
        </w:numPr>
        <w:tabs>
          <w:tab w:val="left" w:pos="1624"/>
        </w:tabs>
        <w:spacing w:before="17" w:after="0" w:line="240" w:lineRule="auto"/>
        <w:ind w:left="1624" w:right="0" w:hanging="227"/>
        <w:jc w:val="left"/>
        <w:rPr>
          <w:sz w:val="21"/>
        </w:rPr>
      </w:pPr>
      <w:r>
        <w:rPr>
          <w:sz w:val="21"/>
        </w:rPr>
        <w:t>Encryption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>Decryption</w:t>
      </w:r>
    </w:p>
    <w:p w14:paraId="30D41D07">
      <w:pPr>
        <w:pStyle w:val="9"/>
        <w:numPr>
          <w:ilvl w:val="0"/>
          <w:numId w:val="20"/>
        </w:numPr>
        <w:tabs>
          <w:tab w:val="left" w:pos="1608"/>
        </w:tabs>
        <w:spacing w:before="1" w:after="0" w:line="240" w:lineRule="auto"/>
        <w:ind w:left="1608" w:right="0" w:hanging="211"/>
        <w:jc w:val="left"/>
        <w:rPr>
          <w:sz w:val="21"/>
        </w:rPr>
      </w:pPr>
      <w:r>
        <w:rPr>
          <w:sz w:val="21"/>
        </w:rPr>
        <w:t>Masking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pacing w:val="-5"/>
          <w:sz w:val="21"/>
        </w:rPr>
        <w:t>ATM</w:t>
      </w:r>
    </w:p>
    <w:p w14:paraId="7CCEA298">
      <w:pPr>
        <w:pStyle w:val="9"/>
        <w:numPr>
          <w:ilvl w:val="0"/>
          <w:numId w:val="20"/>
        </w:numPr>
        <w:tabs>
          <w:tab w:val="left" w:pos="1624"/>
        </w:tabs>
        <w:spacing w:before="17" w:after="0" w:line="240" w:lineRule="auto"/>
        <w:ind w:left="1624" w:right="0" w:hanging="227"/>
        <w:jc w:val="left"/>
        <w:rPr>
          <w:sz w:val="21"/>
        </w:rPr>
      </w:pPr>
      <w:r>
        <w:rPr>
          <w:sz w:val="21"/>
        </w:rPr>
        <w:t>Card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Number</w:t>
      </w:r>
    </w:p>
    <w:p w14:paraId="75C452EE">
      <w:pPr>
        <w:pStyle w:val="5"/>
        <w:spacing w:before="239"/>
      </w:pPr>
    </w:p>
    <w:p w14:paraId="0F33EA9C">
      <w:pPr>
        <w:spacing w:before="1"/>
        <w:ind w:left="1397" w:right="0" w:firstLine="0"/>
        <w:jc w:val="left"/>
        <w:rPr>
          <w:sz w:val="21"/>
        </w:rPr>
      </w:pPr>
      <w:r>
        <w:rPr>
          <w:color w:val="FF0000"/>
          <w:sz w:val="21"/>
        </w:rPr>
        <w:t>TRANSLATE:</w:t>
      </w:r>
      <w:r>
        <w:rPr>
          <w:color w:val="FF0000"/>
          <w:spacing w:val="-4"/>
          <w:sz w:val="21"/>
        </w:rPr>
        <w:t xml:space="preserve"> </w:t>
      </w:r>
      <w:r>
        <w:rPr>
          <w:color w:val="FF0000"/>
          <w:spacing w:val="-10"/>
          <w:sz w:val="21"/>
        </w:rPr>
        <w:t>-</w:t>
      </w:r>
    </w:p>
    <w:p w14:paraId="1CF5E3D4">
      <w:pPr>
        <w:pStyle w:val="5"/>
        <w:spacing w:before="28"/>
      </w:pPr>
    </w:p>
    <w:p w14:paraId="050BF4D2">
      <w:pPr>
        <w:pStyle w:val="5"/>
        <w:spacing w:line="266" w:lineRule="auto"/>
        <w:ind w:left="1440" w:right="6792" w:hanging="44"/>
      </w:pPr>
      <w:r>
        <w:t xml:space="preserve">select translate(ename,'un','xy') from emp; </w:t>
      </w:r>
      <w:r>
        <w:rPr>
          <w:w w:val="105"/>
        </w:rPr>
        <w:t>u -&gt; x</w:t>
      </w:r>
    </w:p>
    <w:p w14:paraId="234BA3A7">
      <w:pPr>
        <w:pStyle w:val="5"/>
        <w:spacing w:line="226" w:lineRule="exact"/>
        <w:ind w:left="1440"/>
      </w:pPr>
      <w:r>
        <w:rPr>
          <w:w w:val="90"/>
        </w:rPr>
        <w:t>n</w:t>
      </w:r>
      <w:r>
        <w:rPr>
          <w:spacing w:val="-3"/>
          <w:w w:val="90"/>
        </w:rPr>
        <w:t xml:space="preserve"> </w:t>
      </w:r>
      <w:r>
        <w:rPr>
          <w:w w:val="90"/>
        </w:rPr>
        <w:t>-&gt;</w:t>
      </w:r>
      <w:r>
        <w:rPr>
          <w:spacing w:val="-2"/>
          <w:w w:val="90"/>
        </w:rPr>
        <w:t xml:space="preserve"> </w:t>
      </w:r>
      <w:r>
        <w:rPr>
          <w:spacing w:val="-10"/>
          <w:w w:val="90"/>
        </w:rPr>
        <w:t>y</w:t>
      </w:r>
    </w:p>
    <w:p w14:paraId="1D7E86AD">
      <w:pPr>
        <w:pStyle w:val="5"/>
        <w:spacing w:before="43"/>
      </w:pPr>
    </w:p>
    <w:p w14:paraId="1C3094A5">
      <w:pPr>
        <w:pStyle w:val="5"/>
        <w:spacing w:before="1" w:line="256" w:lineRule="auto"/>
        <w:ind w:left="1440" w:right="6706" w:hanging="44"/>
      </w:pPr>
      <w:r>
        <w:t xml:space="preserve">select translate(ename,'un','xyz') from emp; </w:t>
      </w:r>
      <w:r>
        <w:rPr>
          <w:w w:val="105"/>
        </w:rPr>
        <w:t>u -&gt; x</w:t>
      </w:r>
    </w:p>
    <w:p w14:paraId="42274374">
      <w:pPr>
        <w:pStyle w:val="5"/>
        <w:spacing w:line="251" w:lineRule="exact"/>
        <w:ind w:left="1440"/>
      </w:pPr>
      <w:r>
        <w:rPr>
          <w:w w:val="90"/>
        </w:rPr>
        <w:t>n</w:t>
      </w:r>
      <w:r>
        <w:rPr>
          <w:spacing w:val="-3"/>
          <w:w w:val="90"/>
        </w:rPr>
        <w:t xml:space="preserve"> </w:t>
      </w:r>
      <w:r>
        <w:rPr>
          <w:w w:val="90"/>
        </w:rPr>
        <w:t>-&gt;</w:t>
      </w:r>
      <w:r>
        <w:rPr>
          <w:spacing w:val="-2"/>
          <w:w w:val="90"/>
        </w:rPr>
        <w:t xml:space="preserve"> </w:t>
      </w:r>
      <w:r>
        <w:rPr>
          <w:spacing w:val="-10"/>
          <w:w w:val="90"/>
        </w:rPr>
        <w:t>y</w:t>
      </w:r>
    </w:p>
    <w:p w14:paraId="77F29BA6">
      <w:pPr>
        <w:pStyle w:val="5"/>
        <w:spacing w:after="0" w:line="251" w:lineRule="exact"/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3AE286BB">
      <w:pPr>
        <w:pStyle w:val="5"/>
        <w:spacing w:before="86"/>
        <w:ind w:left="1456"/>
      </w:pPr>
      <w:r>
        <w:rPr>
          <w:w w:val="90"/>
        </w:rPr>
        <w:t>-&gt;</w:t>
      </w:r>
      <w:r>
        <w:rPr>
          <w:spacing w:val="-9"/>
          <w:w w:val="90"/>
        </w:rPr>
        <w:t xml:space="preserve"> </w:t>
      </w:r>
      <w:r>
        <w:rPr>
          <w:spacing w:val="-10"/>
          <w:w w:val="90"/>
        </w:rPr>
        <w:t>z</w:t>
      </w:r>
    </w:p>
    <w:p w14:paraId="7F1D926C">
      <w:pPr>
        <w:pStyle w:val="5"/>
        <w:spacing w:before="29"/>
      </w:pPr>
    </w:p>
    <w:p w14:paraId="2D8460A6">
      <w:pPr>
        <w:pStyle w:val="5"/>
        <w:spacing w:line="254" w:lineRule="auto"/>
        <w:ind w:left="1440" w:right="6900" w:hanging="44"/>
      </w:pPr>
      <w:r>
        <w:t xml:space="preserve">select translate(ename,'un','x') from emp; </w:t>
      </w:r>
      <w:r>
        <w:rPr>
          <w:w w:val="105"/>
        </w:rPr>
        <w:t>u -&gt; x</w:t>
      </w:r>
    </w:p>
    <w:p w14:paraId="1F60A10D">
      <w:pPr>
        <w:pStyle w:val="5"/>
        <w:ind w:left="1440"/>
      </w:pPr>
      <w:r>
        <w:t>n</w:t>
      </w:r>
      <w:r>
        <w:rPr>
          <w:spacing w:val="-9"/>
        </w:rPr>
        <w:t xml:space="preserve"> </w:t>
      </w:r>
      <w:r>
        <w:t>-</w:t>
      </w:r>
      <w:r>
        <w:rPr>
          <w:spacing w:val="-10"/>
        </w:rPr>
        <w:t>&gt;</w:t>
      </w:r>
    </w:p>
    <w:p w14:paraId="405C4AF0">
      <w:pPr>
        <w:pStyle w:val="9"/>
        <w:numPr>
          <w:ilvl w:val="0"/>
          <w:numId w:val="21"/>
        </w:numPr>
        <w:tabs>
          <w:tab w:val="left" w:pos="2160"/>
        </w:tabs>
        <w:spacing w:before="12" w:after="0" w:line="240" w:lineRule="auto"/>
        <w:ind w:left="2160" w:right="0" w:hanging="763"/>
        <w:jc w:val="left"/>
        <w:rPr>
          <w:sz w:val="21"/>
        </w:rPr>
      </w:pPr>
      <w:r>
        <w:rPr>
          <w:color w:val="FF0000"/>
          <w:sz w:val="21"/>
        </w:rPr>
        <w:t>TRANSLATE</w:t>
      </w:r>
      <w:r>
        <w:rPr>
          <w:color w:val="FF0000"/>
          <w:spacing w:val="-2"/>
          <w:sz w:val="21"/>
        </w:rPr>
        <w:t xml:space="preserve"> </w:t>
      </w:r>
      <w:r>
        <w:rPr>
          <w:color w:val="FF0000"/>
          <w:sz w:val="21"/>
        </w:rPr>
        <w:t>function</w:t>
      </w:r>
      <w:r>
        <w:rPr>
          <w:color w:val="FF0000"/>
          <w:spacing w:val="-1"/>
          <w:sz w:val="21"/>
        </w:rPr>
        <w:t xml:space="preserve"> </w:t>
      </w:r>
      <w:r>
        <w:rPr>
          <w:color w:val="FF0000"/>
          <w:sz w:val="21"/>
        </w:rPr>
        <w:t>is</w:t>
      </w:r>
      <w:r>
        <w:rPr>
          <w:color w:val="FF0000"/>
          <w:spacing w:val="-1"/>
          <w:sz w:val="21"/>
        </w:rPr>
        <w:t xml:space="preserve"> </w:t>
      </w:r>
      <w:r>
        <w:rPr>
          <w:color w:val="FF0000"/>
          <w:sz w:val="21"/>
        </w:rPr>
        <w:t>not</w:t>
      </w:r>
      <w:r>
        <w:rPr>
          <w:color w:val="FF0000"/>
          <w:spacing w:val="-1"/>
          <w:sz w:val="21"/>
        </w:rPr>
        <w:t xml:space="preserve"> </w:t>
      </w:r>
      <w:r>
        <w:rPr>
          <w:color w:val="FF0000"/>
          <w:sz w:val="21"/>
        </w:rPr>
        <w:t>available</w:t>
      </w:r>
      <w:r>
        <w:rPr>
          <w:color w:val="FF0000"/>
          <w:spacing w:val="-2"/>
          <w:sz w:val="21"/>
        </w:rPr>
        <w:t xml:space="preserve"> </w:t>
      </w:r>
      <w:r>
        <w:rPr>
          <w:color w:val="FF0000"/>
          <w:sz w:val="21"/>
        </w:rPr>
        <w:t>in</w:t>
      </w:r>
      <w:r>
        <w:rPr>
          <w:color w:val="FF0000"/>
          <w:spacing w:val="-1"/>
          <w:sz w:val="21"/>
        </w:rPr>
        <w:t xml:space="preserve"> </w:t>
      </w:r>
      <w:r>
        <w:rPr>
          <w:color w:val="FF0000"/>
          <w:sz w:val="21"/>
        </w:rPr>
        <w:t>MySQL</w:t>
      </w:r>
      <w:r>
        <w:rPr>
          <w:color w:val="FF0000"/>
          <w:spacing w:val="-1"/>
          <w:sz w:val="21"/>
        </w:rPr>
        <w:t xml:space="preserve"> </w:t>
      </w:r>
      <w:r>
        <w:rPr>
          <w:color w:val="FF0000"/>
          <w:sz w:val="21"/>
        </w:rPr>
        <w:t>(available</w:t>
      </w:r>
      <w:r>
        <w:rPr>
          <w:color w:val="FF0000"/>
          <w:spacing w:val="-1"/>
          <w:sz w:val="21"/>
        </w:rPr>
        <w:t xml:space="preserve"> </w:t>
      </w:r>
      <w:r>
        <w:rPr>
          <w:color w:val="FF0000"/>
          <w:sz w:val="21"/>
        </w:rPr>
        <w:t>in</w:t>
      </w:r>
      <w:r>
        <w:rPr>
          <w:color w:val="FF0000"/>
          <w:spacing w:val="-2"/>
          <w:sz w:val="21"/>
        </w:rPr>
        <w:t xml:space="preserve"> Oracle)</w:t>
      </w:r>
    </w:p>
    <w:p w14:paraId="1C9E68D2">
      <w:pPr>
        <w:pStyle w:val="5"/>
      </w:pPr>
    </w:p>
    <w:p w14:paraId="455F50A9">
      <w:pPr>
        <w:pStyle w:val="5"/>
        <w:spacing w:before="42"/>
      </w:pPr>
    </w:p>
    <w:p w14:paraId="6CFDDDD0">
      <w:pPr>
        <w:pStyle w:val="5"/>
        <w:tabs>
          <w:tab w:val="left" w:pos="2880"/>
        </w:tabs>
        <w:ind w:left="1397"/>
      </w:pPr>
      <w:r>
        <w:t>INSTR:</w:t>
      </w:r>
      <w:r>
        <w:rPr>
          <w:spacing w:val="-15"/>
        </w:rPr>
        <w:t xml:space="preserve"> </w:t>
      </w:r>
      <w:r>
        <w:rPr>
          <w:spacing w:val="-10"/>
        </w:rPr>
        <w:t>-</w:t>
      </w:r>
      <w:r>
        <w:tab/>
      </w:r>
      <w:r>
        <w:t>(returns</w:t>
      </w:r>
      <w:r>
        <w:rPr>
          <w:spacing w:val="-4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string)</w:t>
      </w:r>
    </w:p>
    <w:p w14:paraId="68DDFC83">
      <w:pPr>
        <w:pStyle w:val="5"/>
        <w:tabs>
          <w:tab w:val="left" w:pos="5040"/>
          <w:tab w:val="left" w:pos="5760"/>
        </w:tabs>
        <w:spacing w:before="5" w:line="530" w:lineRule="atLeast"/>
        <w:ind w:left="1397" w:right="3391"/>
      </w:pPr>
      <w:r>
        <w:t>select instr(ename,'un') from emp;</w:t>
      </w:r>
      <w:r>
        <w:tab/>
      </w:r>
      <w:r>
        <w:rPr>
          <w:spacing w:val="-6"/>
        </w:rPr>
        <w:t>-&gt;</w:t>
      </w:r>
      <w:r>
        <w:tab/>
      </w:r>
      <w:r>
        <w:t xml:space="preserve">returns starting position of string </w:t>
      </w:r>
      <w:r>
        <w:rPr>
          <w:w w:val="105"/>
        </w:rPr>
        <w:t>USES:</w:t>
      </w:r>
      <w:r>
        <w:rPr>
          <w:spacing w:val="-12"/>
          <w:w w:val="105"/>
        </w:rPr>
        <w:t xml:space="preserve"> </w:t>
      </w:r>
      <w:r>
        <w:rPr>
          <w:w w:val="105"/>
        </w:rPr>
        <w:t>-</w:t>
      </w:r>
    </w:p>
    <w:p w14:paraId="5D9304AA">
      <w:pPr>
        <w:pStyle w:val="5"/>
        <w:spacing w:before="67"/>
        <w:ind w:left="1397"/>
      </w:pPr>
      <w:r>
        <w:t>a.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exists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rPr>
          <w:spacing w:val="-2"/>
        </w:rPr>
        <w:t>string</w:t>
      </w:r>
    </w:p>
    <w:p w14:paraId="3B391523">
      <w:pPr>
        <w:pStyle w:val="5"/>
        <w:spacing w:before="234"/>
        <w:ind w:left="1397"/>
      </w:pPr>
      <w:r>
        <w:t>select</w:t>
      </w:r>
      <w:r>
        <w:rPr>
          <w:spacing w:val="4"/>
        </w:rPr>
        <w:t xml:space="preserve"> </w:t>
      </w:r>
      <w:r>
        <w:t>instr(ename,'un',4)</w:t>
      </w:r>
      <w:r>
        <w:rPr>
          <w:spacing w:val="4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rPr>
          <w:spacing w:val="-4"/>
        </w:rPr>
        <w:t>emp;</w:t>
      </w:r>
    </w:p>
    <w:p w14:paraId="49E8B55E">
      <w:pPr>
        <w:pStyle w:val="5"/>
        <w:spacing w:before="16"/>
        <w:ind w:left="1440"/>
      </w:pPr>
      <w:r>
        <w:t>4</w:t>
      </w:r>
      <w:r>
        <w:rPr>
          <w:spacing w:val="-5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rPr>
          <w:spacing w:val="-2"/>
        </w:rPr>
        <w:t>searching</w:t>
      </w:r>
    </w:p>
    <w:p w14:paraId="74733960">
      <w:pPr>
        <w:pStyle w:val="5"/>
        <w:spacing w:before="27"/>
      </w:pPr>
    </w:p>
    <w:p w14:paraId="3CE79980">
      <w:pPr>
        <w:pStyle w:val="5"/>
        <w:ind w:left="1397"/>
      </w:pPr>
      <w:r>
        <w:t>select</w:t>
      </w:r>
      <w:r>
        <w:rPr>
          <w:spacing w:val="5"/>
        </w:rPr>
        <w:t xml:space="preserve"> </w:t>
      </w:r>
      <w:r>
        <w:t>instr(ename,'un',4,2)</w:t>
      </w:r>
      <w:r>
        <w:rPr>
          <w:spacing w:val="6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rPr>
          <w:spacing w:val="-4"/>
        </w:rPr>
        <w:t>emp;</w:t>
      </w:r>
    </w:p>
    <w:p w14:paraId="7D2F7BCD">
      <w:pPr>
        <w:pStyle w:val="5"/>
        <w:spacing w:before="15"/>
        <w:ind w:left="1440"/>
      </w:pPr>
      <w:r>
        <w:t>4</w:t>
      </w:r>
      <w:r>
        <w:rPr>
          <w:spacing w:val="-5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rPr>
          <w:spacing w:val="-2"/>
        </w:rPr>
        <w:t>searching</w:t>
      </w:r>
    </w:p>
    <w:p w14:paraId="0FBE4B71">
      <w:pPr>
        <w:pStyle w:val="5"/>
        <w:spacing w:before="16"/>
        <w:ind w:left="1440"/>
      </w:pPr>
      <w:r>
        <w:t>2</w:t>
      </w:r>
      <w:r>
        <w:rPr>
          <w:spacing w:val="-5"/>
        </w:rPr>
        <w:t xml:space="preserve"> </w:t>
      </w:r>
      <w:r>
        <w:t>-&gt;return</w:t>
      </w:r>
      <w:r>
        <w:rPr>
          <w:spacing w:val="-4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repeated</w:t>
      </w:r>
      <w:r>
        <w:rPr>
          <w:spacing w:val="-4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(2nd</w:t>
      </w:r>
      <w:r>
        <w:rPr>
          <w:spacing w:val="-5"/>
        </w:rPr>
        <w:t xml:space="preserve"> </w:t>
      </w:r>
      <w:r>
        <w:rPr>
          <w:spacing w:val="-2"/>
        </w:rPr>
        <w:t>occurence)</w:t>
      </w:r>
    </w:p>
    <w:p w14:paraId="418CA2F1">
      <w:pPr>
        <w:pStyle w:val="5"/>
        <w:spacing w:before="26"/>
      </w:pPr>
    </w:p>
    <w:p w14:paraId="3E72EE07">
      <w:pPr>
        <w:pStyle w:val="5"/>
        <w:ind w:left="1397"/>
      </w:pPr>
      <w:r>
        <w:t>select</w:t>
      </w:r>
      <w:r>
        <w:rPr>
          <w:spacing w:val="6"/>
        </w:rPr>
        <w:t xml:space="preserve"> </w:t>
      </w:r>
      <w:r>
        <w:t>instr(ename,'un',-4)</w:t>
      </w:r>
      <w:r>
        <w:rPr>
          <w:spacing w:val="7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rPr>
          <w:spacing w:val="-4"/>
        </w:rPr>
        <w:t>emp;</w:t>
      </w:r>
    </w:p>
    <w:p w14:paraId="7CDD4819">
      <w:pPr>
        <w:pStyle w:val="5"/>
        <w:spacing w:before="16"/>
        <w:ind w:left="1440"/>
      </w:pPr>
      <w:r>
        <w:t>4</w:t>
      </w:r>
      <w:r>
        <w:rPr>
          <w:spacing w:val="-5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4th,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rPr>
          <w:spacing w:val="-2"/>
        </w:rPr>
        <w:t>searching</w:t>
      </w:r>
    </w:p>
    <w:p w14:paraId="25AD3B55">
      <w:pPr>
        <w:pStyle w:val="5"/>
        <w:spacing w:before="27"/>
      </w:pPr>
    </w:p>
    <w:p w14:paraId="47181B75">
      <w:pPr>
        <w:pStyle w:val="9"/>
        <w:numPr>
          <w:ilvl w:val="0"/>
          <w:numId w:val="21"/>
        </w:numPr>
        <w:tabs>
          <w:tab w:val="left" w:pos="2160"/>
        </w:tabs>
        <w:spacing w:before="0" w:after="0" w:line="240" w:lineRule="auto"/>
        <w:ind w:left="2160" w:right="0" w:hanging="763"/>
        <w:jc w:val="left"/>
        <w:rPr>
          <w:sz w:val="21"/>
        </w:rPr>
      </w:pPr>
      <w:r>
        <w:rPr>
          <w:color w:val="FF0000"/>
          <w:sz w:val="21"/>
        </w:rPr>
        <w:t>INSTR</w:t>
      </w:r>
      <w:r>
        <w:rPr>
          <w:color w:val="FF0000"/>
          <w:spacing w:val="-2"/>
          <w:sz w:val="21"/>
        </w:rPr>
        <w:t xml:space="preserve"> </w:t>
      </w:r>
      <w:r>
        <w:rPr>
          <w:color w:val="FF0000"/>
          <w:sz w:val="21"/>
        </w:rPr>
        <w:t>is</w:t>
      </w:r>
      <w:r>
        <w:rPr>
          <w:color w:val="FF0000"/>
          <w:spacing w:val="-2"/>
          <w:sz w:val="21"/>
        </w:rPr>
        <w:t xml:space="preserve"> </w:t>
      </w:r>
      <w:r>
        <w:rPr>
          <w:color w:val="FF0000"/>
          <w:sz w:val="21"/>
        </w:rPr>
        <w:t>available</w:t>
      </w:r>
      <w:r>
        <w:rPr>
          <w:color w:val="FF0000"/>
          <w:spacing w:val="-2"/>
          <w:sz w:val="21"/>
        </w:rPr>
        <w:t xml:space="preserve"> </w:t>
      </w:r>
      <w:r>
        <w:rPr>
          <w:color w:val="FF0000"/>
          <w:sz w:val="21"/>
        </w:rPr>
        <w:t>in</w:t>
      </w:r>
      <w:r>
        <w:rPr>
          <w:color w:val="FF0000"/>
          <w:spacing w:val="-2"/>
          <w:sz w:val="21"/>
        </w:rPr>
        <w:t xml:space="preserve"> </w:t>
      </w:r>
      <w:r>
        <w:rPr>
          <w:color w:val="FF0000"/>
          <w:sz w:val="21"/>
        </w:rPr>
        <w:t>MySQL</w:t>
      </w:r>
      <w:r>
        <w:rPr>
          <w:color w:val="FF0000"/>
          <w:spacing w:val="-2"/>
          <w:sz w:val="21"/>
        </w:rPr>
        <w:t xml:space="preserve"> </w:t>
      </w:r>
      <w:r>
        <w:rPr>
          <w:color w:val="FF0000"/>
          <w:sz w:val="21"/>
        </w:rPr>
        <w:t>but</w:t>
      </w:r>
      <w:r>
        <w:rPr>
          <w:color w:val="FF0000"/>
          <w:spacing w:val="-1"/>
          <w:sz w:val="21"/>
        </w:rPr>
        <w:t xml:space="preserve"> </w:t>
      </w:r>
      <w:r>
        <w:rPr>
          <w:color w:val="FF0000"/>
          <w:sz w:val="21"/>
        </w:rPr>
        <w:t>3rd</w:t>
      </w:r>
      <w:r>
        <w:rPr>
          <w:color w:val="FF0000"/>
          <w:spacing w:val="-2"/>
          <w:sz w:val="21"/>
        </w:rPr>
        <w:t xml:space="preserve"> </w:t>
      </w:r>
      <w:r>
        <w:rPr>
          <w:color w:val="FF0000"/>
          <w:sz w:val="21"/>
        </w:rPr>
        <w:t>and</w:t>
      </w:r>
      <w:r>
        <w:rPr>
          <w:color w:val="FF0000"/>
          <w:spacing w:val="-2"/>
          <w:sz w:val="21"/>
        </w:rPr>
        <w:t xml:space="preserve"> </w:t>
      </w:r>
      <w:r>
        <w:rPr>
          <w:color w:val="FF0000"/>
          <w:sz w:val="21"/>
        </w:rPr>
        <w:t>4th</w:t>
      </w:r>
      <w:r>
        <w:rPr>
          <w:color w:val="FF0000"/>
          <w:spacing w:val="-2"/>
          <w:sz w:val="21"/>
        </w:rPr>
        <w:t xml:space="preserve"> </w:t>
      </w:r>
      <w:r>
        <w:rPr>
          <w:color w:val="FF0000"/>
          <w:sz w:val="21"/>
        </w:rPr>
        <w:t>parameter</w:t>
      </w:r>
      <w:r>
        <w:rPr>
          <w:color w:val="FF0000"/>
          <w:spacing w:val="-2"/>
          <w:sz w:val="21"/>
        </w:rPr>
        <w:t xml:space="preserve"> </w:t>
      </w:r>
      <w:r>
        <w:rPr>
          <w:color w:val="FF0000"/>
          <w:sz w:val="21"/>
        </w:rPr>
        <w:t>not</w:t>
      </w:r>
      <w:r>
        <w:rPr>
          <w:color w:val="FF0000"/>
          <w:spacing w:val="-1"/>
          <w:sz w:val="21"/>
        </w:rPr>
        <w:t xml:space="preserve"> </w:t>
      </w:r>
      <w:r>
        <w:rPr>
          <w:color w:val="FF0000"/>
          <w:sz w:val="21"/>
        </w:rPr>
        <w:t>allowed</w:t>
      </w:r>
      <w:r>
        <w:rPr>
          <w:color w:val="FF0000"/>
          <w:spacing w:val="-2"/>
          <w:sz w:val="21"/>
        </w:rPr>
        <w:t xml:space="preserve"> </w:t>
      </w:r>
      <w:r>
        <w:rPr>
          <w:color w:val="FF0000"/>
          <w:sz w:val="21"/>
        </w:rPr>
        <w:t>in</w:t>
      </w:r>
      <w:r>
        <w:rPr>
          <w:color w:val="FF0000"/>
          <w:spacing w:val="-2"/>
          <w:sz w:val="21"/>
        </w:rPr>
        <w:t xml:space="preserve"> MySQL</w:t>
      </w:r>
    </w:p>
    <w:p w14:paraId="74485EA2">
      <w:pPr>
        <w:pStyle w:val="5"/>
        <w:spacing w:before="19"/>
      </w:pPr>
    </w:p>
    <w:p w14:paraId="6E15F2EC">
      <w:pPr>
        <w:pStyle w:val="5"/>
        <w:tabs>
          <w:tab w:val="left" w:pos="2880"/>
        </w:tabs>
        <w:spacing w:line="530" w:lineRule="atLeast"/>
        <w:ind w:left="1397" w:right="6706"/>
      </w:pPr>
      <w:r>
        <w:t>LENGTH:</w:t>
      </w:r>
      <w:r>
        <w:rPr>
          <w:spacing w:val="-9"/>
        </w:rPr>
        <w:t xml:space="preserve"> </w:t>
      </w:r>
      <w:r>
        <w:t>-</w:t>
      </w:r>
      <w:r>
        <w:tab/>
      </w:r>
      <w:r>
        <w:t>(returns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length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string) select length(ename) from emp;</w:t>
      </w:r>
    </w:p>
    <w:p w14:paraId="16E4FD3D">
      <w:pPr>
        <w:pStyle w:val="9"/>
        <w:numPr>
          <w:ilvl w:val="0"/>
          <w:numId w:val="21"/>
        </w:numPr>
        <w:tabs>
          <w:tab w:val="left" w:pos="2160"/>
        </w:tabs>
        <w:spacing w:before="22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for</w:t>
      </w:r>
      <w:r>
        <w:rPr>
          <w:spacing w:val="-7"/>
          <w:sz w:val="21"/>
        </w:rPr>
        <w:t xml:space="preserve"> </w:t>
      </w:r>
      <w:r>
        <w:rPr>
          <w:sz w:val="21"/>
        </w:rPr>
        <w:t>varchar</w:t>
      </w:r>
      <w:r>
        <w:rPr>
          <w:spacing w:val="-7"/>
          <w:sz w:val="21"/>
        </w:rPr>
        <w:t xml:space="preserve"> </w:t>
      </w:r>
      <w:r>
        <w:rPr>
          <w:sz w:val="21"/>
        </w:rPr>
        <w:t>as</w:t>
      </w:r>
      <w:r>
        <w:rPr>
          <w:spacing w:val="-6"/>
          <w:sz w:val="21"/>
        </w:rPr>
        <w:t xml:space="preserve"> </w:t>
      </w:r>
      <w:r>
        <w:rPr>
          <w:sz w:val="21"/>
        </w:rPr>
        <w:t>char</w:t>
      </w:r>
      <w:r>
        <w:rPr>
          <w:spacing w:val="-7"/>
          <w:sz w:val="21"/>
        </w:rPr>
        <w:t xml:space="preserve"> </w:t>
      </w:r>
      <w:r>
        <w:rPr>
          <w:sz w:val="21"/>
        </w:rPr>
        <w:t>has</w:t>
      </w:r>
      <w:r>
        <w:rPr>
          <w:spacing w:val="-6"/>
          <w:sz w:val="21"/>
        </w:rPr>
        <w:t xml:space="preserve"> </w:t>
      </w:r>
      <w:r>
        <w:rPr>
          <w:sz w:val="21"/>
        </w:rPr>
        <w:t>fixed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lenght</w:t>
      </w:r>
    </w:p>
    <w:p w14:paraId="4E7F115C">
      <w:pPr>
        <w:pStyle w:val="5"/>
      </w:pPr>
    </w:p>
    <w:p w14:paraId="325659F1">
      <w:pPr>
        <w:pStyle w:val="5"/>
        <w:spacing w:before="40"/>
      </w:pPr>
    </w:p>
    <w:p w14:paraId="4F0065AA">
      <w:pPr>
        <w:pStyle w:val="5"/>
        <w:ind w:left="1397"/>
      </w:pPr>
      <w:r>
        <w:t>ASCII:</w:t>
      </w:r>
      <w:r>
        <w:rPr>
          <w:spacing w:val="-4"/>
        </w:rPr>
        <w:t xml:space="preserve"> </w:t>
      </w:r>
      <w:r>
        <w:t>-(returns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ascii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1st</w:t>
      </w:r>
      <w:r>
        <w:rPr>
          <w:spacing w:val="-3"/>
        </w:rPr>
        <w:t xml:space="preserve"> </w:t>
      </w:r>
      <w:r>
        <w:rPr>
          <w:spacing w:val="-2"/>
        </w:rPr>
        <w:t>letter)</w:t>
      </w:r>
    </w:p>
    <w:p w14:paraId="681B64FA">
      <w:pPr>
        <w:pStyle w:val="5"/>
        <w:spacing w:before="35"/>
      </w:pPr>
    </w:p>
    <w:p w14:paraId="1380FD40">
      <w:pPr>
        <w:pStyle w:val="5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ascii(ename)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emp;</w:t>
      </w:r>
    </w:p>
    <w:p w14:paraId="5D6064FA">
      <w:pPr>
        <w:pStyle w:val="5"/>
        <w:spacing w:before="13" w:line="252" w:lineRule="auto"/>
        <w:ind w:left="1397" w:right="7156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ascii(substr(ename,2))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emp; select ascii('z') from emp;</w:t>
      </w:r>
    </w:p>
    <w:p w14:paraId="0EEF11C6">
      <w:pPr>
        <w:pStyle w:val="5"/>
        <w:spacing w:before="2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distinct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ascii('z')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emp;</w:t>
      </w:r>
    </w:p>
    <w:p w14:paraId="4826E2A9">
      <w:pPr>
        <w:pStyle w:val="5"/>
        <w:spacing w:before="214"/>
        <w:rPr>
          <w:rFonts w:ascii="Calibri"/>
        </w:rPr>
      </w:pPr>
    </w:p>
    <w:p w14:paraId="6EBE7935">
      <w:pPr>
        <w:pStyle w:val="5"/>
        <w:ind w:left="1397"/>
      </w:pPr>
      <w:r>
        <w:t>select</w:t>
      </w:r>
      <w:r>
        <w:rPr>
          <w:spacing w:val="-5"/>
        </w:rPr>
        <w:t xml:space="preserve"> </w:t>
      </w:r>
      <w:r>
        <w:t>ascii</w:t>
      </w:r>
      <w:r>
        <w:rPr>
          <w:spacing w:val="-4"/>
        </w:rPr>
        <w:t xml:space="preserve"> </w:t>
      </w:r>
      <w:r>
        <w:t>('z'</w:t>
      </w:r>
      <w:r>
        <w:rPr>
          <w:spacing w:val="-4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dual;</w:t>
      </w:r>
    </w:p>
    <w:p w14:paraId="1763770C">
      <w:pPr>
        <w:pStyle w:val="9"/>
        <w:numPr>
          <w:ilvl w:val="0"/>
          <w:numId w:val="21"/>
        </w:numPr>
        <w:tabs>
          <w:tab w:val="left" w:pos="2160"/>
        </w:tabs>
        <w:spacing w:before="143" w:after="0" w:line="252" w:lineRule="exact"/>
        <w:ind w:left="2160" w:right="0" w:hanging="763"/>
        <w:jc w:val="left"/>
        <w:rPr>
          <w:sz w:val="21"/>
        </w:rPr>
      </w:pPr>
      <w:r>
        <w:rPr>
          <w:sz w:val="21"/>
        </w:rPr>
        <w:t>DUAL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system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table</w:t>
      </w:r>
    </w:p>
    <w:p w14:paraId="78564C22">
      <w:pPr>
        <w:pStyle w:val="9"/>
        <w:numPr>
          <w:ilvl w:val="0"/>
          <w:numId w:val="21"/>
        </w:numPr>
        <w:tabs>
          <w:tab w:val="left" w:pos="2160"/>
        </w:tabs>
        <w:spacing w:before="0" w:after="0" w:line="283" w:lineRule="exact"/>
        <w:ind w:left="2160" w:right="0" w:hanging="763"/>
        <w:jc w:val="left"/>
        <w:rPr>
          <w:position w:val="-5"/>
          <w:sz w:val="21"/>
        </w:rPr>
      </w:pPr>
      <w:r>
        <w:rPr>
          <w:sz w:val="21"/>
        </w:rPr>
        <w:t>it</w:t>
      </w:r>
      <w:r>
        <w:rPr>
          <w:spacing w:val="-5"/>
          <w:sz w:val="21"/>
        </w:rPr>
        <w:t xml:space="preserve"> </w:t>
      </w:r>
      <w:r>
        <w:rPr>
          <w:sz w:val="21"/>
        </w:rPr>
        <w:t>contains</w:t>
      </w:r>
      <w:r>
        <w:rPr>
          <w:spacing w:val="-4"/>
          <w:sz w:val="21"/>
        </w:rPr>
        <w:t xml:space="preserve"> </w:t>
      </w:r>
      <w:r>
        <w:rPr>
          <w:sz w:val="21"/>
        </w:rPr>
        <w:t>only</w:t>
      </w:r>
      <w:r>
        <w:rPr>
          <w:spacing w:val="-4"/>
          <w:sz w:val="21"/>
        </w:rPr>
        <w:t xml:space="preserve"> </w:t>
      </w:r>
      <w:r>
        <w:rPr>
          <w:sz w:val="21"/>
        </w:rPr>
        <w:t>1</w:t>
      </w:r>
      <w:r>
        <w:rPr>
          <w:spacing w:val="-4"/>
          <w:sz w:val="21"/>
        </w:rPr>
        <w:t xml:space="preserve"> </w:t>
      </w:r>
      <w:r>
        <w:rPr>
          <w:sz w:val="21"/>
        </w:rPr>
        <w:t>row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column</w:t>
      </w:r>
    </w:p>
    <w:p w14:paraId="1ACB32DE">
      <w:pPr>
        <w:pStyle w:val="9"/>
        <w:numPr>
          <w:ilvl w:val="0"/>
          <w:numId w:val="21"/>
        </w:numPr>
        <w:tabs>
          <w:tab w:val="left" w:pos="2160"/>
        </w:tabs>
        <w:spacing w:before="0" w:after="0" w:line="206" w:lineRule="auto"/>
        <w:ind w:left="2160" w:right="0" w:hanging="763"/>
        <w:jc w:val="left"/>
        <w:rPr>
          <w:position w:val="-7"/>
          <w:sz w:val="21"/>
        </w:rPr>
      </w:pPr>
      <w:r>
        <w:rPr>
          <w:sz w:val="21"/>
        </w:rPr>
        <w:t>DUAL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dummy</w:t>
      </w:r>
      <w:r>
        <w:rPr>
          <w:spacing w:val="-5"/>
          <w:sz w:val="21"/>
        </w:rPr>
        <w:t xml:space="preserve"> </w:t>
      </w:r>
      <w:r>
        <w:rPr>
          <w:sz w:val="21"/>
        </w:rPr>
        <w:t>table</w:t>
      </w:r>
      <w:r>
        <w:rPr>
          <w:spacing w:val="-4"/>
          <w:sz w:val="21"/>
        </w:rPr>
        <w:t xml:space="preserve"> </w:t>
      </w:r>
      <w:r>
        <w:rPr>
          <w:sz w:val="21"/>
        </w:rPr>
        <w:t>(present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all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RDBMS)</w:t>
      </w:r>
    </w:p>
    <w:p w14:paraId="59FCD3F3">
      <w:pPr>
        <w:pStyle w:val="5"/>
        <w:spacing w:before="245" w:line="252" w:lineRule="auto"/>
        <w:ind w:left="1397" w:right="6792"/>
        <w:rPr>
          <w:rFonts w:ascii="Calibri"/>
        </w:rPr>
      </w:pPr>
      <w:r>
        <w:rPr>
          <w:rFonts w:ascii="Calibri"/>
        </w:rPr>
        <w:t>select substr('New Mumbai', 1,3) from dual; 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'Welcome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CDAC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Mumbai'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dual; select 10+10 from dual;</w:t>
      </w:r>
    </w:p>
    <w:p w14:paraId="2592EF3B">
      <w:pPr>
        <w:pStyle w:val="5"/>
        <w:spacing w:after="0" w:line="252" w:lineRule="auto"/>
        <w:rPr>
          <w:rFonts w:ascii="Calibri"/>
        </w:rPr>
        <w:sectPr>
          <w:pgSz w:w="12240" w:h="15840"/>
          <w:pgMar w:top="840" w:right="0" w:bottom="1060" w:left="0" w:header="0" w:footer="798" w:gutter="0"/>
          <w:cols w:space="720" w:num="1"/>
        </w:sectPr>
      </w:pPr>
    </w:p>
    <w:p w14:paraId="3854196F">
      <w:pPr>
        <w:spacing w:before="93"/>
        <w:ind w:left="1397" w:right="0" w:firstLine="0"/>
        <w:jc w:val="left"/>
        <w:rPr>
          <w:sz w:val="21"/>
        </w:rPr>
      </w:pPr>
      <w:r>
        <w:rPr>
          <w:spacing w:val="-2"/>
          <w:sz w:val="21"/>
        </w:rPr>
        <w:t>CHAR:-</w:t>
      </w:r>
    </w:p>
    <w:p w14:paraId="62FF39A3">
      <w:pPr>
        <w:pStyle w:val="5"/>
        <w:spacing w:before="28"/>
      </w:pPr>
    </w:p>
    <w:p w14:paraId="5724B270">
      <w:pPr>
        <w:pStyle w:val="5"/>
        <w:ind w:left="1397"/>
      </w:pPr>
      <w:r>
        <w:t>In</w:t>
      </w:r>
      <w:r>
        <w:rPr>
          <w:spacing w:val="-16"/>
        </w:rPr>
        <w:t xml:space="preserve"> </w:t>
      </w:r>
      <w:r>
        <w:t>MySQL:</w:t>
      </w:r>
      <w:r>
        <w:rPr>
          <w:spacing w:val="-15"/>
        </w:rPr>
        <w:t xml:space="preserve"> </w:t>
      </w:r>
      <w:r>
        <w:rPr>
          <w:spacing w:val="-10"/>
        </w:rPr>
        <w:t>-</w:t>
      </w:r>
    </w:p>
    <w:p w14:paraId="0D5F0EFF">
      <w:pPr>
        <w:pStyle w:val="5"/>
        <w:spacing w:before="89"/>
        <w:ind w:left="340"/>
      </w:pPr>
      <w:r>
        <w:br w:type="column"/>
      </w:r>
      <w:r>
        <w:t>(returns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character</w:t>
      </w:r>
      <w:r>
        <w:rPr>
          <w:spacing w:val="1"/>
        </w:rPr>
        <w:t xml:space="preserve"> </w:t>
      </w:r>
      <w:r>
        <w:t>corresponding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ascii</w:t>
      </w:r>
      <w:r>
        <w:rPr>
          <w:spacing w:val="1"/>
        </w:rPr>
        <w:t xml:space="preserve"> </w:t>
      </w:r>
      <w:r>
        <w:rPr>
          <w:spacing w:val="-2"/>
        </w:rPr>
        <w:t>value)</w:t>
      </w:r>
    </w:p>
    <w:p w14:paraId="4507153A">
      <w:pPr>
        <w:pStyle w:val="5"/>
        <w:spacing w:after="0"/>
        <w:sectPr>
          <w:pgSz w:w="12240" w:h="15840"/>
          <w:pgMar w:top="1100" w:right="0" w:bottom="1060" w:left="0" w:header="0" w:footer="798" w:gutter="0"/>
          <w:cols w:equalWidth="0" w:num="2">
            <w:col w:w="2501" w:space="40"/>
            <w:col w:w="9699"/>
          </w:cols>
        </w:sectPr>
      </w:pPr>
    </w:p>
    <w:p w14:paraId="420515E3">
      <w:pPr>
        <w:pStyle w:val="5"/>
        <w:tabs>
          <w:tab w:val="left" w:pos="5760"/>
          <w:tab w:val="left" w:pos="6481"/>
        </w:tabs>
        <w:spacing w:before="12"/>
        <w:ind w:left="1397"/>
        <w:rPr>
          <w:position w:val="5"/>
        </w:rPr>
      </w:pPr>
      <w:r>
        <w:t>select</w:t>
      </w:r>
      <w:r>
        <w:rPr>
          <w:spacing w:val="-4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(65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utf8)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dual;</w:t>
      </w:r>
      <w:r>
        <w:tab/>
      </w:r>
      <w:r>
        <w:rPr>
          <w:position w:val="5"/>
        </w:rPr>
        <w:t>-</w:t>
      </w:r>
      <w:r>
        <w:rPr>
          <w:spacing w:val="-10"/>
          <w:position w:val="5"/>
        </w:rPr>
        <w:t>&gt;</w:t>
      </w:r>
      <w:r>
        <w:rPr>
          <w:position w:val="5"/>
        </w:rPr>
        <w:tab/>
      </w:r>
      <w:r>
        <w:rPr>
          <w:spacing w:val="-10"/>
          <w:position w:val="5"/>
        </w:rPr>
        <w:t>A</w:t>
      </w:r>
    </w:p>
    <w:p w14:paraId="36D8497D">
      <w:pPr>
        <w:pStyle w:val="5"/>
        <w:spacing w:before="235" w:line="504" w:lineRule="auto"/>
        <w:ind w:left="1397" w:right="2352"/>
      </w:pPr>
      <w:r>
        <w:t>--&gt;&gt;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utf8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English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 xml:space="preserve">set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Oracle:</w:t>
      </w:r>
    </w:p>
    <w:p w14:paraId="1AC3D476">
      <w:pPr>
        <w:pStyle w:val="5"/>
        <w:tabs>
          <w:tab w:val="left" w:pos="4320"/>
          <w:tab w:val="left" w:pos="5040"/>
        </w:tabs>
        <w:spacing w:before="6"/>
        <w:ind w:left="1397"/>
      </w:pPr>
      <w:r>
        <w:t>select</w:t>
      </w:r>
      <w:r>
        <w:rPr>
          <w:spacing w:val="-4"/>
        </w:rPr>
        <w:t xml:space="preserve"> </w:t>
      </w:r>
      <w:r>
        <w:t>chr</w:t>
      </w:r>
      <w:r>
        <w:rPr>
          <w:spacing w:val="-3"/>
        </w:rPr>
        <w:t xml:space="preserve"> </w:t>
      </w:r>
      <w:r>
        <w:t>(65)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dual;</w:t>
      </w:r>
      <w:r>
        <w:tab/>
      </w:r>
      <w:r>
        <w:t>-</w:t>
      </w:r>
      <w:r>
        <w:rPr>
          <w:spacing w:val="-10"/>
        </w:rPr>
        <w:t>&gt;</w:t>
      </w:r>
      <w:r>
        <w:tab/>
      </w:r>
      <w:r>
        <w:rPr>
          <w:spacing w:val="-10"/>
        </w:rPr>
        <w:t>A</w:t>
      </w:r>
    </w:p>
    <w:p w14:paraId="4BAC43C9">
      <w:pPr>
        <w:pStyle w:val="5"/>
        <w:spacing w:before="28"/>
      </w:pPr>
    </w:p>
    <w:p w14:paraId="0655E439">
      <w:pPr>
        <w:spacing w:before="0"/>
        <w:ind w:left="1397" w:right="0" w:firstLine="0"/>
        <w:jc w:val="left"/>
        <w:rPr>
          <w:sz w:val="21"/>
        </w:rPr>
      </w:pPr>
      <w:r>
        <w:rPr>
          <w:sz w:val="21"/>
        </w:rPr>
        <w:t>SOUNDEX:</w:t>
      </w:r>
      <w:r>
        <w:rPr>
          <w:spacing w:val="-9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450E5E3B">
      <w:pPr>
        <w:pStyle w:val="5"/>
        <w:spacing w:before="14" w:line="256" w:lineRule="auto"/>
        <w:ind w:left="1397" w:right="2352" w:firstLine="763"/>
      </w:pPr>
      <w:r>
        <w:t>(removes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vowels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both</w:t>
      </w:r>
      <w:r>
        <w:rPr>
          <w:spacing w:val="-11"/>
        </w:rPr>
        <w:t xml:space="preserve"> </w:t>
      </w:r>
      <w:r>
        <w:t>string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compares)</w:t>
      </w:r>
      <w:r>
        <w:rPr>
          <w:spacing w:val="-11"/>
        </w:rPr>
        <w:t xml:space="preserve"> </w:t>
      </w:r>
      <w:r>
        <w:t>(a,</w:t>
      </w:r>
      <w:r>
        <w:rPr>
          <w:spacing w:val="-11"/>
        </w:rPr>
        <w:t xml:space="preserve"> </w:t>
      </w:r>
      <w:r>
        <w:t>e,</w:t>
      </w:r>
      <w:r>
        <w:rPr>
          <w:spacing w:val="-11"/>
        </w:rPr>
        <w:t xml:space="preserve"> </w:t>
      </w:r>
      <w:r>
        <w:t>i,</w:t>
      </w:r>
      <w:r>
        <w:rPr>
          <w:spacing w:val="-11"/>
        </w:rPr>
        <w:t xml:space="preserve"> </w:t>
      </w:r>
      <w:r>
        <w:t>o,</w:t>
      </w:r>
      <w:r>
        <w:rPr>
          <w:spacing w:val="-11"/>
        </w:rPr>
        <w:t xml:space="preserve"> </w:t>
      </w:r>
      <w:r>
        <w:t>u,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-&gt;</w:t>
      </w:r>
      <w:r>
        <w:rPr>
          <w:spacing w:val="-11"/>
        </w:rPr>
        <w:t xml:space="preserve"> </w:t>
      </w:r>
      <w:r>
        <w:t>US) select * from emp where soundex(ename) = soundex('Aroon');</w:t>
      </w:r>
    </w:p>
    <w:p w14:paraId="15ED8B10">
      <w:pPr>
        <w:pStyle w:val="5"/>
        <w:spacing w:after="0" w:line="256" w:lineRule="auto"/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3C1B42FB">
      <w:pPr>
        <w:spacing w:before="88"/>
        <w:ind w:left="0" w:right="56" w:firstLine="0"/>
        <w:jc w:val="center"/>
        <w:rPr>
          <w:sz w:val="32"/>
        </w:rPr>
      </w:pPr>
      <w:r>
        <w:rPr>
          <w:sz w:val="32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3589655</wp:posOffset>
            </wp:positionH>
            <wp:positionV relativeFrom="paragraph">
              <wp:posOffset>280035</wp:posOffset>
            </wp:positionV>
            <wp:extent cx="590550" cy="19050"/>
            <wp:effectExtent l="0" t="0" r="0" b="0"/>
            <wp:wrapNone/>
            <wp:docPr id="27" name="Imag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49" cy="19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DAY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5</w:t>
      </w:r>
    </w:p>
    <w:p w14:paraId="64C1E672">
      <w:pPr>
        <w:pStyle w:val="5"/>
        <w:spacing w:before="142"/>
        <w:rPr>
          <w:sz w:val="24"/>
        </w:rPr>
      </w:pPr>
    </w:p>
    <w:p w14:paraId="3D8DA8AC">
      <w:pPr>
        <w:spacing w:before="0"/>
        <w:ind w:left="1397" w:right="0" w:firstLine="0"/>
        <w:jc w:val="left"/>
        <w:rPr>
          <w:sz w:val="24"/>
        </w:rPr>
      </w:pP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Functions:</w:t>
      </w:r>
      <w:r>
        <w:rPr>
          <w:spacing w:val="2"/>
          <w:sz w:val="24"/>
        </w:rPr>
        <w:t xml:space="preserve"> </w:t>
      </w:r>
      <w:r>
        <w:rPr>
          <w:spacing w:val="-10"/>
          <w:sz w:val="24"/>
        </w:rPr>
        <w:t>-</w:t>
      </w:r>
    </w:p>
    <w:p w14:paraId="07C5E952">
      <w:pPr>
        <w:pStyle w:val="5"/>
        <w:spacing w:before="160"/>
        <w:ind w:left="1397"/>
      </w:pPr>
      <w:r>
        <w:rPr>
          <w:spacing w:val="-5"/>
          <w:w w:val="110"/>
        </w:rPr>
        <w:t>Sal</w:t>
      </w:r>
    </w:p>
    <w:p w14:paraId="735242A6">
      <w:pPr>
        <w:pStyle w:val="5"/>
        <w:spacing w:before="3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simplePos="0" relativeHeight="251706368" behindDoc="1" locked="0" layoutInCell="1" allowOverlap="1">
                <wp:simplePos x="0" y="0"/>
                <wp:positionH relativeFrom="page">
                  <wp:posOffset>887095</wp:posOffset>
                </wp:positionH>
                <wp:positionV relativeFrom="paragraph">
                  <wp:posOffset>132080</wp:posOffset>
                </wp:positionV>
                <wp:extent cx="320040" cy="1270"/>
                <wp:effectExtent l="0" t="0" r="0" b="0"/>
                <wp:wrapTopAndBottom/>
                <wp:docPr id="28" name="Graphi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>
                              <a:moveTo>
                                <a:pt x="0" y="0"/>
                              </a:moveTo>
                              <a:lnTo>
                                <a:pt x="319687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8" o:spid="_x0000_s1026" o:spt="100" style="position:absolute;left:0pt;margin-left:69.85pt;margin-top:10.4pt;height:0.1pt;width:25.2pt;mso-position-horizontal-relative:page;mso-wrap-distance-bottom:0pt;mso-wrap-distance-top:0pt;z-index:-251610112;mso-width-relative:page;mso-height-relative:page;" filled="f" stroked="t" coordsize="320040,1" o:gfxdata="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zaee+1gAAAAkBAAAPAAAA&#10;AAAAAAEAIAAAACIAAABkcnMvZG93bnJldi54bWxQSwECFAAUAAAACACHTuJA7J5gwBcCAAB8BAAA&#10;DgAAAAAAAAABACAAAAAlAQAAZHJzL2Uyb0RvYy54bWxQSwUGAAAAAAYABgBZAQAArgUAAAAA&#10;" path="m0,0l319687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44C349A7">
      <w:pPr>
        <w:pStyle w:val="5"/>
        <w:spacing w:before="115"/>
        <w:ind w:left="1397"/>
      </w:pPr>
      <w:r>
        <w:rPr>
          <w:spacing w:val="-2"/>
          <w:w w:val="110"/>
        </w:rPr>
        <w:t>1234.567</w:t>
      </w:r>
    </w:p>
    <w:p w14:paraId="74C7EEFF">
      <w:pPr>
        <w:pStyle w:val="5"/>
        <w:spacing w:before="1"/>
        <w:ind w:left="1397"/>
      </w:pPr>
      <w:r>
        <w:rPr>
          <w:spacing w:val="-2"/>
          <w:w w:val="110"/>
        </w:rPr>
        <w:t>1561.019</w:t>
      </w:r>
    </w:p>
    <w:p w14:paraId="44417C11">
      <w:pPr>
        <w:pStyle w:val="5"/>
        <w:spacing w:before="17"/>
        <w:ind w:left="1397"/>
      </w:pPr>
      <w:r>
        <w:rPr>
          <w:spacing w:val="-2"/>
          <w:w w:val="110"/>
        </w:rPr>
        <w:t>1375.516</w:t>
      </w:r>
    </w:p>
    <w:p w14:paraId="59CE6ED6">
      <w:pPr>
        <w:pStyle w:val="5"/>
        <w:spacing w:before="1"/>
        <w:ind w:left="1397"/>
      </w:pPr>
      <w:r>
        <w:rPr>
          <w:spacing w:val="-2"/>
          <w:w w:val="110"/>
        </w:rPr>
        <w:t>1749.167</w:t>
      </w:r>
    </w:p>
    <w:p w14:paraId="6E6892D3">
      <w:pPr>
        <w:pStyle w:val="5"/>
        <w:spacing w:before="237"/>
        <w:ind w:left="1397"/>
      </w:pPr>
      <w:r>
        <w:t>In</w:t>
      </w:r>
      <w:r>
        <w:rPr>
          <w:spacing w:val="-16"/>
        </w:rPr>
        <w:t xml:space="preserve"> </w:t>
      </w:r>
      <w:r>
        <w:t>MySQL:</w:t>
      </w:r>
      <w:r>
        <w:rPr>
          <w:spacing w:val="-15"/>
        </w:rPr>
        <w:t xml:space="preserve"> </w:t>
      </w:r>
      <w:r>
        <w:rPr>
          <w:spacing w:val="-10"/>
        </w:rPr>
        <w:t>-</w:t>
      </w:r>
    </w:p>
    <w:p w14:paraId="4987F80D">
      <w:pPr>
        <w:pStyle w:val="5"/>
        <w:spacing w:before="5"/>
        <w:rPr>
          <w:sz w:val="19"/>
        </w:rPr>
      </w:pPr>
    </w:p>
    <w:p w14:paraId="7CBACBF3">
      <w:pPr>
        <w:pStyle w:val="5"/>
        <w:spacing w:after="0"/>
        <w:rPr>
          <w:sz w:val="19"/>
        </w:rPr>
        <w:sectPr>
          <w:pgSz w:w="12240" w:h="15840"/>
          <w:pgMar w:top="1100" w:right="0" w:bottom="980" w:left="0" w:header="0" w:footer="798" w:gutter="0"/>
          <w:cols w:space="720" w:num="1"/>
        </w:sectPr>
      </w:pPr>
    </w:p>
    <w:p w14:paraId="4D95040D">
      <w:pPr>
        <w:pStyle w:val="5"/>
        <w:spacing w:before="59"/>
        <w:ind w:left="1397"/>
        <w:rPr>
          <w:rFonts w:ascii="Calibri"/>
        </w:rPr>
      </w:pPr>
      <w:r>
        <w:rPr>
          <w:rFonts w:ascii="Calibri"/>
        </w:rPr>
        <w:t>sal</w:t>
      </w:r>
      <w:r>
        <w:rPr>
          <w:rFonts w:ascii="Calibri"/>
          <w:spacing w:val="-2"/>
        </w:rPr>
        <w:t xml:space="preserve"> float</w:t>
      </w:r>
    </w:p>
    <w:p w14:paraId="15160833">
      <w:pPr>
        <w:pStyle w:val="5"/>
        <w:spacing w:before="14" w:line="261" w:lineRule="auto"/>
        <w:ind w:left="1397"/>
        <w:rPr>
          <w:rFonts w:ascii="Calibri"/>
        </w:rPr>
      </w:pPr>
      <w:r>
        <w:rPr>
          <w:rFonts w:ascii="Calibri"/>
        </w:rPr>
        <w:t>select round(sal) from emp; select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round(sal,1)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emp; select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round(sal,2)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emp; select round(sal,-2) from emp;</w:t>
      </w:r>
    </w:p>
    <w:p w14:paraId="1056858C">
      <w:pPr>
        <w:spacing w:before="0" w:line="240" w:lineRule="auto"/>
        <w:rPr>
          <w:rFonts w:ascii="Calibri"/>
          <w:sz w:val="21"/>
        </w:rPr>
      </w:pPr>
      <w:r>
        <w:br w:type="column"/>
      </w:r>
    </w:p>
    <w:p w14:paraId="2EC9DF12">
      <w:pPr>
        <w:pStyle w:val="5"/>
        <w:spacing w:before="112"/>
        <w:rPr>
          <w:rFonts w:ascii="Calibri"/>
        </w:rPr>
      </w:pPr>
    </w:p>
    <w:p w14:paraId="6EB833CB">
      <w:pPr>
        <w:pStyle w:val="5"/>
        <w:spacing w:line="256" w:lineRule="auto"/>
        <w:ind w:left="910" w:right="2791"/>
        <w:jc w:val="both"/>
      </w:pPr>
      <w:r>
        <w:rPr>
          <w:w w:val="105"/>
        </w:rPr>
        <w:t>-&gt; round off the sal till 1 decimal place -&gt; round</w:t>
      </w:r>
      <w:r>
        <w:rPr>
          <w:spacing w:val="-7"/>
          <w:w w:val="105"/>
        </w:rPr>
        <w:t xml:space="preserve"> </w:t>
      </w:r>
      <w:r>
        <w:rPr>
          <w:w w:val="105"/>
        </w:rPr>
        <w:t>off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sal</w:t>
      </w:r>
      <w:r>
        <w:rPr>
          <w:spacing w:val="-7"/>
          <w:w w:val="105"/>
        </w:rPr>
        <w:t xml:space="preserve"> </w:t>
      </w:r>
      <w:r>
        <w:rPr>
          <w:w w:val="105"/>
        </w:rPr>
        <w:t>till</w:t>
      </w:r>
      <w:r>
        <w:rPr>
          <w:spacing w:val="-7"/>
          <w:w w:val="105"/>
        </w:rPr>
        <w:t xml:space="preserve"> </w:t>
      </w:r>
      <w:r>
        <w:rPr>
          <w:w w:val="105"/>
        </w:rPr>
        <w:t>2</w:t>
      </w:r>
      <w:r>
        <w:rPr>
          <w:spacing w:val="-7"/>
          <w:w w:val="105"/>
        </w:rPr>
        <w:t xml:space="preserve"> </w:t>
      </w:r>
      <w:r>
        <w:rPr>
          <w:w w:val="105"/>
        </w:rPr>
        <w:t>decimal</w:t>
      </w:r>
      <w:r>
        <w:rPr>
          <w:spacing w:val="-7"/>
          <w:w w:val="105"/>
        </w:rPr>
        <w:t xml:space="preserve"> </w:t>
      </w:r>
      <w:r>
        <w:rPr>
          <w:w w:val="105"/>
        </w:rPr>
        <w:t>place</w:t>
      </w:r>
      <w:r>
        <w:rPr>
          <w:spacing w:val="-7"/>
          <w:w w:val="105"/>
        </w:rPr>
        <w:t xml:space="preserve"> </w:t>
      </w:r>
      <w:r>
        <w:rPr>
          <w:w w:val="105"/>
        </w:rPr>
        <w:t>-&gt;</w:t>
      </w:r>
      <w:r>
        <w:rPr>
          <w:spacing w:val="-7"/>
          <w:w w:val="105"/>
        </w:rPr>
        <w:t xml:space="preserve"> </w:t>
      </w:r>
      <w:r>
        <w:rPr>
          <w:w w:val="105"/>
        </w:rPr>
        <w:t>round off the sal on left side till 2 decimal place</w:t>
      </w:r>
    </w:p>
    <w:p w14:paraId="3659A401">
      <w:pPr>
        <w:pStyle w:val="5"/>
        <w:spacing w:after="0" w:line="256" w:lineRule="auto"/>
        <w:jc w:val="both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4091" w:space="40"/>
            <w:col w:w="8109"/>
          </w:cols>
        </w:sectPr>
      </w:pPr>
    </w:p>
    <w:p w14:paraId="0934B27C">
      <w:pPr>
        <w:pStyle w:val="5"/>
        <w:spacing w:before="41"/>
      </w:pPr>
    </w:p>
    <w:p w14:paraId="17857B4B">
      <w:pPr>
        <w:pStyle w:val="5"/>
        <w:ind w:left="1397"/>
      </w:pPr>
      <w:r>
        <w:rPr>
          <w:color w:val="FF0000"/>
        </w:rPr>
        <w:t>In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Oracle:</w:t>
      </w:r>
      <w:r>
        <w:rPr>
          <w:color w:val="FF0000"/>
          <w:spacing w:val="-10"/>
        </w:rPr>
        <w:t xml:space="preserve"> -</w:t>
      </w:r>
    </w:p>
    <w:p w14:paraId="6D2FD9A1">
      <w:pPr>
        <w:pStyle w:val="5"/>
        <w:spacing w:before="62"/>
        <w:ind w:left="1397"/>
      </w:pPr>
      <w:r>
        <w:t>sal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rPr>
          <w:spacing w:val="-2"/>
        </w:rPr>
        <w:t>(7,3)</w:t>
      </w:r>
    </w:p>
    <w:p w14:paraId="33C74564">
      <w:pPr>
        <w:pStyle w:val="5"/>
        <w:spacing w:before="16"/>
        <w:ind w:left="1397"/>
      </w:pPr>
      <w:r>
        <w:rPr>
          <w:spacing w:val="-2"/>
          <w:w w:val="110"/>
        </w:rPr>
        <w:t>1234.567</w:t>
      </w:r>
    </w:p>
    <w:p w14:paraId="7DB6DFA3">
      <w:pPr>
        <w:pStyle w:val="5"/>
        <w:spacing w:before="232" w:line="506" w:lineRule="auto"/>
        <w:ind w:left="1397" w:right="5721"/>
      </w:pPr>
      <w:r>
        <w:rPr>
          <w:spacing w:val="-2"/>
          <w:w w:val="105"/>
        </w:rPr>
        <w:t>TRUNCATE:</w:t>
      </w:r>
      <w:r>
        <w:rPr>
          <w:spacing w:val="61"/>
          <w:w w:val="150"/>
        </w:rPr>
        <w:t xml:space="preserve"> </w:t>
      </w:r>
      <w:r>
        <w:rPr>
          <w:spacing w:val="-2"/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(removes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decimal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point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 xml:space="preserve">numbers) </w:t>
      </w:r>
      <w:r>
        <w:rPr>
          <w:color w:val="6F2FA0"/>
          <w:w w:val="105"/>
        </w:rPr>
        <w:t>In MySQL: -</w:t>
      </w:r>
    </w:p>
    <w:p w14:paraId="723CC772">
      <w:pPr>
        <w:pStyle w:val="5"/>
        <w:spacing w:line="243" w:lineRule="exact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truncate(sal,0)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emp;</w:t>
      </w:r>
    </w:p>
    <w:p w14:paraId="2FB2F3FC">
      <w:pPr>
        <w:pStyle w:val="5"/>
        <w:spacing w:before="79" w:line="532" w:lineRule="auto"/>
        <w:ind w:left="1397" w:right="795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truncate(sal,1)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emp; select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truncate(sal,2)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emp;</w:t>
      </w:r>
    </w:p>
    <w:p w14:paraId="2B10E14C">
      <w:pPr>
        <w:pStyle w:val="5"/>
        <w:spacing w:line="256" w:lineRule="exact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truncate(sal,-2)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emp;</w:t>
      </w:r>
    </w:p>
    <w:p w14:paraId="1BD15101">
      <w:pPr>
        <w:pStyle w:val="5"/>
        <w:rPr>
          <w:rFonts w:ascii="Calibri"/>
        </w:rPr>
      </w:pPr>
    </w:p>
    <w:p w14:paraId="17F5EA45">
      <w:pPr>
        <w:pStyle w:val="5"/>
        <w:ind w:left="1397"/>
      </w:pPr>
      <w:r>
        <w:rPr>
          <w:color w:val="FF0000"/>
        </w:rPr>
        <w:t>In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Oracle:</w:t>
      </w:r>
      <w:r>
        <w:rPr>
          <w:color w:val="FF0000"/>
          <w:spacing w:val="-10"/>
        </w:rPr>
        <w:t xml:space="preserve"> -</w:t>
      </w:r>
    </w:p>
    <w:p w14:paraId="49A3D5C9">
      <w:pPr>
        <w:pStyle w:val="5"/>
        <w:spacing w:before="1" w:line="516" w:lineRule="auto"/>
        <w:ind w:left="1397" w:right="7957"/>
      </w:pPr>
      <w:r>
        <w:rPr>
          <w:w w:val="105"/>
        </w:rPr>
        <w:t>select trunc(sal) from emp; select</w:t>
      </w:r>
      <w:r>
        <w:rPr>
          <w:spacing w:val="-19"/>
          <w:w w:val="105"/>
        </w:rPr>
        <w:t xml:space="preserve"> </w:t>
      </w:r>
      <w:r>
        <w:rPr>
          <w:w w:val="105"/>
        </w:rPr>
        <w:t>trunc(sal,1)</w:t>
      </w:r>
      <w:r>
        <w:rPr>
          <w:spacing w:val="-19"/>
          <w:w w:val="105"/>
        </w:rPr>
        <w:t xml:space="preserve"> </w:t>
      </w:r>
      <w:r>
        <w:rPr>
          <w:w w:val="105"/>
        </w:rPr>
        <w:t>from</w:t>
      </w:r>
      <w:r>
        <w:rPr>
          <w:spacing w:val="-19"/>
          <w:w w:val="105"/>
        </w:rPr>
        <w:t xml:space="preserve"> </w:t>
      </w:r>
      <w:r>
        <w:rPr>
          <w:w w:val="105"/>
        </w:rPr>
        <w:t>emp; select</w:t>
      </w:r>
      <w:r>
        <w:rPr>
          <w:spacing w:val="-19"/>
          <w:w w:val="105"/>
        </w:rPr>
        <w:t xml:space="preserve"> </w:t>
      </w:r>
      <w:r>
        <w:rPr>
          <w:w w:val="105"/>
        </w:rPr>
        <w:t>trunc(sal,2)</w:t>
      </w:r>
      <w:r>
        <w:rPr>
          <w:spacing w:val="-19"/>
          <w:w w:val="105"/>
        </w:rPr>
        <w:t xml:space="preserve"> </w:t>
      </w:r>
      <w:r>
        <w:rPr>
          <w:w w:val="105"/>
        </w:rPr>
        <w:t>from</w:t>
      </w:r>
      <w:r>
        <w:rPr>
          <w:spacing w:val="-19"/>
          <w:w w:val="105"/>
        </w:rPr>
        <w:t xml:space="preserve"> </w:t>
      </w:r>
      <w:r>
        <w:rPr>
          <w:w w:val="105"/>
        </w:rPr>
        <w:t xml:space="preserve">emp; </w:t>
      </w:r>
      <w:r>
        <w:t>select trunc(sal,-2) from emp;</w:t>
      </w:r>
    </w:p>
    <w:p w14:paraId="7BC1E676">
      <w:pPr>
        <w:pStyle w:val="5"/>
        <w:spacing w:before="7"/>
      </w:pPr>
    </w:p>
    <w:p w14:paraId="6C31F5AB">
      <w:pPr>
        <w:pStyle w:val="5"/>
        <w:tabs>
          <w:tab w:val="left" w:pos="3600"/>
        </w:tabs>
        <w:ind w:left="1397"/>
      </w:pPr>
      <w:r>
        <w:t>CEIL</w:t>
      </w:r>
      <w:r>
        <w:rPr>
          <w:spacing w:val="-9"/>
        </w:rPr>
        <w:t xml:space="preserve"> </w:t>
      </w:r>
      <w:r>
        <w:t>Ceiling:</w:t>
      </w:r>
      <w:r>
        <w:rPr>
          <w:spacing w:val="-8"/>
        </w:rPr>
        <w:t xml:space="preserve"> </w:t>
      </w:r>
      <w:r>
        <w:rPr>
          <w:spacing w:val="-10"/>
        </w:rPr>
        <w:t>-</w:t>
      </w:r>
      <w:r>
        <w:tab/>
      </w:r>
      <w:r>
        <w:t>(adds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removing</w:t>
      </w:r>
      <w:r>
        <w:rPr>
          <w:spacing w:val="-5"/>
        </w:rPr>
        <w:t xml:space="preserve"> </w:t>
      </w:r>
      <w:r>
        <w:t>decimal</w:t>
      </w:r>
      <w:r>
        <w:rPr>
          <w:spacing w:val="-4"/>
        </w:rPr>
        <w:t xml:space="preserve"> </w:t>
      </w:r>
      <w:r>
        <w:rPr>
          <w:spacing w:val="-2"/>
        </w:rPr>
        <w:t>point)</w:t>
      </w:r>
    </w:p>
    <w:p w14:paraId="1672A934">
      <w:pPr>
        <w:pStyle w:val="5"/>
        <w:spacing w:before="45"/>
      </w:pPr>
    </w:p>
    <w:p w14:paraId="6009DC0C">
      <w:pPr>
        <w:pStyle w:val="5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ceil(sal)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emp;</w:t>
      </w:r>
    </w:p>
    <w:p w14:paraId="2323BE86">
      <w:pPr>
        <w:pStyle w:val="5"/>
        <w:spacing w:after="0"/>
        <w:rPr>
          <w:rFonts w:ascii="Calibri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6719A786">
      <w:pPr>
        <w:pStyle w:val="5"/>
        <w:tabs>
          <w:tab w:val="left" w:pos="3600"/>
        </w:tabs>
        <w:spacing w:before="79"/>
        <w:ind w:left="1397"/>
      </w:pPr>
      <w:r>
        <w:rPr>
          <w:spacing w:val="-2"/>
          <w:position w:val="1"/>
        </w:rPr>
        <w:t>FLOOR:</w:t>
      </w:r>
      <w:r>
        <w:rPr>
          <w:spacing w:val="-10"/>
          <w:position w:val="1"/>
        </w:rPr>
        <w:t xml:space="preserve"> -</w:t>
      </w:r>
      <w:r>
        <w:rPr>
          <w:position w:val="1"/>
        </w:rPr>
        <w:tab/>
      </w:r>
      <w:r>
        <w:t>(removes</w:t>
      </w:r>
      <w:r>
        <w:rPr>
          <w:spacing w:val="-3"/>
        </w:rPr>
        <w:t xml:space="preserve"> </w:t>
      </w:r>
      <w:r>
        <w:t>decimal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goes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rPr>
          <w:spacing w:val="-5"/>
        </w:rPr>
        <w:t>no)</w:t>
      </w:r>
    </w:p>
    <w:p w14:paraId="651AE6D3">
      <w:pPr>
        <w:pStyle w:val="5"/>
        <w:spacing w:before="52"/>
      </w:pPr>
    </w:p>
    <w:p w14:paraId="6A4750D9">
      <w:pPr>
        <w:pStyle w:val="5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floor(sal)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emp;</w:t>
      </w:r>
    </w:p>
    <w:p w14:paraId="3BBD3ACB">
      <w:pPr>
        <w:pStyle w:val="5"/>
        <w:spacing w:before="56"/>
        <w:rPr>
          <w:rFonts w:ascii="Calibri"/>
        </w:rPr>
      </w:pPr>
    </w:p>
    <w:p w14:paraId="48FE02A9">
      <w:pPr>
        <w:pStyle w:val="5"/>
        <w:spacing w:before="1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truncate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(3.6,0),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floor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(3.6),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truncate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(-3.6,0),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floor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(-3.6)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dual;</w:t>
      </w:r>
    </w:p>
    <w:p w14:paraId="10D86530">
      <w:pPr>
        <w:pStyle w:val="5"/>
        <w:spacing w:before="11"/>
        <w:rPr>
          <w:rFonts w:ascii="Calibri"/>
          <w:sz w:val="14"/>
        </w:rPr>
      </w:pPr>
    </w:p>
    <w:p w14:paraId="456109FD">
      <w:pPr>
        <w:pStyle w:val="5"/>
        <w:spacing w:after="0"/>
        <w:rPr>
          <w:rFonts w:ascii="Calibri"/>
          <w:sz w:val="14"/>
        </w:rPr>
        <w:sectPr>
          <w:pgSz w:w="12240" w:h="15840"/>
          <w:pgMar w:top="1100" w:right="0" w:bottom="980" w:left="0" w:header="0" w:footer="798" w:gutter="0"/>
          <w:cols w:space="720" w:num="1"/>
        </w:sectPr>
      </w:pPr>
    </w:p>
    <w:p w14:paraId="40B9960A">
      <w:pPr>
        <w:pStyle w:val="5"/>
        <w:tabs>
          <w:tab w:val="left" w:pos="1142"/>
        </w:tabs>
        <w:spacing w:before="110"/>
        <w:jc w:val="right"/>
      </w:pPr>
      <w:r>
        <w:rPr>
          <w:spacing w:val="-10"/>
          <w:w w:val="110"/>
        </w:rPr>
        <w:t>3</w:t>
      </w:r>
      <w:r>
        <w:tab/>
      </w:r>
      <w:r>
        <w:rPr>
          <w:spacing w:val="-10"/>
          <w:w w:val="110"/>
        </w:rPr>
        <w:t>3</w:t>
      </w:r>
    </w:p>
    <w:p w14:paraId="3DF07685">
      <w:pPr>
        <w:pStyle w:val="5"/>
      </w:pPr>
    </w:p>
    <w:p w14:paraId="63DD4840">
      <w:pPr>
        <w:pStyle w:val="5"/>
        <w:spacing w:before="41"/>
      </w:pPr>
    </w:p>
    <w:p w14:paraId="3CC25842">
      <w:pPr>
        <w:spacing w:before="0"/>
        <w:ind w:left="1397" w:right="0" w:firstLine="0"/>
        <w:jc w:val="left"/>
        <w:rPr>
          <w:sz w:val="21"/>
        </w:rPr>
      </w:pPr>
      <w:r>
        <w:rPr>
          <w:sz w:val="21"/>
        </w:rPr>
        <w:t>SIGN:</w:t>
      </w:r>
      <w:r>
        <w:rPr>
          <w:spacing w:val="-10"/>
          <w:sz w:val="21"/>
        </w:rPr>
        <w:t xml:space="preserve"> -</w:t>
      </w:r>
    </w:p>
    <w:p w14:paraId="08F0530E">
      <w:pPr>
        <w:pStyle w:val="5"/>
        <w:spacing w:before="28"/>
      </w:pPr>
    </w:p>
    <w:p w14:paraId="6BDE27A5">
      <w:pPr>
        <w:pStyle w:val="5"/>
        <w:ind w:left="83" w:right="1226"/>
        <w:jc w:val="center"/>
      </w:pPr>
      <w:r>
        <w:rPr>
          <w:spacing w:val="-2"/>
          <w:w w:val="110"/>
        </w:rPr>
        <w:t>-</w:t>
      </w:r>
      <w:r>
        <w:rPr>
          <w:spacing w:val="-12"/>
          <w:w w:val="110"/>
        </w:rPr>
        <w:t>1</w:t>
      </w:r>
    </w:p>
    <w:p w14:paraId="62054C05">
      <w:pPr>
        <w:pStyle w:val="5"/>
        <w:spacing w:before="62"/>
        <w:ind w:right="1226"/>
        <w:jc w:val="center"/>
      </w:pPr>
      <w:r>
        <w:rPr>
          <w:spacing w:val="-10"/>
          <w:w w:val="110"/>
        </w:rPr>
        <w:t>0</w:t>
      </w:r>
    </w:p>
    <w:p w14:paraId="78E03A35">
      <w:pPr>
        <w:pStyle w:val="5"/>
        <w:spacing w:before="16"/>
        <w:ind w:right="1226"/>
        <w:jc w:val="center"/>
      </w:pPr>
      <w:r>
        <w:rPr>
          <w:spacing w:val="-10"/>
          <w:w w:val="110"/>
        </w:rPr>
        <w:t>1</w:t>
      </w:r>
    </w:p>
    <w:p w14:paraId="790E0424">
      <w:pPr>
        <w:pStyle w:val="5"/>
        <w:spacing w:before="221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sign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(-15)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dual;</w:t>
      </w:r>
    </w:p>
    <w:p w14:paraId="45BCC6F7">
      <w:pPr>
        <w:pStyle w:val="5"/>
        <w:spacing w:before="51"/>
        <w:rPr>
          <w:rFonts w:ascii="Calibri"/>
        </w:rPr>
      </w:pPr>
    </w:p>
    <w:p w14:paraId="5BCA0866">
      <w:pPr>
        <w:pStyle w:val="5"/>
        <w:ind w:left="1397"/>
      </w:pPr>
      <w:r>
        <w:t>Uses:</w:t>
      </w:r>
      <w:r>
        <w:rPr>
          <w:spacing w:val="-9"/>
        </w:rPr>
        <w:t xml:space="preserve"> </w:t>
      </w:r>
      <w:r>
        <w:rPr>
          <w:spacing w:val="-10"/>
        </w:rPr>
        <w:t>-</w:t>
      </w:r>
    </w:p>
    <w:p w14:paraId="3D400CF6">
      <w:pPr>
        <w:pStyle w:val="9"/>
        <w:numPr>
          <w:ilvl w:val="0"/>
          <w:numId w:val="22"/>
        </w:numPr>
        <w:tabs>
          <w:tab w:val="left" w:pos="1628"/>
        </w:tabs>
        <w:spacing w:before="62" w:after="0" w:line="240" w:lineRule="auto"/>
        <w:ind w:left="1628" w:right="0" w:hanging="231"/>
        <w:jc w:val="left"/>
        <w:rPr>
          <w:sz w:val="21"/>
        </w:rPr>
      </w:pPr>
      <w:r>
        <w:rPr>
          <w:sz w:val="21"/>
        </w:rPr>
        <w:t>check</w:t>
      </w:r>
      <w:r>
        <w:rPr>
          <w:spacing w:val="-11"/>
          <w:sz w:val="21"/>
        </w:rPr>
        <w:t xml:space="preserve"> </w:t>
      </w:r>
      <w:r>
        <w:rPr>
          <w:sz w:val="21"/>
        </w:rPr>
        <w:t>if</w:t>
      </w:r>
      <w:r>
        <w:rPr>
          <w:spacing w:val="-11"/>
          <w:sz w:val="21"/>
        </w:rPr>
        <w:t xml:space="preserve"> </w:t>
      </w:r>
      <w:r>
        <w:rPr>
          <w:sz w:val="21"/>
        </w:rPr>
        <w:t>num</w:t>
      </w:r>
      <w:r>
        <w:rPr>
          <w:spacing w:val="-10"/>
          <w:sz w:val="21"/>
        </w:rPr>
        <w:t xml:space="preserve"> </w:t>
      </w:r>
      <w:r>
        <w:rPr>
          <w:sz w:val="21"/>
        </w:rPr>
        <w:t>is</w:t>
      </w:r>
      <w:r>
        <w:rPr>
          <w:spacing w:val="-11"/>
          <w:sz w:val="21"/>
        </w:rPr>
        <w:t xml:space="preserve"> </w:t>
      </w:r>
      <w:r>
        <w:rPr>
          <w:sz w:val="21"/>
        </w:rPr>
        <w:t>+ve</w:t>
      </w:r>
      <w:r>
        <w:rPr>
          <w:spacing w:val="-11"/>
          <w:sz w:val="21"/>
        </w:rPr>
        <w:t xml:space="preserve"> </w:t>
      </w:r>
      <w:r>
        <w:rPr>
          <w:sz w:val="21"/>
        </w:rPr>
        <w:t>or</w:t>
      </w:r>
      <w:r>
        <w:rPr>
          <w:spacing w:val="-10"/>
          <w:sz w:val="21"/>
        </w:rPr>
        <w:t xml:space="preserve"> </w:t>
      </w:r>
      <w:r>
        <w:rPr>
          <w:sz w:val="21"/>
        </w:rPr>
        <w:t>-</w:t>
      </w:r>
      <w:r>
        <w:rPr>
          <w:spacing w:val="-10"/>
          <w:sz w:val="21"/>
        </w:rPr>
        <w:t>v</w:t>
      </w:r>
    </w:p>
    <w:p w14:paraId="0D009A23">
      <w:pPr>
        <w:pStyle w:val="9"/>
        <w:numPr>
          <w:ilvl w:val="0"/>
          <w:numId w:val="22"/>
        </w:numPr>
        <w:tabs>
          <w:tab w:val="left" w:pos="1628"/>
        </w:tabs>
        <w:spacing w:before="16" w:after="0" w:line="240" w:lineRule="auto"/>
        <w:ind w:left="1628" w:right="0" w:hanging="231"/>
        <w:jc w:val="left"/>
        <w:rPr>
          <w:sz w:val="21"/>
        </w:rPr>
      </w:pPr>
      <w:r>
        <w:rPr>
          <w:sz w:val="21"/>
        </w:rPr>
        <w:t>sign(SP-</w:t>
      </w:r>
      <w:r>
        <w:rPr>
          <w:spacing w:val="-5"/>
          <w:sz w:val="21"/>
        </w:rPr>
        <w:t>CP)</w:t>
      </w:r>
    </w:p>
    <w:p w14:paraId="4BD635ED">
      <w:pPr>
        <w:pStyle w:val="9"/>
        <w:numPr>
          <w:ilvl w:val="0"/>
          <w:numId w:val="22"/>
        </w:numPr>
        <w:tabs>
          <w:tab w:val="left" w:pos="1628"/>
        </w:tabs>
        <w:spacing w:before="2" w:after="0" w:line="240" w:lineRule="auto"/>
        <w:ind w:left="1628" w:right="0" w:hanging="231"/>
        <w:jc w:val="left"/>
        <w:rPr>
          <w:sz w:val="21"/>
        </w:rPr>
      </w:pPr>
      <w:r>
        <w:rPr>
          <w:spacing w:val="-2"/>
          <w:sz w:val="21"/>
        </w:rPr>
        <w:t>sign(temperature)</w:t>
      </w:r>
    </w:p>
    <w:p w14:paraId="2CD484C2">
      <w:pPr>
        <w:pStyle w:val="9"/>
        <w:numPr>
          <w:ilvl w:val="0"/>
          <w:numId w:val="22"/>
        </w:numPr>
        <w:tabs>
          <w:tab w:val="left" w:pos="1628"/>
        </w:tabs>
        <w:spacing w:before="16" w:after="0" w:line="240" w:lineRule="auto"/>
        <w:ind w:left="1628" w:right="0" w:hanging="231"/>
        <w:jc w:val="left"/>
        <w:rPr>
          <w:sz w:val="21"/>
        </w:rPr>
      </w:pPr>
      <w:r>
        <w:rPr>
          <w:spacing w:val="-2"/>
          <w:sz w:val="21"/>
        </w:rPr>
        <w:t>sign(blood_group)</w:t>
      </w:r>
    </w:p>
    <w:p w14:paraId="68511F77">
      <w:pPr>
        <w:pStyle w:val="9"/>
        <w:numPr>
          <w:ilvl w:val="0"/>
          <w:numId w:val="22"/>
        </w:numPr>
        <w:tabs>
          <w:tab w:val="left" w:pos="1628"/>
        </w:tabs>
        <w:spacing w:before="2" w:after="0" w:line="240" w:lineRule="auto"/>
        <w:ind w:left="1628" w:right="0" w:hanging="231"/>
        <w:jc w:val="left"/>
        <w:rPr>
          <w:sz w:val="21"/>
        </w:rPr>
      </w:pPr>
      <w:r>
        <w:rPr>
          <w:spacing w:val="-2"/>
          <w:w w:val="105"/>
          <w:sz w:val="21"/>
        </w:rPr>
        <w:t>sign(medical_report)</w:t>
      </w:r>
    </w:p>
    <w:p w14:paraId="1576D401">
      <w:pPr>
        <w:pStyle w:val="9"/>
        <w:numPr>
          <w:ilvl w:val="0"/>
          <w:numId w:val="22"/>
        </w:numPr>
        <w:tabs>
          <w:tab w:val="left" w:pos="1628"/>
        </w:tabs>
        <w:spacing w:before="1" w:after="0" w:line="240" w:lineRule="auto"/>
        <w:ind w:left="1628" w:right="0" w:hanging="231"/>
        <w:jc w:val="left"/>
        <w:rPr>
          <w:sz w:val="21"/>
        </w:rPr>
      </w:pPr>
      <w:r>
        <w:rPr>
          <w:spacing w:val="-2"/>
          <w:w w:val="105"/>
          <w:sz w:val="21"/>
        </w:rPr>
        <w:t>sign(bank_balance)</w:t>
      </w:r>
    </w:p>
    <w:p w14:paraId="47481BCB">
      <w:pPr>
        <w:pStyle w:val="9"/>
        <w:numPr>
          <w:ilvl w:val="0"/>
          <w:numId w:val="22"/>
        </w:numPr>
        <w:tabs>
          <w:tab w:val="left" w:pos="1628"/>
        </w:tabs>
        <w:spacing w:before="2" w:after="0" w:line="506" w:lineRule="auto"/>
        <w:ind w:left="1397" w:right="1329" w:firstLine="0"/>
        <w:jc w:val="left"/>
        <w:rPr>
          <w:sz w:val="21"/>
        </w:rPr>
      </w:pPr>
      <w:r>
        <w:rPr>
          <w:spacing w:val="-2"/>
          <w:sz w:val="21"/>
        </w:rPr>
        <w:t xml:space="preserve">sign(sensex) </w:t>
      </w:r>
      <w:r>
        <w:rPr>
          <w:sz w:val="21"/>
        </w:rPr>
        <w:t>MOD:</w:t>
      </w:r>
      <w:r>
        <w:rPr>
          <w:spacing w:val="-9"/>
          <w:sz w:val="21"/>
        </w:rPr>
        <w:t xml:space="preserve"> </w:t>
      </w:r>
      <w:r>
        <w:rPr>
          <w:sz w:val="21"/>
        </w:rPr>
        <w:t>-</w:t>
      </w:r>
    </w:p>
    <w:p w14:paraId="1A7E71F4">
      <w:pPr>
        <w:pStyle w:val="5"/>
        <w:tabs>
          <w:tab w:val="left" w:pos="2340"/>
        </w:tabs>
        <w:spacing w:before="106"/>
        <w:ind w:left="1273"/>
      </w:pPr>
      <w:r>
        <w:br w:type="column"/>
      </w:r>
      <w:r>
        <w:rPr>
          <w:spacing w:val="-2"/>
          <w:w w:val="110"/>
        </w:rPr>
        <w:t>-</w:t>
      </w:r>
      <w:r>
        <w:rPr>
          <w:spacing w:val="-12"/>
          <w:w w:val="110"/>
        </w:rPr>
        <w:t>3</w:t>
      </w:r>
      <w:r>
        <w:tab/>
      </w:r>
      <w:r>
        <w:rPr>
          <w:spacing w:val="-2"/>
          <w:w w:val="110"/>
        </w:rPr>
        <w:t>-</w:t>
      </w:r>
      <w:r>
        <w:rPr>
          <w:spacing w:val="-10"/>
          <w:w w:val="110"/>
        </w:rPr>
        <w:t>4</w:t>
      </w:r>
    </w:p>
    <w:p w14:paraId="298F6779">
      <w:pPr>
        <w:pStyle w:val="5"/>
      </w:pPr>
    </w:p>
    <w:p w14:paraId="7A8EB07D">
      <w:pPr>
        <w:pStyle w:val="5"/>
      </w:pPr>
    </w:p>
    <w:p w14:paraId="5EDFC6F3">
      <w:pPr>
        <w:pStyle w:val="5"/>
      </w:pPr>
    </w:p>
    <w:p w14:paraId="767407A2">
      <w:pPr>
        <w:pStyle w:val="5"/>
      </w:pPr>
    </w:p>
    <w:p w14:paraId="0D597B63">
      <w:pPr>
        <w:pStyle w:val="5"/>
      </w:pPr>
    </w:p>
    <w:p w14:paraId="0B4BE52A">
      <w:pPr>
        <w:pStyle w:val="5"/>
      </w:pPr>
    </w:p>
    <w:p w14:paraId="1DCE8D89">
      <w:pPr>
        <w:pStyle w:val="5"/>
      </w:pPr>
    </w:p>
    <w:p w14:paraId="3D26CBB9">
      <w:pPr>
        <w:pStyle w:val="5"/>
        <w:spacing w:before="129"/>
      </w:pPr>
    </w:p>
    <w:p w14:paraId="05A92E52">
      <w:pPr>
        <w:pStyle w:val="5"/>
        <w:tabs>
          <w:tab w:val="left" w:pos="1570"/>
        </w:tabs>
        <w:ind w:left="850"/>
      </w:pPr>
      <w:r>
        <w:rPr>
          <w:w w:val="105"/>
        </w:rPr>
        <w:t>-</w:t>
      </w:r>
      <w:r>
        <w:rPr>
          <w:spacing w:val="-10"/>
        </w:rPr>
        <w:t>&gt;</w:t>
      </w:r>
      <w:r>
        <w:tab/>
      </w:r>
      <w:r>
        <w:rPr>
          <w:w w:val="105"/>
        </w:rPr>
        <w:t>-</w:t>
      </w:r>
      <w:r>
        <w:rPr>
          <w:spacing w:val="-10"/>
          <w:w w:val="105"/>
        </w:rPr>
        <w:t>1</w:t>
      </w:r>
    </w:p>
    <w:p w14:paraId="74B0C3C5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4151" w:space="40"/>
            <w:col w:w="8049"/>
          </w:cols>
        </w:sectPr>
      </w:pPr>
    </w:p>
    <w:p w14:paraId="17BB56CB">
      <w:pPr>
        <w:pStyle w:val="5"/>
        <w:tabs>
          <w:tab w:val="left" w:pos="4320"/>
        </w:tabs>
        <w:spacing w:before="21" w:line="532" w:lineRule="auto"/>
        <w:ind w:left="1397"/>
        <w:rPr>
          <w:rFonts w:ascii="Calibri"/>
        </w:rPr>
      </w:pPr>
      <w:r>
        <w:rPr>
          <w:rFonts w:ascii="Calibri"/>
        </w:rPr>
        <w:t>select mod(9,5) from dual;</w:t>
      </w:r>
      <w:r>
        <w:rPr>
          <w:rFonts w:ascii="Calibri"/>
        </w:rPr>
        <w:tab/>
      </w:r>
      <w:r>
        <w:rPr>
          <w:rFonts w:ascii="Calibri"/>
          <w:spacing w:val="-6"/>
        </w:rPr>
        <w:t xml:space="preserve">-&gt; </w:t>
      </w:r>
      <w:r>
        <w:rPr>
          <w:rFonts w:ascii="Calibri"/>
        </w:rPr>
        <w:t>select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mod(8.22,2.2)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dual;</w:t>
      </w:r>
      <w:r>
        <w:rPr>
          <w:rFonts w:ascii="Calibri"/>
        </w:rPr>
        <w:tab/>
      </w:r>
      <w:r>
        <w:rPr>
          <w:rFonts w:ascii="Calibri"/>
        </w:rPr>
        <w:t>-</w:t>
      </w:r>
      <w:r>
        <w:rPr>
          <w:rFonts w:ascii="Calibri"/>
          <w:spacing w:val="-10"/>
        </w:rPr>
        <w:t>&gt;</w:t>
      </w:r>
    </w:p>
    <w:p w14:paraId="19D956C1">
      <w:pPr>
        <w:spacing w:before="21"/>
        <w:ind w:left="510" w:right="0" w:firstLine="0"/>
        <w:jc w:val="left"/>
        <w:rPr>
          <w:rFonts w:ascii="Calibri"/>
          <w:sz w:val="21"/>
        </w:rPr>
      </w:pPr>
      <w:r>
        <w:br w:type="column"/>
      </w:r>
      <w:r>
        <w:rPr>
          <w:rFonts w:ascii="Calibri"/>
          <w:spacing w:val="-10"/>
          <w:sz w:val="21"/>
        </w:rPr>
        <w:t>4</w:t>
      </w:r>
    </w:p>
    <w:p w14:paraId="36359C28">
      <w:pPr>
        <w:pStyle w:val="5"/>
        <w:spacing w:before="56"/>
        <w:rPr>
          <w:rFonts w:ascii="Calibri"/>
        </w:rPr>
      </w:pPr>
    </w:p>
    <w:p w14:paraId="76E3CC12">
      <w:pPr>
        <w:pStyle w:val="5"/>
        <w:ind w:left="510"/>
        <w:rPr>
          <w:rFonts w:ascii="Calibri"/>
        </w:rPr>
      </w:pPr>
      <w:r>
        <w:rPr>
          <w:rFonts w:ascii="Calibri"/>
          <w:spacing w:val="-4"/>
        </w:rPr>
        <w:t>1.62</w:t>
      </w:r>
    </w:p>
    <w:p w14:paraId="1412633B">
      <w:pPr>
        <w:pStyle w:val="5"/>
        <w:spacing w:after="0"/>
        <w:rPr>
          <w:rFonts w:ascii="Calibri"/>
        </w:rPr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4491" w:space="40"/>
            <w:col w:w="7709"/>
          </w:cols>
        </w:sectPr>
      </w:pPr>
    </w:p>
    <w:p w14:paraId="42E42481">
      <w:pPr>
        <w:spacing w:before="228"/>
        <w:ind w:left="1397" w:right="0" w:firstLine="0"/>
        <w:jc w:val="left"/>
        <w:rPr>
          <w:sz w:val="21"/>
        </w:rPr>
      </w:pPr>
      <w:r>
        <w:rPr>
          <w:spacing w:val="-4"/>
          <w:sz w:val="21"/>
        </w:rPr>
        <w:t>SQRT:</w:t>
      </w:r>
      <w:r>
        <w:rPr>
          <w:spacing w:val="-8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5D09A465">
      <w:pPr>
        <w:pStyle w:val="5"/>
        <w:tabs>
          <w:tab w:val="right" w:pos="4447"/>
        </w:tabs>
        <w:spacing w:before="278"/>
        <w:ind w:left="1397"/>
        <w:rPr>
          <w:position w:val="1"/>
        </w:rPr>
      </w:pPr>
      <w:r>
        <w:rPr>
          <w:rFonts w:ascii="Calibri"/>
        </w:rPr>
        <w:t>select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sqrt(81)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dual;</w:t>
      </w:r>
      <w:r>
        <w:rPr>
          <w:rFonts w:ascii="Calibri"/>
          <w:spacing w:val="-12"/>
        </w:rPr>
        <w:t xml:space="preserve"> </w:t>
      </w:r>
      <w:r>
        <w:rPr>
          <w:position w:val="1"/>
        </w:rPr>
        <w:t>-</w:t>
      </w:r>
      <w:r>
        <w:rPr>
          <w:spacing w:val="-10"/>
          <w:position w:val="1"/>
        </w:rPr>
        <w:t>&gt;</w:t>
      </w:r>
      <w:r>
        <w:rPr>
          <w:rFonts w:ascii="Times New Roman"/>
          <w:position w:val="1"/>
        </w:rPr>
        <w:tab/>
      </w:r>
      <w:r>
        <w:rPr>
          <w:spacing w:val="-10"/>
          <w:position w:val="1"/>
        </w:rPr>
        <w:t>9</w:t>
      </w:r>
    </w:p>
    <w:p w14:paraId="7CE2E51E">
      <w:pPr>
        <w:pStyle w:val="2"/>
        <w:spacing w:before="280"/>
        <w:ind w:left="1397"/>
      </w:pPr>
      <w:r>
        <w:t>POWER:</w:t>
      </w:r>
      <w:r>
        <w:rPr>
          <w:spacing w:val="-17"/>
        </w:rPr>
        <w:t xml:space="preserve"> </w:t>
      </w:r>
      <w:r>
        <w:rPr>
          <w:spacing w:val="-10"/>
        </w:rPr>
        <w:t>-</w:t>
      </w:r>
    </w:p>
    <w:p w14:paraId="38542DC1">
      <w:pPr>
        <w:pStyle w:val="2"/>
        <w:spacing w:after="0"/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3B524587">
      <w:pPr>
        <w:pStyle w:val="5"/>
        <w:tabs>
          <w:tab w:val="left" w:pos="4320"/>
        </w:tabs>
        <w:spacing w:before="275" w:line="532" w:lineRule="auto"/>
        <w:ind w:left="1397"/>
        <w:rPr>
          <w:rFonts w:ascii="Calibri"/>
        </w:rPr>
      </w:pPr>
      <w:r>
        <w:rPr>
          <w:rFonts w:ascii="Calibri"/>
        </w:rPr>
        <w:t>select power(10,3) from dual;</w:t>
      </w:r>
      <w:r>
        <w:rPr>
          <w:rFonts w:ascii="Calibri"/>
        </w:rPr>
        <w:tab/>
      </w:r>
      <w:r>
        <w:rPr>
          <w:rFonts w:ascii="Calibri"/>
          <w:spacing w:val="-6"/>
        </w:rPr>
        <w:t xml:space="preserve">-&gt; </w:t>
      </w:r>
      <w:r>
        <w:rPr>
          <w:rFonts w:ascii="Calibri"/>
        </w:rPr>
        <w:t>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power(10,1/3)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dual;</w:t>
      </w:r>
      <w:r>
        <w:rPr>
          <w:rFonts w:ascii="Calibri"/>
          <w:spacing w:val="42"/>
        </w:rPr>
        <w:t xml:space="preserve">  </w:t>
      </w:r>
      <w:r>
        <w:rPr>
          <w:rFonts w:ascii="Calibri"/>
        </w:rPr>
        <w:t>-</w:t>
      </w:r>
      <w:r>
        <w:rPr>
          <w:rFonts w:ascii="Calibri"/>
          <w:spacing w:val="-10"/>
        </w:rPr>
        <w:t>&gt;</w:t>
      </w:r>
    </w:p>
    <w:p w14:paraId="42EFEA2E">
      <w:pPr>
        <w:pStyle w:val="5"/>
        <w:spacing w:before="302"/>
        <w:ind w:left="510"/>
        <w:rPr>
          <w:rFonts w:ascii="Calibri"/>
        </w:rPr>
      </w:pPr>
      <w:r>
        <w:br w:type="column"/>
      </w:r>
      <w:r>
        <w:rPr>
          <w:rFonts w:ascii="Calibri"/>
          <w:spacing w:val="-4"/>
        </w:rPr>
        <w:t>1000</w:t>
      </w:r>
    </w:p>
    <w:p w14:paraId="707ADE59">
      <w:pPr>
        <w:pStyle w:val="5"/>
        <w:spacing w:before="313"/>
        <w:ind w:left="510"/>
        <w:rPr>
          <w:rFonts w:ascii="Calibri"/>
        </w:rPr>
      </w:pPr>
      <w:r>
        <w:rPr>
          <w:rFonts w:ascii="Calibri"/>
        </w:rPr>
        <w:t>10*0.33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0"/>
        </w:rPr>
        <w:t>=</w:t>
      </w:r>
    </w:p>
    <w:p w14:paraId="4A0EFF5B">
      <w:pPr>
        <w:pStyle w:val="5"/>
        <w:spacing w:after="0"/>
        <w:rPr>
          <w:rFonts w:ascii="Calibri"/>
        </w:rPr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4491" w:space="40"/>
            <w:col w:w="7709"/>
          </w:cols>
        </w:sectPr>
      </w:pPr>
    </w:p>
    <w:p w14:paraId="0AB5F7D1">
      <w:pPr>
        <w:pStyle w:val="5"/>
        <w:spacing w:before="6"/>
        <w:ind w:left="1397"/>
      </w:pPr>
      <w:r>
        <w:rPr>
          <w:color w:val="FF0000"/>
        </w:rPr>
        <w:t>**</w:t>
      </w:r>
      <w:r>
        <w:rPr>
          <w:color w:val="FF0000"/>
          <w:spacing w:val="-17"/>
        </w:rPr>
        <w:t xml:space="preserve"> </w:t>
      </w:r>
      <w:r>
        <w:rPr>
          <w:color w:val="FF0000"/>
        </w:rPr>
        <w:t>does</w:t>
      </w:r>
      <w:r>
        <w:rPr>
          <w:color w:val="FF0000"/>
          <w:spacing w:val="-16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16"/>
        </w:rPr>
        <w:t xml:space="preserve"> </w:t>
      </w:r>
      <w:r>
        <w:rPr>
          <w:color w:val="FF0000"/>
        </w:rPr>
        <w:t>work</w:t>
      </w:r>
      <w:r>
        <w:rPr>
          <w:color w:val="FF0000"/>
          <w:spacing w:val="-16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16"/>
        </w:rPr>
        <w:t xml:space="preserve"> </w:t>
      </w:r>
      <w:r>
        <w:rPr>
          <w:color w:val="FF0000"/>
          <w:spacing w:val="-5"/>
        </w:rPr>
        <w:t>SQL</w:t>
      </w:r>
    </w:p>
    <w:p w14:paraId="40B3DE47">
      <w:pPr>
        <w:pStyle w:val="5"/>
        <w:spacing w:before="28"/>
      </w:pPr>
    </w:p>
    <w:p w14:paraId="238BFCB5">
      <w:pPr>
        <w:pStyle w:val="5"/>
        <w:spacing w:before="1"/>
        <w:ind w:left="1397"/>
      </w:pPr>
      <w:r>
        <w:rPr>
          <w:color w:val="FF0000"/>
        </w:rPr>
        <w:t>**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works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Oracle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PL/SQL</w:t>
      </w:r>
      <w:r>
        <w:rPr>
          <w:color w:val="FF0000"/>
          <w:spacing w:val="-13"/>
        </w:rPr>
        <w:t xml:space="preserve"> </w:t>
      </w:r>
      <w:r>
        <w:rPr>
          <w:color w:val="FF0000"/>
          <w:spacing w:val="-2"/>
        </w:rPr>
        <w:t>programs</w:t>
      </w:r>
    </w:p>
    <w:p w14:paraId="3F03A7DD">
      <w:pPr>
        <w:pStyle w:val="5"/>
        <w:spacing w:before="61"/>
        <w:ind w:left="1397"/>
      </w:pPr>
      <w:r>
        <w:t>in</w:t>
      </w:r>
      <w:r>
        <w:rPr>
          <w:spacing w:val="-7"/>
        </w:rPr>
        <w:t xml:space="preserve"> </w:t>
      </w:r>
      <w:r>
        <w:t>SQL,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exponentiation,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color w:val="FF0000"/>
        </w:rPr>
        <w:t>POWER</w:t>
      </w:r>
      <w:r>
        <w:rPr>
          <w:color w:val="FF0000"/>
          <w:spacing w:val="-6"/>
        </w:rPr>
        <w:t xml:space="preserve"> </w:t>
      </w:r>
      <w:r>
        <w:rPr>
          <w:spacing w:val="-2"/>
        </w:rPr>
        <w:t>function</w:t>
      </w:r>
    </w:p>
    <w:p w14:paraId="714C92CC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1B7FF9FC">
      <w:pPr>
        <w:spacing w:before="82"/>
        <w:ind w:left="1397" w:right="0" w:firstLine="0"/>
        <w:jc w:val="left"/>
        <w:rPr>
          <w:sz w:val="21"/>
        </w:rPr>
      </w:pPr>
      <w:r>
        <w:rPr>
          <w:sz w:val="21"/>
        </w:rPr>
        <w:t>ABS:</w:t>
      </w:r>
      <w:r>
        <w:rPr>
          <w:spacing w:val="-6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79A09BAA">
      <w:pPr>
        <w:pStyle w:val="5"/>
        <w:tabs>
          <w:tab w:val="right" w:pos="4573"/>
        </w:tabs>
        <w:spacing w:before="283"/>
        <w:ind w:left="1397"/>
        <w:rPr>
          <w:position w:val="1"/>
        </w:rPr>
      </w:pPr>
      <w:r>
        <w:rPr>
          <w:rFonts w:ascii="Calibri"/>
        </w:rPr>
        <w:t>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abs(-10)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dual;</w:t>
      </w:r>
      <w:r>
        <w:rPr>
          <w:rFonts w:ascii="Calibri"/>
          <w:spacing w:val="-12"/>
        </w:rPr>
        <w:t xml:space="preserve"> </w:t>
      </w:r>
      <w:r>
        <w:rPr>
          <w:position w:val="1"/>
        </w:rPr>
        <w:t>-</w:t>
      </w:r>
      <w:r>
        <w:rPr>
          <w:spacing w:val="-10"/>
          <w:position w:val="1"/>
        </w:rPr>
        <w:t>&gt;</w:t>
      </w:r>
      <w:r>
        <w:rPr>
          <w:rFonts w:ascii="Times New Roman"/>
          <w:position w:val="1"/>
        </w:rPr>
        <w:tab/>
      </w:r>
      <w:r>
        <w:rPr>
          <w:spacing w:val="-5"/>
          <w:position w:val="1"/>
        </w:rPr>
        <w:t>10</w:t>
      </w:r>
    </w:p>
    <w:p w14:paraId="5D64DD79">
      <w:pPr>
        <w:pStyle w:val="5"/>
        <w:spacing w:after="0"/>
        <w:rPr>
          <w:position w:val="1"/>
        </w:rPr>
        <w:sectPr>
          <w:pgSz w:w="12240" w:h="15840"/>
          <w:pgMar w:top="840" w:right="0" w:bottom="980" w:left="0" w:header="0" w:footer="798" w:gutter="0"/>
          <w:cols w:space="720" w:num="1"/>
        </w:sectPr>
      </w:pPr>
    </w:p>
    <w:p w14:paraId="3F092256">
      <w:pPr>
        <w:pStyle w:val="5"/>
        <w:tabs>
          <w:tab w:val="left" w:pos="2160"/>
        </w:tabs>
        <w:spacing w:before="10"/>
        <w:ind w:left="1397"/>
      </w:pPr>
      <w:r>
        <w:rPr>
          <w:color w:val="FF0000"/>
          <w:spacing w:val="-10"/>
        </w:rPr>
        <w:t>x</w:t>
      </w:r>
      <w:r>
        <w:rPr>
          <w:color w:val="FF0000"/>
        </w:rPr>
        <w:tab/>
      </w:r>
      <w:r>
        <w:rPr>
          <w:color w:val="FF0000"/>
        </w:rPr>
        <w:t>-</w:t>
      </w:r>
      <w:r>
        <w:rPr>
          <w:color w:val="FF0000"/>
          <w:spacing w:val="-36"/>
        </w:rPr>
        <w:t>&gt;</w:t>
      </w:r>
    </w:p>
    <w:p w14:paraId="2BFDDAC8">
      <w:pPr>
        <w:pStyle w:val="5"/>
        <w:spacing w:before="28"/>
      </w:pPr>
    </w:p>
    <w:p w14:paraId="47D3AD7A">
      <w:pPr>
        <w:pStyle w:val="5"/>
        <w:ind w:left="1397"/>
      </w:pPr>
      <w:r>
        <w:rPr>
          <w:color w:val="FF0000"/>
          <w:spacing w:val="-2"/>
        </w:rPr>
        <w:t>sin(x)</w:t>
      </w:r>
    </w:p>
    <w:p w14:paraId="678C7A41">
      <w:pPr>
        <w:pStyle w:val="5"/>
        <w:spacing w:before="62"/>
        <w:ind w:left="1397"/>
      </w:pPr>
      <w:r>
        <w:rPr>
          <w:color w:val="FF0000"/>
          <w:spacing w:val="-2"/>
        </w:rPr>
        <w:t>cos(x)</w:t>
      </w:r>
    </w:p>
    <w:p w14:paraId="3F9F7945">
      <w:pPr>
        <w:pStyle w:val="5"/>
        <w:spacing w:before="16" w:line="247" w:lineRule="auto"/>
        <w:ind w:left="1397"/>
      </w:pPr>
      <w:r>
        <w:rPr>
          <w:color w:val="FF0000"/>
          <w:spacing w:val="-2"/>
        </w:rPr>
        <w:t>tan(x) sinh(x) cosh(x) tanh(x)</w:t>
      </w:r>
    </w:p>
    <w:p w14:paraId="7C7C6E3F">
      <w:pPr>
        <w:pStyle w:val="5"/>
        <w:spacing w:before="245" w:line="297" w:lineRule="auto"/>
        <w:ind w:left="1397" w:right="174"/>
      </w:pPr>
      <w:r>
        <w:rPr>
          <w:spacing w:val="-2"/>
        </w:rPr>
        <w:t>ln(y) log(n,m)</w:t>
      </w:r>
    </w:p>
    <w:p w14:paraId="42CB0D6F">
      <w:pPr>
        <w:pStyle w:val="5"/>
        <w:spacing w:before="6"/>
        <w:ind w:left="469"/>
      </w:pPr>
      <w:r>
        <w:br w:type="column"/>
      </w:r>
      <w:r>
        <w:rPr>
          <w:color w:val="FF0000"/>
          <w:spacing w:val="-4"/>
          <w:w w:val="105"/>
        </w:rPr>
        <w:t>radians</w:t>
      </w:r>
    </w:p>
    <w:p w14:paraId="722A511D">
      <w:pPr>
        <w:pStyle w:val="5"/>
      </w:pPr>
    </w:p>
    <w:p w14:paraId="0413CC4A">
      <w:pPr>
        <w:pStyle w:val="5"/>
      </w:pPr>
    </w:p>
    <w:p w14:paraId="746EEF48">
      <w:pPr>
        <w:pStyle w:val="5"/>
      </w:pPr>
    </w:p>
    <w:p w14:paraId="228B20D3">
      <w:pPr>
        <w:pStyle w:val="5"/>
        <w:spacing w:before="71"/>
      </w:pPr>
    </w:p>
    <w:p w14:paraId="05D7034C">
      <w:pPr>
        <w:spacing w:before="0"/>
        <w:ind w:left="0" w:right="16" w:firstLine="0"/>
        <w:jc w:val="center"/>
        <w:rPr>
          <w:sz w:val="21"/>
        </w:rPr>
      </w:pPr>
      <w:r>
        <w:rPr>
          <w:color w:val="FF0000"/>
          <w:sz w:val="21"/>
        </w:rPr>
        <w:t>-</w:t>
      </w:r>
      <w:r>
        <w:rPr>
          <w:color w:val="FF0000"/>
          <w:spacing w:val="-10"/>
          <w:sz w:val="21"/>
        </w:rPr>
        <w:t>&gt;</w:t>
      </w:r>
    </w:p>
    <w:p w14:paraId="4FB66C82">
      <w:pPr>
        <w:spacing w:before="1"/>
        <w:ind w:left="0" w:right="16" w:firstLine="0"/>
        <w:jc w:val="center"/>
        <w:rPr>
          <w:sz w:val="21"/>
        </w:rPr>
      </w:pPr>
      <w:r>
        <w:rPr>
          <w:color w:val="FF0000"/>
          <w:sz w:val="21"/>
        </w:rPr>
        <w:t>-</w:t>
      </w:r>
      <w:r>
        <w:rPr>
          <w:color w:val="FF0000"/>
          <w:spacing w:val="-10"/>
          <w:sz w:val="21"/>
        </w:rPr>
        <w:t>&gt;</w:t>
      </w:r>
    </w:p>
    <w:p w14:paraId="5471D59A">
      <w:pPr>
        <w:spacing w:before="2"/>
        <w:ind w:left="0" w:right="16" w:firstLine="0"/>
        <w:jc w:val="center"/>
        <w:rPr>
          <w:sz w:val="21"/>
        </w:rPr>
      </w:pPr>
      <w:r>
        <w:rPr>
          <w:color w:val="FF0000"/>
          <w:sz w:val="21"/>
        </w:rPr>
        <w:t>-</w:t>
      </w:r>
      <w:r>
        <w:rPr>
          <w:color w:val="FF0000"/>
          <w:spacing w:val="-10"/>
          <w:sz w:val="21"/>
        </w:rPr>
        <w:t>&gt;</w:t>
      </w:r>
    </w:p>
    <w:p w14:paraId="05F0BEB3">
      <w:pPr>
        <w:spacing w:before="0" w:line="240" w:lineRule="auto"/>
        <w:rPr>
          <w:sz w:val="21"/>
        </w:rPr>
      </w:pPr>
      <w:r>
        <w:br w:type="column"/>
      </w:r>
    </w:p>
    <w:p w14:paraId="4F6870CF">
      <w:pPr>
        <w:pStyle w:val="5"/>
      </w:pPr>
    </w:p>
    <w:p w14:paraId="79204341">
      <w:pPr>
        <w:pStyle w:val="5"/>
      </w:pPr>
    </w:p>
    <w:p w14:paraId="5BE7A5DB">
      <w:pPr>
        <w:pStyle w:val="5"/>
      </w:pPr>
    </w:p>
    <w:p w14:paraId="18F4EF48">
      <w:pPr>
        <w:pStyle w:val="5"/>
        <w:spacing w:before="77"/>
      </w:pPr>
    </w:p>
    <w:p w14:paraId="4A46A415">
      <w:pPr>
        <w:pStyle w:val="5"/>
        <w:ind w:right="4125"/>
        <w:jc w:val="both"/>
      </w:pPr>
      <w:r>
        <w:rPr>
          <w:color w:val="FF0000"/>
          <w:w w:val="105"/>
        </w:rPr>
        <w:t>not</w:t>
      </w:r>
      <w:r>
        <w:rPr>
          <w:color w:val="FF0000"/>
          <w:spacing w:val="-8"/>
          <w:w w:val="105"/>
        </w:rPr>
        <w:t xml:space="preserve"> </w:t>
      </w:r>
      <w:r>
        <w:rPr>
          <w:color w:val="FF0000"/>
          <w:w w:val="105"/>
        </w:rPr>
        <w:t>supported</w:t>
      </w:r>
      <w:r>
        <w:rPr>
          <w:color w:val="FF0000"/>
          <w:spacing w:val="-8"/>
          <w:w w:val="105"/>
        </w:rPr>
        <w:t xml:space="preserve"> </w:t>
      </w:r>
      <w:r>
        <w:rPr>
          <w:color w:val="FF0000"/>
          <w:w w:val="105"/>
        </w:rPr>
        <w:t>by</w:t>
      </w:r>
      <w:r>
        <w:rPr>
          <w:color w:val="FF0000"/>
          <w:spacing w:val="-8"/>
          <w:w w:val="105"/>
        </w:rPr>
        <w:t xml:space="preserve"> </w:t>
      </w:r>
      <w:r>
        <w:rPr>
          <w:color w:val="FF0000"/>
          <w:w w:val="105"/>
        </w:rPr>
        <w:t>MySQL</w:t>
      </w:r>
      <w:r>
        <w:rPr>
          <w:color w:val="FF0000"/>
          <w:spacing w:val="-8"/>
          <w:w w:val="105"/>
        </w:rPr>
        <w:t xml:space="preserve"> </w:t>
      </w:r>
      <w:r>
        <w:rPr>
          <w:color w:val="FF0000"/>
          <w:w w:val="105"/>
        </w:rPr>
        <w:t>(works</w:t>
      </w:r>
      <w:r>
        <w:rPr>
          <w:color w:val="FF0000"/>
          <w:spacing w:val="-8"/>
          <w:w w:val="105"/>
        </w:rPr>
        <w:t xml:space="preserve"> </w:t>
      </w:r>
      <w:r>
        <w:rPr>
          <w:color w:val="FF0000"/>
          <w:w w:val="105"/>
        </w:rPr>
        <w:t>in</w:t>
      </w:r>
      <w:r>
        <w:rPr>
          <w:color w:val="FF0000"/>
          <w:spacing w:val="-8"/>
          <w:w w:val="105"/>
        </w:rPr>
        <w:t xml:space="preserve"> </w:t>
      </w:r>
      <w:r>
        <w:rPr>
          <w:color w:val="FF0000"/>
          <w:w w:val="105"/>
        </w:rPr>
        <w:t>Oracle)</w:t>
      </w:r>
      <w:r>
        <w:rPr>
          <w:color w:val="FF0000"/>
          <w:spacing w:val="-8"/>
          <w:w w:val="105"/>
        </w:rPr>
        <w:t xml:space="preserve"> </w:t>
      </w:r>
      <w:r>
        <w:rPr>
          <w:color w:val="FF0000"/>
          <w:w w:val="105"/>
        </w:rPr>
        <w:t>not supported by MySQL (works in Oracle) not supported</w:t>
      </w:r>
      <w:r>
        <w:rPr>
          <w:color w:val="FF0000"/>
          <w:spacing w:val="-3"/>
          <w:w w:val="105"/>
        </w:rPr>
        <w:t xml:space="preserve"> </w:t>
      </w:r>
      <w:r>
        <w:rPr>
          <w:color w:val="FF0000"/>
          <w:w w:val="105"/>
        </w:rPr>
        <w:t>by</w:t>
      </w:r>
      <w:r>
        <w:rPr>
          <w:color w:val="FF0000"/>
          <w:spacing w:val="-3"/>
          <w:w w:val="105"/>
        </w:rPr>
        <w:t xml:space="preserve"> </w:t>
      </w:r>
      <w:r>
        <w:rPr>
          <w:color w:val="FF0000"/>
          <w:w w:val="105"/>
        </w:rPr>
        <w:t>MySQL</w:t>
      </w:r>
      <w:r>
        <w:rPr>
          <w:color w:val="FF0000"/>
          <w:spacing w:val="-3"/>
          <w:w w:val="105"/>
        </w:rPr>
        <w:t xml:space="preserve"> </w:t>
      </w:r>
      <w:r>
        <w:rPr>
          <w:color w:val="FF0000"/>
          <w:w w:val="105"/>
        </w:rPr>
        <w:t>(works</w:t>
      </w:r>
      <w:r>
        <w:rPr>
          <w:color w:val="FF0000"/>
          <w:spacing w:val="-3"/>
          <w:w w:val="105"/>
        </w:rPr>
        <w:t xml:space="preserve"> </w:t>
      </w:r>
      <w:r>
        <w:rPr>
          <w:color w:val="FF0000"/>
          <w:w w:val="105"/>
        </w:rPr>
        <w:t>in</w:t>
      </w:r>
      <w:r>
        <w:rPr>
          <w:color w:val="FF0000"/>
          <w:spacing w:val="-3"/>
          <w:w w:val="105"/>
        </w:rPr>
        <w:t xml:space="preserve"> </w:t>
      </w:r>
      <w:r>
        <w:rPr>
          <w:color w:val="FF0000"/>
          <w:w w:val="105"/>
        </w:rPr>
        <w:t>Oracle)</w:t>
      </w:r>
    </w:p>
    <w:p w14:paraId="25224554">
      <w:pPr>
        <w:pStyle w:val="5"/>
        <w:spacing w:after="0"/>
        <w:jc w:val="both"/>
        <w:sectPr>
          <w:type w:val="continuous"/>
          <w:pgSz w:w="12240" w:h="15840"/>
          <w:pgMar w:top="840" w:right="0" w:bottom="980" w:left="0" w:header="0" w:footer="798" w:gutter="0"/>
          <w:cols w:equalWidth="0" w:num="3">
            <w:col w:w="2371" w:space="40"/>
            <w:col w:w="1169" w:space="21"/>
            <w:col w:w="8639"/>
          </w:cols>
        </w:sectPr>
      </w:pPr>
    </w:p>
    <w:p w14:paraId="11D27D31">
      <w:pPr>
        <w:pStyle w:val="5"/>
        <w:spacing w:before="170"/>
        <w:ind w:left="1397"/>
      </w:pPr>
      <w:r>
        <w:t>Date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Functions:</w:t>
      </w:r>
      <w:r>
        <w:rPr>
          <w:spacing w:val="-6"/>
        </w:rPr>
        <w:t xml:space="preserve"> </w:t>
      </w:r>
      <w:r>
        <w:rPr>
          <w:spacing w:val="-10"/>
        </w:rPr>
        <w:t>-</w:t>
      </w:r>
    </w:p>
    <w:p w14:paraId="76985D3A">
      <w:pPr>
        <w:pStyle w:val="5"/>
        <w:spacing w:before="16"/>
      </w:pPr>
    </w:p>
    <w:p w14:paraId="1246E42A">
      <w:pPr>
        <w:pStyle w:val="5"/>
        <w:ind w:left="1397" w:right="6369"/>
      </w:pPr>
      <w:r>
        <w:rPr>
          <w:w w:val="105"/>
        </w:rPr>
        <w:t>Date</w:t>
      </w:r>
      <w:r>
        <w:rPr>
          <w:spacing w:val="-21"/>
          <w:w w:val="105"/>
        </w:rPr>
        <w:t xml:space="preserve"> </w:t>
      </w:r>
      <w:r>
        <w:rPr>
          <w:w w:val="105"/>
        </w:rPr>
        <w:t>(1st</w:t>
      </w:r>
      <w:r>
        <w:rPr>
          <w:spacing w:val="-20"/>
          <w:w w:val="105"/>
        </w:rPr>
        <w:t xml:space="preserve"> </w:t>
      </w:r>
      <w:r>
        <w:rPr>
          <w:w w:val="105"/>
        </w:rPr>
        <w:t>Jan</w:t>
      </w:r>
      <w:r>
        <w:rPr>
          <w:spacing w:val="-20"/>
          <w:w w:val="105"/>
        </w:rPr>
        <w:t xml:space="preserve"> </w:t>
      </w:r>
      <w:r>
        <w:rPr>
          <w:w w:val="105"/>
        </w:rPr>
        <w:t>1000</w:t>
      </w:r>
      <w:r>
        <w:rPr>
          <w:spacing w:val="-21"/>
          <w:w w:val="105"/>
        </w:rPr>
        <w:t xml:space="preserve"> </w:t>
      </w:r>
      <w:r>
        <w:rPr>
          <w:w w:val="105"/>
        </w:rPr>
        <w:t>AD</w:t>
      </w:r>
      <w:r>
        <w:rPr>
          <w:spacing w:val="-20"/>
          <w:w w:val="105"/>
        </w:rPr>
        <w:t xml:space="preserve"> </w:t>
      </w:r>
      <w:r>
        <w:rPr>
          <w:w w:val="105"/>
        </w:rPr>
        <w:t>to</w:t>
      </w:r>
      <w:r>
        <w:rPr>
          <w:spacing w:val="-20"/>
          <w:w w:val="105"/>
        </w:rPr>
        <w:t xml:space="preserve"> </w:t>
      </w:r>
      <w:r>
        <w:rPr>
          <w:w w:val="105"/>
        </w:rPr>
        <w:t>31st</w:t>
      </w:r>
      <w:r>
        <w:rPr>
          <w:spacing w:val="-20"/>
          <w:w w:val="105"/>
        </w:rPr>
        <w:t xml:space="preserve"> </w:t>
      </w:r>
      <w:r>
        <w:rPr>
          <w:w w:val="105"/>
        </w:rPr>
        <w:t>Dec</w:t>
      </w:r>
      <w:r>
        <w:rPr>
          <w:spacing w:val="-21"/>
          <w:w w:val="105"/>
        </w:rPr>
        <w:t xml:space="preserve"> </w:t>
      </w:r>
      <w:r>
        <w:rPr>
          <w:w w:val="105"/>
        </w:rPr>
        <w:t>9999</w:t>
      </w:r>
      <w:r>
        <w:rPr>
          <w:spacing w:val="-20"/>
          <w:w w:val="105"/>
        </w:rPr>
        <w:t xml:space="preserve"> </w:t>
      </w:r>
      <w:r>
        <w:rPr>
          <w:w w:val="105"/>
        </w:rPr>
        <w:t xml:space="preserve">AD) </w:t>
      </w:r>
      <w:r>
        <w:rPr>
          <w:spacing w:val="-4"/>
          <w:w w:val="105"/>
        </w:rPr>
        <w:t>Time</w:t>
      </w:r>
    </w:p>
    <w:p w14:paraId="6CD2656C">
      <w:pPr>
        <w:pStyle w:val="5"/>
        <w:spacing w:before="3"/>
        <w:ind w:left="1397" w:right="9839"/>
      </w:pPr>
      <w:r>
        <w:rPr>
          <w:spacing w:val="-2"/>
        </w:rPr>
        <w:t xml:space="preserve">Datetime </w:t>
      </w:r>
      <w:r>
        <w:rPr>
          <w:spacing w:val="-4"/>
          <w:w w:val="105"/>
        </w:rPr>
        <w:t>Year</w:t>
      </w:r>
    </w:p>
    <w:p w14:paraId="4BFDD1C7">
      <w:pPr>
        <w:pStyle w:val="5"/>
        <w:spacing w:before="82"/>
      </w:pPr>
    </w:p>
    <w:p w14:paraId="02CCD7F7">
      <w:pPr>
        <w:pStyle w:val="5"/>
        <w:tabs>
          <w:tab w:val="left" w:pos="2160"/>
        </w:tabs>
        <w:spacing w:line="506" w:lineRule="auto"/>
        <w:ind w:left="1397" w:right="2222"/>
      </w:pPr>
      <w:r>
        <w:rPr>
          <w:spacing w:val="-10"/>
          <w:w w:val="105"/>
        </w:rPr>
        <w:t>*</w:t>
      </w:r>
      <w:r>
        <w:tab/>
      </w:r>
      <w:r>
        <w:rPr>
          <w:spacing w:val="-2"/>
          <w:w w:val="105"/>
        </w:rPr>
        <w:t>internally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date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stored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fixed-length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number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it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occupies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7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Bytes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 xml:space="preserve">storage </w:t>
      </w:r>
      <w:r>
        <w:rPr>
          <w:w w:val="105"/>
        </w:rPr>
        <w:t>datel-date2</w:t>
      </w:r>
      <w:r>
        <w:rPr>
          <w:spacing w:val="-11"/>
          <w:w w:val="105"/>
        </w:rPr>
        <w:t xml:space="preserve"> </w:t>
      </w:r>
      <w:r>
        <w:rPr>
          <w:w w:val="105"/>
        </w:rPr>
        <w:t>-&gt;</w:t>
      </w:r>
      <w:r>
        <w:rPr>
          <w:spacing w:val="-11"/>
          <w:w w:val="105"/>
        </w:rPr>
        <w:t xml:space="preserve"> </w:t>
      </w:r>
      <w:r>
        <w:rPr>
          <w:w w:val="105"/>
        </w:rPr>
        <w:t>returns</w:t>
      </w:r>
      <w:r>
        <w:rPr>
          <w:spacing w:val="-11"/>
          <w:w w:val="105"/>
        </w:rPr>
        <w:t xml:space="preserve"> </w:t>
      </w:r>
      <w:r>
        <w:rPr>
          <w:w w:val="105"/>
        </w:rPr>
        <w:t>number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days</w:t>
      </w:r>
      <w:r>
        <w:rPr>
          <w:spacing w:val="-11"/>
          <w:w w:val="105"/>
        </w:rPr>
        <w:t xml:space="preserve"> </w:t>
      </w:r>
      <w:r>
        <w:rPr>
          <w:w w:val="105"/>
        </w:rPr>
        <w:t>between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2</w:t>
      </w:r>
      <w:r>
        <w:rPr>
          <w:spacing w:val="-11"/>
          <w:w w:val="105"/>
        </w:rPr>
        <w:t xml:space="preserve"> </w:t>
      </w:r>
      <w:r>
        <w:rPr>
          <w:w w:val="105"/>
        </w:rPr>
        <w:t>dates</w:t>
      </w:r>
    </w:p>
    <w:p w14:paraId="05FFE6D0">
      <w:pPr>
        <w:pStyle w:val="5"/>
        <w:spacing w:after="0" w:line="506" w:lineRule="auto"/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379B9B35">
      <w:pPr>
        <w:pStyle w:val="5"/>
        <w:spacing w:before="24" w:line="516" w:lineRule="auto"/>
        <w:ind w:left="1397" w:right="28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sysdate()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 xml:space="preserve">dual; </w:t>
      </w:r>
      <w:r>
        <w:rPr>
          <w:rFonts w:ascii="Calibri"/>
          <w:spacing w:val="-2"/>
        </w:rPr>
        <w:t>sysdate</w:t>
      </w:r>
    </w:p>
    <w:p w14:paraId="5F2EEBA3">
      <w:pPr>
        <w:pStyle w:val="5"/>
        <w:spacing w:before="2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now()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dual;</w:t>
      </w:r>
    </w:p>
    <w:p w14:paraId="492F4516">
      <w:pPr>
        <w:pStyle w:val="5"/>
        <w:spacing w:before="39"/>
        <w:rPr>
          <w:rFonts w:ascii="Calibri"/>
        </w:rPr>
      </w:pPr>
    </w:p>
    <w:p w14:paraId="689F8788">
      <w:pPr>
        <w:pStyle w:val="5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sysdate(),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now()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dual;</w:t>
      </w:r>
    </w:p>
    <w:p w14:paraId="3169BECB">
      <w:pPr>
        <w:pStyle w:val="5"/>
        <w:tabs>
          <w:tab w:val="left" w:pos="1454"/>
        </w:tabs>
        <w:spacing w:before="6"/>
        <w:ind w:left="734"/>
      </w:pPr>
      <w:r>
        <w:br w:type="column"/>
      </w:r>
      <w:r>
        <w:t>-</w:t>
      </w:r>
      <w:r>
        <w:rPr>
          <w:spacing w:val="-10"/>
        </w:rPr>
        <w:t>&gt;</w:t>
      </w:r>
      <w:r>
        <w:tab/>
      </w:r>
      <w:r>
        <w:t>return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rPr>
          <w:spacing w:val="-2"/>
        </w:rPr>
        <w:t>executed</w:t>
      </w:r>
    </w:p>
    <w:p w14:paraId="638551C9">
      <w:pPr>
        <w:pStyle w:val="5"/>
        <w:spacing w:before="45"/>
      </w:pPr>
    </w:p>
    <w:p w14:paraId="6462168B">
      <w:pPr>
        <w:pStyle w:val="5"/>
        <w:tabs>
          <w:tab w:val="left" w:pos="1454"/>
        </w:tabs>
        <w:spacing w:before="1"/>
        <w:ind w:left="734"/>
      </w:pPr>
      <w:r>
        <w:t>-</w:t>
      </w:r>
      <w:r>
        <w:rPr>
          <w:spacing w:val="-10"/>
        </w:rPr>
        <w:t>&gt;</w:t>
      </w:r>
      <w:r>
        <w:tab/>
      </w:r>
      <w:r>
        <w:t>return</w:t>
      </w:r>
      <w:r>
        <w:rPr>
          <w:spacing w:val="-6"/>
        </w:rPr>
        <w:t xml:space="preserve"> </w:t>
      </w:r>
      <w:r>
        <w:t>DB</w:t>
      </w:r>
      <w:r>
        <w:rPr>
          <w:spacing w:val="-6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4"/>
        </w:rPr>
        <w:t>time</w:t>
      </w:r>
    </w:p>
    <w:p w14:paraId="5E34FE79">
      <w:pPr>
        <w:pStyle w:val="5"/>
        <w:spacing w:before="44"/>
      </w:pPr>
    </w:p>
    <w:p w14:paraId="79FAC39E">
      <w:pPr>
        <w:pStyle w:val="5"/>
        <w:tabs>
          <w:tab w:val="left" w:pos="1454"/>
        </w:tabs>
        <w:spacing w:before="1"/>
        <w:ind w:left="734"/>
      </w:pPr>
      <w:r>
        <w:t>-</w:t>
      </w:r>
      <w:r>
        <w:rPr>
          <w:spacing w:val="-10"/>
        </w:rPr>
        <w:t>&gt;</w:t>
      </w:r>
      <w:r>
        <w:tab/>
      </w:r>
      <w:r>
        <w:t>return</w:t>
      </w:r>
      <w:r>
        <w:rPr>
          <w:spacing w:val="-5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began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execute</w:t>
      </w:r>
    </w:p>
    <w:p w14:paraId="21085B1D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4267" w:space="40"/>
            <w:col w:w="7933"/>
          </w:cols>
        </w:sectPr>
      </w:pPr>
    </w:p>
    <w:p w14:paraId="3C5CB7CD">
      <w:pPr>
        <w:pStyle w:val="5"/>
        <w:spacing w:before="197"/>
        <w:rPr>
          <w:sz w:val="20"/>
        </w:rPr>
      </w:pPr>
    </w:p>
    <w:p w14:paraId="528F65FC">
      <w:pPr>
        <w:pStyle w:val="5"/>
        <w:spacing w:after="0"/>
        <w:rPr>
          <w:sz w:val="20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0B747D5F">
      <w:pPr>
        <w:pStyle w:val="5"/>
        <w:tabs>
          <w:tab w:val="left" w:pos="5040"/>
        </w:tabs>
        <w:spacing w:before="104"/>
        <w:ind w:left="1397"/>
        <w:rPr>
          <w:position w:val="1"/>
        </w:rPr>
      </w:pPr>
      <w:r>
        <w:rPr>
          <w:rFonts w:ascii="Calibri"/>
          <w:spacing w:val="-2"/>
        </w:rPr>
        <w:t>sysdate()</w:t>
      </w:r>
      <w:r>
        <w:rPr>
          <w:rFonts w:ascii="Calibri"/>
        </w:rPr>
        <w:tab/>
      </w:r>
      <w:r>
        <w:rPr>
          <w:position w:val="1"/>
        </w:rPr>
        <w:t>-</w:t>
      </w:r>
      <w:r>
        <w:rPr>
          <w:spacing w:val="-35"/>
          <w:position w:val="1"/>
        </w:rPr>
        <w:t>&gt;</w:t>
      </w:r>
    </w:p>
    <w:p w14:paraId="1533F7A6">
      <w:pPr>
        <w:pStyle w:val="5"/>
        <w:spacing w:before="22"/>
      </w:pPr>
    </w:p>
    <w:p w14:paraId="1E94367C">
      <w:pPr>
        <w:pStyle w:val="5"/>
        <w:tabs>
          <w:tab w:val="left" w:pos="5040"/>
        </w:tabs>
        <w:ind w:left="1397"/>
        <w:rPr>
          <w:position w:val="1"/>
        </w:rPr>
      </w:pPr>
      <w:r>
        <w:rPr>
          <w:rFonts w:ascii="Calibri"/>
          <w:spacing w:val="-4"/>
        </w:rPr>
        <w:t>now()</w:t>
      </w:r>
      <w:r>
        <w:rPr>
          <w:rFonts w:ascii="Calibri"/>
        </w:rPr>
        <w:tab/>
      </w:r>
      <w:r>
        <w:rPr>
          <w:position w:val="1"/>
        </w:rPr>
        <w:t>-</w:t>
      </w:r>
      <w:r>
        <w:rPr>
          <w:spacing w:val="-35"/>
          <w:position w:val="1"/>
        </w:rPr>
        <w:t>&gt;</w:t>
      </w:r>
    </w:p>
    <w:p w14:paraId="2C6DB58F">
      <w:pPr>
        <w:pStyle w:val="5"/>
        <w:spacing w:before="167" w:line="610" w:lineRule="atLeast"/>
        <w:ind w:left="1397" w:right="145"/>
        <w:rPr>
          <w:rFonts w:ascii="Calibri"/>
        </w:rPr>
      </w:pPr>
      <w:r>
        <w:rPr>
          <w:rFonts w:ascii="Calibri"/>
        </w:rPr>
        <w:t>select adddate(sysdate(),1) from dual; select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adddate(sysdate(),-1)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dual;</w:t>
      </w:r>
    </w:p>
    <w:p w14:paraId="2E060EA7">
      <w:pPr>
        <w:pStyle w:val="5"/>
        <w:spacing w:before="8"/>
        <w:rPr>
          <w:rFonts w:ascii="Calibri"/>
        </w:rPr>
      </w:pPr>
    </w:p>
    <w:p w14:paraId="44A4163F">
      <w:pPr>
        <w:pStyle w:val="5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datediff(sysdate(),hiredate)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dual;</w:t>
      </w:r>
    </w:p>
    <w:p w14:paraId="470EA5F5">
      <w:pPr>
        <w:pStyle w:val="5"/>
        <w:spacing w:before="106"/>
        <w:ind w:left="469"/>
      </w:pPr>
      <w:r>
        <w:br w:type="column"/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date,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clock</w:t>
      </w:r>
      <w:r>
        <w:rPr>
          <w:spacing w:val="-3"/>
        </w:rPr>
        <w:t xml:space="preserve"> </w:t>
      </w:r>
      <w:r>
        <w:rPr>
          <w:spacing w:val="-2"/>
        </w:rPr>
        <w:t>display</w:t>
      </w:r>
    </w:p>
    <w:p w14:paraId="2248F9AC">
      <w:pPr>
        <w:pStyle w:val="5"/>
        <w:spacing w:before="45"/>
      </w:pPr>
    </w:p>
    <w:p w14:paraId="4121F467">
      <w:pPr>
        <w:pStyle w:val="5"/>
        <w:spacing w:line="297" w:lineRule="auto"/>
        <w:ind w:left="469" w:right="1069"/>
      </w:pP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maintain</w:t>
      </w:r>
      <w:r>
        <w:rPr>
          <w:spacing w:val="-3"/>
        </w:rPr>
        <w:t xml:space="preserve"> </w:t>
      </w:r>
      <w:r>
        <w:t>logs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operations,</w:t>
      </w:r>
      <w:r>
        <w:rPr>
          <w:spacing w:val="-3"/>
        </w:rPr>
        <w:t xml:space="preserve"> </w:t>
      </w:r>
      <w:r>
        <w:t>e.g.</w:t>
      </w:r>
      <w:r>
        <w:rPr>
          <w:spacing w:val="-3"/>
        </w:rPr>
        <w:t xml:space="preserve"> </w:t>
      </w:r>
      <w:r>
        <w:t>maintains</w:t>
      </w:r>
      <w:r>
        <w:rPr>
          <w:spacing w:val="-3"/>
        </w:rPr>
        <w:t xml:space="preserve"> </w:t>
      </w:r>
      <w:r>
        <w:t>logs</w:t>
      </w:r>
      <w:r>
        <w:rPr>
          <w:spacing w:val="-3"/>
        </w:rPr>
        <w:t xml:space="preserve"> </w:t>
      </w:r>
      <w:r>
        <w:t xml:space="preserve">of </w:t>
      </w:r>
      <w:r>
        <w:rPr>
          <w:w w:val="105"/>
        </w:rPr>
        <w:t>DML</w:t>
      </w:r>
      <w:r>
        <w:rPr>
          <w:spacing w:val="-12"/>
          <w:w w:val="105"/>
        </w:rPr>
        <w:t xml:space="preserve"> </w:t>
      </w:r>
      <w:r>
        <w:rPr>
          <w:w w:val="105"/>
        </w:rPr>
        <w:t>operations</w:t>
      </w:r>
    </w:p>
    <w:p w14:paraId="53F686C6">
      <w:pPr>
        <w:pStyle w:val="5"/>
        <w:spacing w:before="191"/>
        <w:ind w:left="1189"/>
      </w:pPr>
      <w:r>
        <w:t>-&gt;</w:t>
      </w:r>
      <w:r>
        <w:rPr>
          <w:spacing w:val="-12"/>
        </w:rPr>
        <w:t xml:space="preserve"> </w:t>
      </w:r>
      <w:r>
        <w:t>shows</w:t>
      </w:r>
      <w:r>
        <w:rPr>
          <w:spacing w:val="-12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spacing w:val="-2"/>
        </w:rPr>
        <w:t>tommorow</w:t>
      </w:r>
    </w:p>
    <w:p w14:paraId="6680D9A1">
      <w:pPr>
        <w:pStyle w:val="5"/>
        <w:spacing w:before="61"/>
      </w:pPr>
    </w:p>
    <w:p w14:paraId="1A3AAF2A">
      <w:pPr>
        <w:pStyle w:val="5"/>
        <w:spacing w:before="1"/>
        <w:ind w:left="1189"/>
      </w:pPr>
      <w:r>
        <w:t>-&gt;</w:t>
      </w:r>
      <w:r>
        <w:rPr>
          <w:spacing w:val="-12"/>
        </w:rPr>
        <w:t xml:space="preserve"> </w:t>
      </w:r>
      <w:r>
        <w:t>shows</w:t>
      </w:r>
      <w:r>
        <w:rPr>
          <w:spacing w:val="-12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spacing w:val="-2"/>
        </w:rPr>
        <w:t>yesterday</w:t>
      </w:r>
    </w:p>
    <w:p w14:paraId="42E51ADD">
      <w:pPr>
        <w:pStyle w:val="5"/>
        <w:spacing w:before="44"/>
      </w:pPr>
    </w:p>
    <w:p w14:paraId="6F878279">
      <w:pPr>
        <w:pStyle w:val="5"/>
        <w:spacing w:before="1"/>
        <w:ind w:left="1189"/>
      </w:pPr>
      <w:r>
        <w:t>-&gt;</w:t>
      </w:r>
      <w:r>
        <w:rPr>
          <w:spacing w:val="-10"/>
        </w:rPr>
        <w:t xml:space="preserve"> </w:t>
      </w:r>
      <w:r>
        <w:t>returns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2</w:t>
      </w:r>
      <w:r>
        <w:rPr>
          <w:spacing w:val="-9"/>
        </w:rPr>
        <w:t xml:space="preserve"> </w:t>
      </w:r>
      <w:r>
        <w:rPr>
          <w:spacing w:val="-4"/>
        </w:rPr>
        <w:t>dates</w:t>
      </w:r>
    </w:p>
    <w:p w14:paraId="12C02B75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5252" w:space="40"/>
            <w:col w:w="6948"/>
          </w:cols>
        </w:sectPr>
      </w:pPr>
    </w:p>
    <w:p w14:paraId="55E837E1">
      <w:pPr>
        <w:pStyle w:val="5"/>
      </w:pPr>
    </w:p>
    <w:p w14:paraId="3314BF55">
      <w:pPr>
        <w:pStyle w:val="5"/>
        <w:spacing w:before="43"/>
      </w:pPr>
    </w:p>
    <w:p w14:paraId="190EC0B4">
      <w:pPr>
        <w:pStyle w:val="5"/>
        <w:tabs>
          <w:tab w:val="left" w:pos="7201"/>
        </w:tabs>
        <w:ind w:left="1397"/>
        <w:rPr>
          <w:position w:val="-1"/>
        </w:rPr>
      </w:pPr>
      <w:r>
        <w:rPr>
          <w:rFonts w:ascii="Calibri"/>
        </w:rPr>
        <w:t>select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date_add(hiredate,interval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2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month)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dual;</w:t>
      </w:r>
      <w:r>
        <w:rPr>
          <w:rFonts w:ascii="Calibri"/>
        </w:rPr>
        <w:tab/>
      </w:r>
      <w:r>
        <w:rPr>
          <w:position w:val="-1"/>
        </w:rPr>
        <w:t>-&gt;</w:t>
      </w:r>
      <w:r>
        <w:rPr>
          <w:spacing w:val="-10"/>
          <w:position w:val="-1"/>
        </w:rPr>
        <w:t xml:space="preserve"> </w:t>
      </w:r>
      <w:r>
        <w:rPr>
          <w:position w:val="-1"/>
        </w:rPr>
        <w:t>adds</w:t>
      </w:r>
      <w:r>
        <w:rPr>
          <w:spacing w:val="-9"/>
          <w:position w:val="-1"/>
        </w:rPr>
        <w:t xml:space="preserve"> </w:t>
      </w:r>
      <w:r>
        <w:rPr>
          <w:position w:val="-1"/>
        </w:rPr>
        <w:t>2</w:t>
      </w:r>
      <w:r>
        <w:rPr>
          <w:spacing w:val="-9"/>
          <w:position w:val="-1"/>
        </w:rPr>
        <w:t xml:space="preserve"> </w:t>
      </w:r>
      <w:r>
        <w:rPr>
          <w:position w:val="-1"/>
        </w:rPr>
        <w:t>months</w:t>
      </w:r>
      <w:r>
        <w:rPr>
          <w:spacing w:val="-10"/>
          <w:position w:val="-1"/>
        </w:rPr>
        <w:t xml:space="preserve"> </w:t>
      </w:r>
      <w:r>
        <w:rPr>
          <w:position w:val="-1"/>
        </w:rPr>
        <w:t>to</w:t>
      </w:r>
      <w:r>
        <w:rPr>
          <w:spacing w:val="-9"/>
          <w:position w:val="-1"/>
        </w:rPr>
        <w:t xml:space="preserve"> </w:t>
      </w:r>
      <w:r>
        <w:rPr>
          <w:position w:val="-1"/>
        </w:rPr>
        <w:t>the</w:t>
      </w:r>
      <w:r>
        <w:rPr>
          <w:spacing w:val="-9"/>
          <w:position w:val="-1"/>
        </w:rPr>
        <w:t xml:space="preserve"> </w:t>
      </w:r>
      <w:r>
        <w:rPr>
          <w:spacing w:val="-4"/>
          <w:position w:val="-1"/>
        </w:rPr>
        <w:t>date</w:t>
      </w:r>
    </w:p>
    <w:p w14:paraId="2636DEAE">
      <w:pPr>
        <w:pStyle w:val="5"/>
        <w:spacing w:before="47"/>
      </w:pPr>
    </w:p>
    <w:p w14:paraId="3279489A">
      <w:pPr>
        <w:pStyle w:val="5"/>
        <w:tabs>
          <w:tab w:val="left" w:pos="7201"/>
        </w:tabs>
        <w:ind w:left="1397"/>
        <w:rPr>
          <w:position w:val="1"/>
        </w:rPr>
      </w:pPr>
      <w:r>
        <w:rPr>
          <w:rFonts w:ascii="Calibri"/>
        </w:rPr>
        <w:t>select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date_add(hiredate,interval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-2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month)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dual;</w:t>
      </w:r>
      <w:r>
        <w:rPr>
          <w:rFonts w:ascii="Calibri"/>
        </w:rPr>
        <w:tab/>
      </w:r>
      <w:r>
        <w:rPr>
          <w:position w:val="1"/>
        </w:rPr>
        <w:t>-&gt;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substracts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2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months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6"/>
          <w:position w:val="1"/>
        </w:rPr>
        <w:t xml:space="preserve"> </w:t>
      </w:r>
      <w:r>
        <w:rPr>
          <w:spacing w:val="-4"/>
          <w:position w:val="1"/>
        </w:rPr>
        <w:t>date</w:t>
      </w:r>
    </w:p>
    <w:p w14:paraId="75A80A55">
      <w:pPr>
        <w:pStyle w:val="5"/>
        <w:spacing w:after="0"/>
        <w:rPr>
          <w:position w:val="1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1A7B56BA">
      <w:pPr>
        <w:pStyle w:val="5"/>
        <w:spacing w:before="81" w:line="547" w:lineRule="auto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date_add(hiredate,interval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year)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dual; select last_day(hiredate) from dual;</w:t>
      </w:r>
    </w:p>
    <w:p w14:paraId="4BB0C6EC">
      <w:pPr>
        <w:pStyle w:val="5"/>
        <w:spacing w:line="224" w:lineRule="exact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dayname(sysdate())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dual;</w:t>
      </w:r>
    </w:p>
    <w:p w14:paraId="1487101F">
      <w:pPr>
        <w:pStyle w:val="5"/>
        <w:spacing w:before="7"/>
        <w:rPr>
          <w:rFonts w:ascii="Calibri"/>
        </w:rPr>
      </w:pPr>
    </w:p>
    <w:p w14:paraId="461C6828">
      <w:pPr>
        <w:pStyle w:val="5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addtime('2020-01-10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11:00:00',1')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dual;</w:t>
      </w:r>
    </w:p>
    <w:p w14:paraId="3074EC0E">
      <w:pPr>
        <w:pStyle w:val="5"/>
        <w:spacing w:before="95"/>
        <w:ind w:left="1318"/>
      </w:pPr>
      <w:r>
        <w:br w:type="column"/>
      </w:r>
      <w:r>
        <w:t>-&gt;</w:t>
      </w:r>
      <w:r>
        <w:rPr>
          <w:spacing w:val="-13"/>
        </w:rPr>
        <w:t xml:space="preserve"> </w:t>
      </w:r>
      <w:r>
        <w:t>adds</w:t>
      </w:r>
      <w:r>
        <w:rPr>
          <w:spacing w:val="-12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year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4"/>
        </w:rPr>
        <w:t>date</w:t>
      </w:r>
    </w:p>
    <w:p w14:paraId="37C75130">
      <w:pPr>
        <w:pStyle w:val="5"/>
        <w:spacing w:before="45"/>
      </w:pPr>
    </w:p>
    <w:p w14:paraId="04BE6E16">
      <w:pPr>
        <w:pStyle w:val="5"/>
        <w:ind w:left="1318"/>
      </w:pPr>
      <w:r>
        <w:t>-&gt;</w:t>
      </w:r>
      <w:r>
        <w:rPr>
          <w:spacing w:val="-11"/>
        </w:rPr>
        <w:t xml:space="preserve"> </w:t>
      </w:r>
      <w:r>
        <w:t>returns</w:t>
      </w:r>
      <w:r>
        <w:rPr>
          <w:spacing w:val="-10"/>
        </w:rPr>
        <w:t xml:space="preserve"> </w:t>
      </w:r>
      <w:r>
        <w:t>last</w:t>
      </w:r>
      <w:r>
        <w:rPr>
          <w:spacing w:val="-10"/>
        </w:rPr>
        <w:t xml:space="preserve"> </w:t>
      </w:r>
      <w:r>
        <w:t>date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month</w:t>
      </w:r>
    </w:p>
    <w:p w14:paraId="5E02401A">
      <w:pPr>
        <w:pStyle w:val="5"/>
        <w:spacing w:before="45"/>
      </w:pPr>
    </w:p>
    <w:p w14:paraId="434C42AA">
      <w:pPr>
        <w:pStyle w:val="5"/>
        <w:spacing w:before="1"/>
        <w:ind w:left="1318"/>
      </w:pPr>
      <w:r>
        <w:t>-&gt;</w:t>
      </w:r>
      <w:r>
        <w:rPr>
          <w:spacing w:val="-14"/>
        </w:rPr>
        <w:t xml:space="preserve"> </w:t>
      </w:r>
      <w:r>
        <w:t>returns</w:t>
      </w:r>
      <w:r>
        <w:rPr>
          <w:spacing w:val="-14"/>
        </w:rPr>
        <w:t xml:space="preserve"> </w:t>
      </w:r>
      <w:r>
        <w:t>day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4"/>
        </w:rPr>
        <w:t>date</w:t>
      </w:r>
    </w:p>
    <w:p w14:paraId="0D0A44C4">
      <w:pPr>
        <w:pStyle w:val="5"/>
        <w:spacing w:before="44"/>
      </w:pPr>
    </w:p>
    <w:p w14:paraId="5BA9A80E">
      <w:pPr>
        <w:pStyle w:val="5"/>
        <w:spacing w:before="1"/>
        <w:ind w:left="1318"/>
      </w:pPr>
      <w:r>
        <w:t>-&gt;</w:t>
      </w:r>
      <w:r>
        <w:rPr>
          <w:spacing w:val="-9"/>
        </w:rPr>
        <w:t xml:space="preserve"> </w:t>
      </w:r>
      <w:r>
        <w:t>adds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4"/>
        </w:rPr>
        <w:t>time</w:t>
      </w:r>
    </w:p>
    <w:p w14:paraId="2105D946">
      <w:pPr>
        <w:pStyle w:val="5"/>
        <w:spacing w:after="0"/>
        <w:sectPr>
          <w:pgSz w:w="12240" w:h="15840"/>
          <w:pgMar w:top="1100" w:right="0" w:bottom="980" w:left="0" w:header="0" w:footer="798" w:gutter="0"/>
          <w:cols w:equalWidth="0" w:num="2">
            <w:col w:w="5843" w:space="40"/>
            <w:col w:w="6357"/>
          </w:cols>
        </w:sectPr>
      </w:pPr>
    </w:p>
    <w:p w14:paraId="2D00553E">
      <w:pPr>
        <w:pStyle w:val="5"/>
        <w:spacing w:before="42"/>
      </w:pPr>
    </w:p>
    <w:p w14:paraId="794AEC3B">
      <w:pPr>
        <w:pStyle w:val="5"/>
        <w:spacing w:line="487" w:lineRule="auto"/>
        <w:ind w:left="1397" w:right="3391"/>
      </w:pPr>
      <w:r>
        <w:rPr>
          <w:rFonts w:ascii="Calibri"/>
        </w:rPr>
        <w:t>select addtime('2020-01-10 11:00:00',01:30:45') from dual;</w:t>
      </w:r>
      <w:r>
        <w:rPr>
          <w:position w:val="1"/>
        </w:rPr>
        <w:t>-&gt;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adds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01:30:45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-7"/>
          <w:position w:val="1"/>
        </w:rPr>
        <w:t xml:space="preserve"> </w:t>
      </w:r>
      <w:r>
        <w:rPr>
          <w:position w:val="1"/>
        </w:rPr>
        <w:t xml:space="preserve">time </w:t>
      </w:r>
      <w:r>
        <w:t>LIST Functions (</w:t>
      </w:r>
      <w:r>
        <w:rPr>
          <w:color w:val="FF0000"/>
        </w:rPr>
        <w:t>independent of datatype</w:t>
      </w:r>
      <w:r>
        <w:t>)</w:t>
      </w:r>
    </w:p>
    <w:p w14:paraId="4A929EDB">
      <w:pPr>
        <w:spacing w:before="32"/>
        <w:ind w:left="1446" w:right="0" w:firstLine="0"/>
        <w:jc w:val="left"/>
        <w:rPr>
          <w:sz w:val="21"/>
        </w:rPr>
      </w:pPr>
      <w:r>
        <w:rPr>
          <w:spacing w:val="-5"/>
          <w:w w:val="105"/>
          <w:sz w:val="21"/>
        </w:rPr>
        <w:t>EMP</w:t>
      </w:r>
    </w:p>
    <w:p w14:paraId="50FD7A19">
      <w:pPr>
        <w:spacing w:after="0"/>
        <w:jc w:val="left"/>
        <w:rPr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4783AC09">
      <w:pPr>
        <w:pStyle w:val="5"/>
        <w:spacing w:before="8"/>
        <w:jc w:val="right"/>
      </w:pPr>
      <w:r>
        <w:rPr>
          <w:spacing w:val="-4"/>
          <w:w w:val="105"/>
        </w:rPr>
        <w:t>ename</w:t>
      </w:r>
    </w:p>
    <w:p w14:paraId="245D08DF">
      <w:pPr>
        <w:pStyle w:val="5"/>
        <w:spacing w:before="1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simplePos="0" relativeHeight="251707392" behindDoc="1" locked="0" layoutInCell="1" allowOverlap="1">
                <wp:simplePos x="0" y="0"/>
                <wp:positionH relativeFrom="page">
                  <wp:posOffset>887095</wp:posOffset>
                </wp:positionH>
                <wp:positionV relativeFrom="paragraph">
                  <wp:posOffset>92710</wp:posOffset>
                </wp:positionV>
                <wp:extent cx="264795" cy="1270"/>
                <wp:effectExtent l="0" t="0" r="0" b="0"/>
                <wp:wrapTopAndBottom/>
                <wp:docPr id="29" name="Graphi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795">
                              <a:moveTo>
                                <a:pt x="0" y="0"/>
                              </a:moveTo>
                              <a:lnTo>
                                <a:pt x="264383" y="0"/>
                              </a:lnTo>
                            </a:path>
                          </a:pathLst>
                        </a:custGeom>
                        <a:ln w="114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9" o:spid="_x0000_s1026" o:spt="100" style="position:absolute;left:0pt;margin-left:69.85pt;margin-top:7.3pt;height:0.1pt;width:20.85pt;mso-position-horizontal-relative:page;mso-wrap-distance-bottom:0pt;mso-wrap-distance-top:0pt;z-index:-251609088;mso-width-relative:page;mso-height-relative:page;" filled="f" stroked="t" coordsize="264795,1" o:gfxdata="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a6qJq1QAAAAkBAAAPAAAA&#10;AAAAAAEAIAAAACIAAABkcnMvZG93bnJldi54bWxQSwECFAAUAAAACACHTuJAclnWKxgCAAB8BAAA&#10;DgAAAAAAAAABACAAAAAkAQAAZHJzL2Uyb0RvYy54bWxQSwUGAAAAAAYABgBZAQAArgUAAAAA&#10;" path="m0,0l264383,0e">
                <v:fill on="f" focussize="0,0"/>
                <v:stroke weight="0.901102362204724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53DB1DA0">
      <w:pPr>
        <w:spacing w:before="97"/>
        <w:ind w:left="1446" w:right="454" w:hanging="50"/>
        <w:jc w:val="both"/>
        <w:rPr>
          <w:sz w:val="21"/>
        </w:rPr>
      </w:pPr>
      <w:r>
        <w:rPr>
          <w:spacing w:val="-10"/>
          <w:w w:val="105"/>
          <w:sz w:val="21"/>
        </w:rPr>
        <w:t>A B C</w:t>
      </w:r>
    </w:p>
    <w:p w14:paraId="7A544E24">
      <w:pPr>
        <w:pStyle w:val="5"/>
        <w:spacing w:before="9"/>
        <w:ind w:left="80"/>
      </w:pPr>
      <w:r>
        <w:br w:type="column"/>
      </w:r>
      <w:r>
        <w:rPr>
          <w:w w:val="110"/>
        </w:rPr>
        <w:t>sal</w:t>
      </w:r>
      <w:r>
        <w:rPr>
          <w:spacing w:val="-4"/>
          <w:w w:val="110"/>
        </w:rPr>
        <w:t xml:space="preserve"> </w:t>
      </w:r>
      <w:r>
        <w:rPr>
          <w:w w:val="110"/>
        </w:rPr>
        <w:t>-</w:t>
      </w:r>
      <w:r>
        <w:rPr>
          <w:spacing w:val="-10"/>
          <w:w w:val="110"/>
        </w:rPr>
        <w:t>-</w:t>
      </w:r>
    </w:p>
    <w:p w14:paraId="33B5F0F8">
      <w:pPr>
        <w:pStyle w:val="5"/>
        <w:spacing w:before="3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simplePos="0" relativeHeight="251707392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93980</wp:posOffset>
                </wp:positionV>
                <wp:extent cx="160020" cy="1270"/>
                <wp:effectExtent l="0" t="0" r="0" b="0"/>
                <wp:wrapTopAndBottom/>
                <wp:docPr id="30" name="Graphi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">
                              <a:moveTo>
                                <a:pt x="0" y="0"/>
                              </a:moveTo>
                              <a:lnTo>
                                <a:pt x="159981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0" o:spid="_x0000_s1026" o:spt="100" style="position:absolute;left:0pt;margin-left:108pt;margin-top:7.4pt;height:0.1pt;width:12.6pt;mso-position-horizontal-relative:page;mso-wrap-distance-bottom:0pt;mso-wrap-distance-top:0pt;z-index:-251609088;mso-width-relative:page;mso-height-relative:page;" filled="f" stroked="t" coordsize="160020,1" o:gfxdata="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Zr29z9gAAAAJAQAADwAA&#10;AAAAAAABACAAAAAiAAAAZHJzL2Rvd25yZXYueG1sUEsBAhQAFAAAAAgAh07iQGoWezkWAgAAfAQA&#10;AA4AAAAAAAAAAQAgAAAAJwEAAGRycy9lMm9Eb2MueG1sUEsFBgAAAAAGAAYAWQEAAK8FAAAAAA==&#10;" path="m0,0l159981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0A4BF781">
      <w:pPr>
        <w:pStyle w:val="5"/>
        <w:spacing w:before="100"/>
        <w:ind w:left="80"/>
      </w:pPr>
      <w:r>
        <w:rPr>
          <w:spacing w:val="-4"/>
          <w:w w:val="110"/>
        </w:rPr>
        <w:t>5000</w:t>
      </w:r>
    </w:p>
    <w:p w14:paraId="42FC1EE5">
      <w:pPr>
        <w:pStyle w:val="5"/>
        <w:spacing w:before="1"/>
        <w:ind w:left="80"/>
      </w:pPr>
      <w:r>
        <w:rPr>
          <w:spacing w:val="-4"/>
          <w:w w:val="110"/>
        </w:rPr>
        <w:t>6000</w:t>
      </w:r>
    </w:p>
    <w:p w14:paraId="45D6D074">
      <w:pPr>
        <w:pStyle w:val="5"/>
        <w:spacing w:before="2"/>
        <w:ind w:left="80"/>
      </w:pPr>
      <w:r>
        <w:rPr>
          <w:spacing w:val="-4"/>
          <w:w w:val="110"/>
        </w:rPr>
        <w:t>null</w:t>
      </w:r>
    </w:p>
    <w:p w14:paraId="3798CDC0">
      <w:pPr>
        <w:pStyle w:val="5"/>
        <w:spacing w:before="9"/>
        <w:ind w:left="162"/>
      </w:pPr>
      <w:r>
        <w:br w:type="column"/>
      </w:r>
      <w:r>
        <w:rPr>
          <w:spacing w:val="-4"/>
          <w:w w:val="105"/>
        </w:rPr>
        <w:t>comm</w:t>
      </w:r>
    </w:p>
    <w:p w14:paraId="5FCB182A">
      <w:pPr>
        <w:pStyle w:val="5"/>
        <w:spacing w:before="3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simplePos="0" relativeHeight="251708416" behindDoc="1" locked="0" layoutInCell="1" allowOverlap="1">
                <wp:simplePos x="0" y="0"/>
                <wp:positionH relativeFrom="page">
                  <wp:posOffset>1828800</wp:posOffset>
                </wp:positionH>
                <wp:positionV relativeFrom="paragraph">
                  <wp:posOffset>93980</wp:posOffset>
                </wp:positionV>
                <wp:extent cx="320040" cy="1270"/>
                <wp:effectExtent l="0" t="0" r="0" b="0"/>
                <wp:wrapTopAndBottom/>
                <wp:docPr id="31" name="Graphi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>
                              <a:moveTo>
                                <a:pt x="0" y="0"/>
                              </a:moveTo>
                              <a:lnTo>
                                <a:pt x="319687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1" o:spid="_x0000_s1026" o:spt="100" style="position:absolute;left:0pt;margin-left:144pt;margin-top:7.4pt;height:0.1pt;width:25.2pt;mso-position-horizontal-relative:page;mso-wrap-distance-bottom:0pt;mso-wrap-distance-top:0pt;z-index:-251608064;mso-width-relative:page;mso-height-relative:page;" filled="f" stroked="t" coordsize="320040,1" o:gfxdata="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ZZ/uvNcAAAAJAQAADwAA&#10;AAAAAAABACAAAAAiAAAAZHJzL2Rvd25yZXYueG1sUEsBAhQAFAAAAAgAh07iQIfhBKgXAgAAfAQA&#10;AA4AAAAAAAAAAQAgAAAAJgEAAGRycy9lMm9Eb2MueG1sUEsFBgAAAAAGAAYAWQEAAK8FAAAAAA==&#10;" path="m0,0l319687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1FA9DEE6">
      <w:pPr>
        <w:pStyle w:val="5"/>
        <w:spacing w:before="100"/>
        <w:ind w:left="162"/>
      </w:pPr>
      <w:r>
        <w:rPr>
          <w:spacing w:val="-5"/>
          <w:w w:val="110"/>
        </w:rPr>
        <w:t>500</w:t>
      </w:r>
    </w:p>
    <w:p w14:paraId="4F1E8448">
      <w:pPr>
        <w:pStyle w:val="5"/>
        <w:spacing w:before="1"/>
        <w:ind w:left="162" w:right="8976"/>
      </w:pPr>
      <w:r>
        <w:rPr>
          <w:spacing w:val="-4"/>
          <w:w w:val="110"/>
        </w:rPr>
        <w:t xml:space="preserve">null </w:t>
      </w:r>
      <w:r>
        <w:rPr>
          <w:spacing w:val="-5"/>
          <w:w w:val="110"/>
        </w:rPr>
        <w:t>700</w:t>
      </w:r>
    </w:p>
    <w:p w14:paraId="7EC99805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3">
            <w:col w:w="2040" w:space="40"/>
            <w:col w:w="599" w:space="39"/>
            <w:col w:w="9522"/>
          </w:cols>
        </w:sectPr>
      </w:pPr>
    </w:p>
    <w:p w14:paraId="6C6C43DC">
      <w:pPr>
        <w:pStyle w:val="5"/>
        <w:spacing w:before="3"/>
        <w:rPr>
          <w:sz w:val="19"/>
        </w:rPr>
      </w:pPr>
    </w:p>
    <w:p w14:paraId="7AA5FE7F">
      <w:pPr>
        <w:pStyle w:val="5"/>
        <w:spacing w:after="0"/>
        <w:rPr>
          <w:sz w:val="19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71E88AA6">
      <w:pPr>
        <w:pStyle w:val="5"/>
        <w:spacing w:before="99" w:line="516" w:lineRule="auto"/>
        <w:ind w:left="1397"/>
        <w:rPr>
          <w:rFonts w:ascii="Calibri"/>
        </w:rPr>
      </w:pPr>
      <w:r>
        <w:rPr>
          <w:rFonts w:ascii="Calibri"/>
        </w:rPr>
        <w:t>select * from emp where comm = null; 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!=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null;</w:t>
      </w:r>
    </w:p>
    <w:p w14:paraId="70D3AEFC">
      <w:pPr>
        <w:pStyle w:val="5"/>
        <w:spacing w:before="106"/>
        <w:ind w:left="947"/>
      </w:pPr>
      <w:r>
        <w:br w:type="column"/>
      </w:r>
      <w:r>
        <w:rPr>
          <w:spacing w:val="-2"/>
        </w:rPr>
        <w:t>-&gt;</w:t>
      </w:r>
      <w:r>
        <w:rPr>
          <w:spacing w:val="-10"/>
        </w:rPr>
        <w:t xml:space="preserve"> </w:t>
      </w:r>
      <w:r>
        <w:rPr>
          <w:spacing w:val="-2"/>
        </w:rPr>
        <w:t>returns</w:t>
      </w:r>
      <w:r>
        <w:rPr>
          <w:spacing w:val="-9"/>
        </w:rPr>
        <w:t xml:space="preserve"> </w:t>
      </w:r>
      <w:r>
        <w:rPr>
          <w:spacing w:val="-4"/>
        </w:rPr>
        <w:t>null</w:t>
      </w:r>
    </w:p>
    <w:p w14:paraId="4810E862">
      <w:pPr>
        <w:pStyle w:val="5"/>
        <w:spacing w:before="45"/>
      </w:pPr>
    </w:p>
    <w:p w14:paraId="041A27D2">
      <w:pPr>
        <w:pStyle w:val="5"/>
        <w:ind w:left="947"/>
      </w:pPr>
      <w:r>
        <w:t>-&gt;</w:t>
      </w:r>
      <w:r>
        <w:rPr>
          <w:spacing w:val="-14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rPr>
          <w:spacing w:val="-4"/>
        </w:rPr>
        <w:t>null</w:t>
      </w:r>
    </w:p>
    <w:p w14:paraId="0E8D8DC0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4774" w:space="40"/>
            <w:col w:w="7426"/>
          </w:cols>
        </w:sectPr>
      </w:pPr>
    </w:p>
    <w:p w14:paraId="37D16429">
      <w:pPr>
        <w:pStyle w:val="5"/>
        <w:tabs>
          <w:tab w:val="left" w:pos="2160"/>
        </w:tabs>
        <w:spacing w:before="7"/>
        <w:ind w:left="1397"/>
      </w:pPr>
      <w:r>
        <w:rPr>
          <w:spacing w:val="-10"/>
        </w:rPr>
        <w:t>*</w:t>
      </w:r>
      <w:r>
        <w:tab/>
      </w:r>
      <w:r>
        <w:t>any</w:t>
      </w:r>
      <w:r>
        <w:rPr>
          <w:spacing w:val="-1"/>
        </w:rPr>
        <w:t xml:space="preserve"> </w:t>
      </w:r>
      <w:r>
        <w:t>comparison</w:t>
      </w:r>
      <w:r>
        <w:rPr>
          <w:spacing w:val="-1"/>
        </w:rPr>
        <w:t xml:space="preserve"> </w:t>
      </w:r>
      <w:r>
        <w:t>done with</w:t>
      </w:r>
      <w:r>
        <w:rPr>
          <w:spacing w:val="-1"/>
        </w:rPr>
        <w:t xml:space="preserve"> </w:t>
      </w:r>
      <w:r>
        <w:t>null, returns</w:t>
      </w:r>
      <w:r>
        <w:rPr>
          <w:spacing w:val="-1"/>
        </w:rPr>
        <w:t xml:space="preserve"> </w:t>
      </w:r>
      <w:r>
        <w:rPr>
          <w:spacing w:val="-4"/>
        </w:rPr>
        <w:t>null</w:t>
      </w:r>
    </w:p>
    <w:p w14:paraId="5D54718F">
      <w:pPr>
        <w:pStyle w:val="5"/>
        <w:spacing w:before="28"/>
      </w:pPr>
    </w:p>
    <w:p w14:paraId="7E1CF724">
      <w:pPr>
        <w:pStyle w:val="5"/>
        <w:tabs>
          <w:tab w:val="left" w:pos="4320"/>
        </w:tabs>
        <w:ind w:left="1397"/>
      </w:pPr>
      <w:r>
        <w:t>PESSIMISTIC</w:t>
      </w:r>
      <w:r>
        <w:rPr>
          <w:spacing w:val="29"/>
        </w:rPr>
        <w:t xml:space="preserve"> </w:t>
      </w:r>
      <w:r>
        <w:rPr>
          <w:spacing w:val="-2"/>
        </w:rPr>
        <w:t>Querying:-</w:t>
      </w:r>
      <w:r>
        <w:tab/>
      </w:r>
      <w:r>
        <w:t>searching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rPr>
          <w:spacing w:val="-2"/>
        </w:rPr>
        <w:t>values</w:t>
      </w:r>
    </w:p>
    <w:p w14:paraId="72C46CE9">
      <w:pPr>
        <w:pStyle w:val="5"/>
        <w:spacing w:before="28"/>
      </w:pPr>
    </w:p>
    <w:p w14:paraId="17669804">
      <w:pPr>
        <w:pStyle w:val="5"/>
        <w:tabs>
          <w:tab w:val="left" w:pos="2880"/>
        </w:tabs>
        <w:spacing w:before="1"/>
        <w:ind w:left="1397"/>
      </w:pPr>
      <w:r>
        <w:t>IS</w:t>
      </w:r>
      <w:r>
        <w:rPr>
          <w:spacing w:val="-16"/>
        </w:rPr>
        <w:t xml:space="preserve"> </w:t>
      </w:r>
      <w:r>
        <w:t>NULL:</w:t>
      </w:r>
      <w:r>
        <w:rPr>
          <w:spacing w:val="78"/>
        </w:rPr>
        <w:t xml:space="preserve"> </w:t>
      </w:r>
      <w:r>
        <w:rPr>
          <w:spacing w:val="-10"/>
        </w:rPr>
        <w:t>-</w:t>
      </w:r>
      <w:r>
        <w:tab/>
      </w:r>
      <w:r>
        <w:t>(</w:t>
      </w:r>
      <w:r>
        <w:rPr>
          <w:color w:val="FF0000"/>
        </w:rPr>
        <w:t>Special</w:t>
      </w:r>
      <w:r>
        <w:rPr>
          <w:color w:val="FF0000"/>
          <w:spacing w:val="6"/>
        </w:rPr>
        <w:t xml:space="preserve"> </w:t>
      </w:r>
      <w:r>
        <w:rPr>
          <w:color w:val="FF0000"/>
          <w:spacing w:val="-2"/>
        </w:rPr>
        <w:t>Operator</w:t>
      </w:r>
      <w:r>
        <w:rPr>
          <w:spacing w:val="-2"/>
        </w:rPr>
        <w:t>)</w:t>
      </w:r>
    </w:p>
    <w:p w14:paraId="458C6741">
      <w:pPr>
        <w:pStyle w:val="5"/>
        <w:spacing w:before="47" w:line="568" w:lineRule="exact"/>
        <w:ind w:left="1397" w:right="7156"/>
        <w:rPr>
          <w:rFonts w:ascii="Calibri"/>
        </w:rPr>
      </w:pPr>
      <w:r>
        <w:rPr>
          <w:rFonts w:ascii="Calibri"/>
        </w:rPr>
        <w:t>select * from emp where comm is null; 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null;</w:t>
      </w:r>
    </w:p>
    <w:p w14:paraId="538B5AFF">
      <w:pPr>
        <w:pStyle w:val="5"/>
        <w:spacing w:before="200"/>
        <w:ind w:left="1397"/>
      </w:pPr>
      <w:r>
        <w:rPr>
          <w:color w:val="FF0000"/>
          <w:spacing w:val="-6"/>
        </w:rPr>
        <w:t>****0</w:t>
      </w:r>
      <w:r>
        <w:rPr>
          <w:color w:val="FF0000"/>
          <w:spacing w:val="-16"/>
        </w:rPr>
        <w:t xml:space="preserve"> </w:t>
      </w:r>
      <w:r>
        <w:rPr>
          <w:color w:val="FF0000"/>
          <w:spacing w:val="-6"/>
        </w:rPr>
        <w:t>is</w:t>
      </w:r>
      <w:r>
        <w:rPr>
          <w:color w:val="FF0000"/>
          <w:spacing w:val="-16"/>
        </w:rPr>
        <w:t xml:space="preserve"> </w:t>
      </w:r>
      <w:r>
        <w:rPr>
          <w:color w:val="FF0000"/>
          <w:spacing w:val="-6"/>
        </w:rPr>
        <w:t>not</w:t>
      </w:r>
      <w:r>
        <w:rPr>
          <w:color w:val="FF0000"/>
          <w:spacing w:val="-15"/>
        </w:rPr>
        <w:t xml:space="preserve"> </w:t>
      </w:r>
      <w:r>
        <w:rPr>
          <w:color w:val="FF0000"/>
          <w:spacing w:val="-6"/>
        </w:rPr>
        <w:t>null</w:t>
      </w:r>
    </w:p>
    <w:p w14:paraId="7DA622EE">
      <w:pPr>
        <w:pStyle w:val="5"/>
        <w:spacing w:before="47"/>
      </w:pPr>
    </w:p>
    <w:p w14:paraId="2D62A865">
      <w:pPr>
        <w:pStyle w:val="5"/>
        <w:ind w:left="1397"/>
      </w:pPr>
      <w:r>
        <w:t>select</w:t>
      </w:r>
      <w:r>
        <w:rPr>
          <w:spacing w:val="1"/>
        </w:rPr>
        <w:t xml:space="preserve"> </w:t>
      </w:r>
      <w:r>
        <w:t>sal+comm</w:t>
      </w:r>
      <w:r>
        <w:rPr>
          <w:spacing w:val="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rPr>
          <w:spacing w:val="-4"/>
        </w:rPr>
        <w:t>emp;</w:t>
      </w:r>
    </w:p>
    <w:p w14:paraId="6249B7AC">
      <w:pPr>
        <w:pStyle w:val="5"/>
        <w:spacing w:before="28"/>
      </w:pPr>
    </w:p>
    <w:p w14:paraId="09A6655F">
      <w:pPr>
        <w:pStyle w:val="5"/>
        <w:tabs>
          <w:tab w:val="left" w:pos="2160"/>
        </w:tabs>
        <w:spacing w:before="1"/>
        <w:ind w:left="1397"/>
      </w:pPr>
      <w:r>
        <w:rPr>
          <w:spacing w:val="-10"/>
        </w:rPr>
        <w:t>*</w:t>
      </w:r>
      <w:r>
        <w:tab/>
      </w:r>
      <w:r>
        <w:rPr>
          <w:color w:val="FF0000"/>
        </w:rPr>
        <w:t>any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operation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done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with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null,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returns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4"/>
        </w:rPr>
        <w:t>null</w:t>
      </w:r>
    </w:p>
    <w:p w14:paraId="731255B8">
      <w:pPr>
        <w:pStyle w:val="5"/>
        <w:spacing w:before="28"/>
      </w:pPr>
    </w:p>
    <w:p w14:paraId="226E59C7">
      <w:pPr>
        <w:spacing w:before="0" w:line="254" w:lineRule="auto"/>
        <w:ind w:left="1440" w:right="9839" w:hanging="44"/>
        <w:jc w:val="left"/>
        <w:rPr>
          <w:sz w:val="21"/>
        </w:rPr>
      </w:pPr>
      <w:r>
        <w:rPr>
          <w:sz w:val="21"/>
        </w:rPr>
        <w:t>OUTPUT:</w:t>
      </w:r>
      <w:r>
        <w:rPr>
          <w:spacing w:val="-17"/>
          <w:sz w:val="21"/>
        </w:rPr>
        <w:t xml:space="preserve"> </w:t>
      </w:r>
      <w:r>
        <w:rPr>
          <w:sz w:val="21"/>
        </w:rPr>
        <w:t xml:space="preserve">- </w:t>
      </w:r>
      <w:r>
        <w:rPr>
          <w:spacing w:val="-4"/>
          <w:w w:val="105"/>
          <w:sz w:val="21"/>
        </w:rPr>
        <w:t>5500</w:t>
      </w:r>
    </w:p>
    <w:p w14:paraId="4BCCC808">
      <w:pPr>
        <w:pStyle w:val="5"/>
        <w:spacing w:before="1"/>
        <w:ind w:left="1440" w:right="10336"/>
      </w:pPr>
      <w:r>
        <w:rPr>
          <w:spacing w:val="-4"/>
        </w:rPr>
        <w:t>null null</w:t>
      </w:r>
    </w:p>
    <w:p w14:paraId="289A0156">
      <w:pPr>
        <w:pStyle w:val="5"/>
        <w:tabs>
          <w:tab w:val="left" w:pos="3600"/>
        </w:tabs>
        <w:spacing w:before="31"/>
        <w:ind w:left="1397"/>
      </w:pPr>
      <w:r>
        <w:t>IFNULL:</w:t>
      </w:r>
      <w:r>
        <w:rPr>
          <w:spacing w:val="-8"/>
        </w:rPr>
        <w:t xml:space="preserve"> </w:t>
      </w:r>
      <w:r>
        <w:rPr>
          <w:spacing w:val="-10"/>
        </w:rPr>
        <w:t>-</w:t>
      </w:r>
      <w:r>
        <w:tab/>
      </w:r>
      <w:r>
        <w:rPr>
          <w:spacing w:val="-2"/>
        </w:rPr>
        <w:t>(In</w:t>
      </w:r>
      <w:r>
        <w:rPr>
          <w:spacing w:val="-15"/>
        </w:rPr>
        <w:t xml:space="preserve"> </w:t>
      </w:r>
      <w:r>
        <w:rPr>
          <w:spacing w:val="-2"/>
        </w:rPr>
        <w:t>MySQL)</w:t>
      </w:r>
    </w:p>
    <w:p w14:paraId="4655E68F">
      <w:pPr>
        <w:pStyle w:val="5"/>
        <w:spacing w:before="15"/>
      </w:pPr>
    </w:p>
    <w:p w14:paraId="5DC49F4B">
      <w:pPr>
        <w:pStyle w:val="5"/>
        <w:tabs>
          <w:tab w:val="left" w:pos="5760"/>
        </w:tabs>
        <w:ind w:left="1397"/>
      </w:pPr>
      <w:r>
        <w:rPr>
          <w:rFonts w:ascii="Calibri"/>
          <w:position w:val="2"/>
        </w:rPr>
        <w:t>select</w:t>
      </w:r>
      <w:r>
        <w:rPr>
          <w:rFonts w:ascii="Calibri"/>
          <w:spacing w:val="-3"/>
          <w:position w:val="2"/>
        </w:rPr>
        <w:t xml:space="preserve"> </w:t>
      </w:r>
      <w:r>
        <w:rPr>
          <w:rFonts w:ascii="Calibri"/>
          <w:position w:val="2"/>
        </w:rPr>
        <w:t>sal</w:t>
      </w:r>
      <w:r>
        <w:rPr>
          <w:rFonts w:ascii="Calibri"/>
          <w:spacing w:val="-3"/>
          <w:position w:val="2"/>
        </w:rPr>
        <w:t xml:space="preserve"> </w:t>
      </w:r>
      <w:r>
        <w:rPr>
          <w:rFonts w:ascii="Calibri"/>
          <w:position w:val="2"/>
        </w:rPr>
        <w:t>+</w:t>
      </w:r>
      <w:r>
        <w:rPr>
          <w:rFonts w:ascii="Calibri"/>
          <w:spacing w:val="-3"/>
          <w:position w:val="2"/>
        </w:rPr>
        <w:t xml:space="preserve"> </w:t>
      </w:r>
      <w:r>
        <w:rPr>
          <w:rFonts w:ascii="Calibri"/>
          <w:position w:val="2"/>
        </w:rPr>
        <w:t>ifnull(comm,0)</w:t>
      </w:r>
      <w:r>
        <w:rPr>
          <w:rFonts w:ascii="Calibri"/>
          <w:spacing w:val="-3"/>
          <w:position w:val="2"/>
        </w:rPr>
        <w:t xml:space="preserve"> </w:t>
      </w:r>
      <w:r>
        <w:rPr>
          <w:rFonts w:ascii="Calibri"/>
          <w:position w:val="2"/>
        </w:rPr>
        <w:t>from</w:t>
      </w:r>
      <w:r>
        <w:rPr>
          <w:rFonts w:ascii="Calibri"/>
          <w:spacing w:val="-2"/>
          <w:position w:val="2"/>
        </w:rPr>
        <w:t xml:space="preserve"> </w:t>
      </w:r>
      <w:r>
        <w:rPr>
          <w:rFonts w:ascii="Calibri"/>
          <w:spacing w:val="-4"/>
          <w:position w:val="2"/>
        </w:rPr>
        <w:t>emp;</w:t>
      </w:r>
      <w:r>
        <w:rPr>
          <w:rFonts w:ascii="Calibri"/>
          <w:position w:val="2"/>
        </w:rPr>
        <w:tab/>
      </w:r>
      <w:r>
        <w:t>-&gt;</w:t>
      </w:r>
      <w:r>
        <w:rPr>
          <w:spacing w:val="-8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comm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null</w:t>
      </w:r>
      <w:r>
        <w:rPr>
          <w:spacing w:val="-7"/>
        </w:rPr>
        <w:t xml:space="preserve"> </w:t>
      </w:r>
      <w:r>
        <w:t>return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rPr>
          <w:spacing w:val="-4"/>
        </w:rPr>
        <w:t>comm</w:t>
      </w:r>
    </w:p>
    <w:p w14:paraId="286C1166">
      <w:pPr>
        <w:pStyle w:val="5"/>
        <w:spacing w:before="43"/>
      </w:pPr>
    </w:p>
    <w:p w14:paraId="080C5A49">
      <w:pPr>
        <w:spacing w:before="0" w:line="254" w:lineRule="auto"/>
        <w:ind w:left="1440" w:right="9839" w:hanging="44"/>
        <w:jc w:val="left"/>
        <w:rPr>
          <w:sz w:val="21"/>
        </w:rPr>
      </w:pPr>
      <w:r>
        <w:rPr>
          <w:sz w:val="21"/>
        </w:rPr>
        <w:t>OUTPUT:</w:t>
      </w:r>
      <w:r>
        <w:rPr>
          <w:spacing w:val="-17"/>
          <w:sz w:val="21"/>
        </w:rPr>
        <w:t xml:space="preserve"> </w:t>
      </w:r>
      <w:r>
        <w:rPr>
          <w:sz w:val="21"/>
        </w:rPr>
        <w:t xml:space="preserve">- </w:t>
      </w:r>
      <w:r>
        <w:rPr>
          <w:spacing w:val="-4"/>
          <w:w w:val="105"/>
          <w:sz w:val="21"/>
        </w:rPr>
        <w:t>5500</w:t>
      </w:r>
    </w:p>
    <w:p w14:paraId="6807B2C7">
      <w:pPr>
        <w:spacing w:after="0" w:line="254" w:lineRule="auto"/>
        <w:jc w:val="left"/>
        <w:rPr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23C3E750">
      <w:pPr>
        <w:pStyle w:val="5"/>
        <w:spacing w:before="82"/>
        <w:ind w:left="1456"/>
      </w:pPr>
      <w:r>
        <w:rPr>
          <w:spacing w:val="-4"/>
          <w:w w:val="110"/>
        </w:rPr>
        <w:t>6000</w:t>
      </w:r>
    </w:p>
    <w:p w14:paraId="36ACA7A7">
      <w:pPr>
        <w:pStyle w:val="5"/>
        <w:spacing w:before="13"/>
        <w:ind w:left="1440"/>
      </w:pPr>
      <w:r>
        <w:rPr>
          <w:spacing w:val="-4"/>
          <w:w w:val="110"/>
        </w:rPr>
        <w:t>null</w:t>
      </w:r>
    </w:p>
    <w:p w14:paraId="67422406">
      <w:pPr>
        <w:pStyle w:val="5"/>
        <w:spacing w:before="17"/>
      </w:pPr>
    </w:p>
    <w:p w14:paraId="01CD5640">
      <w:pPr>
        <w:pStyle w:val="5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ifnull(sal,0)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+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ifnull(comm,0)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emp;</w:t>
      </w:r>
    </w:p>
    <w:p w14:paraId="238BFC90">
      <w:pPr>
        <w:pStyle w:val="5"/>
        <w:spacing w:before="51"/>
        <w:rPr>
          <w:rFonts w:ascii="Calibri"/>
        </w:rPr>
      </w:pPr>
    </w:p>
    <w:p w14:paraId="30CF1528">
      <w:pPr>
        <w:spacing w:before="0" w:line="254" w:lineRule="auto"/>
        <w:ind w:left="1456" w:right="2910" w:hanging="60"/>
        <w:jc w:val="left"/>
        <w:rPr>
          <w:sz w:val="21"/>
        </w:rPr>
      </w:pPr>
      <w:r>
        <w:rPr>
          <w:sz w:val="21"/>
        </w:rPr>
        <w:t>OUTPUT:</w:t>
      </w:r>
      <w:r>
        <w:rPr>
          <w:spacing w:val="-17"/>
          <w:sz w:val="21"/>
        </w:rPr>
        <w:t xml:space="preserve"> </w:t>
      </w:r>
      <w:r>
        <w:rPr>
          <w:sz w:val="21"/>
        </w:rPr>
        <w:t xml:space="preserve">- </w:t>
      </w:r>
      <w:r>
        <w:rPr>
          <w:spacing w:val="-4"/>
          <w:w w:val="105"/>
          <w:sz w:val="21"/>
        </w:rPr>
        <w:t>5500</w:t>
      </w:r>
    </w:p>
    <w:p w14:paraId="7CACB1B3">
      <w:pPr>
        <w:pStyle w:val="5"/>
        <w:spacing w:line="250" w:lineRule="exact"/>
        <w:ind w:left="1440"/>
      </w:pPr>
      <w:r>
        <w:rPr>
          <w:spacing w:val="-4"/>
          <w:w w:val="110"/>
        </w:rPr>
        <w:t>6000</w:t>
      </w:r>
    </w:p>
    <w:p w14:paraId="1B92A73C">
      <w:pPr>
        <w:pStyle w:val="5"/>
        <w:spacing w:before="16"/>
        <w:ind w:left="1493"/>
      </w:pPr>
      <w:r>
        <w:rPr>
          <w:spacing w:val="-5"/>
          <w:w w:val="110"/>
        </w:rPr>
        <w:t>700</w:t>
      </w:r>
    </w:p>
    <w:p w14:paraId="0E6E062F">
      <w:pPr>
        <w:spacing w:before="0" w:line="240" w:lineRule="auto"/>
        <w:rPr>
          <w:sz w:val="21"/>
        </w:rPr>
      </w:pPr>
      <w:r>
        <w:br w:type="column"/>
      </w:r>
    </w:p>
    <w:p w14:paraId="30097702">
      <w:pPr>
        <w:pStyle w:val="5"/>
      </w:pPr>
    </w:p>
    <w:p w14:paraId="0355A212">
      <w:pPr>
        <w:pStyle w:val="5"/>
        <w:spacing w:before="132"/>
      </w:pPr>
    </w:p>
    <w:p w14:paraId="2784A762">
      <w:pPr>
        <w:pStyle w:val="5"/>
        <w:spacing w:before="1" w:line="268" w:lineRule="auto"/>
        <w:ind w:left="1850" w:right="765" w:hanging="720"/>
      </w:pPr>
      <w:r>
        <w:rPr>
          <w:spacing w:val="-2"/>
          <w:w w:val="105"/>
        </w:rPr>
        <w:t>-&gt;if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sal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null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return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0,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else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return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sal,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if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comm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 xml:space="preserve">null </w:t>
      </w:r>
      <w:r>
        <w:rPr>
          <w:w w:val="105"/>
        </w:rPr>
        <w:t>return 0, else return comm</w:t>
      </w:r>
    </w:p>
    <w:p w14:paraId="710D0357">
      <w:pPr>
        <w:pStyle w:val="5"/>
        <w:spacing w:after="0" w:line="268" w:lineRule="auto"/>
        <w:sectPr>
          <w:pgSz w:w="12240" w:h="15840"/>
          <w:pgMar w:top="840" w:right="0" w:bottom="1000" w:left="0" w:header="0" w:footer="798" w:gutter="0"/>
          <w:cols w:equalWidth="0" w:num="2">
            <w:col w:w="5311" w:space="40"/>
            <w:col w:w="6889"/>
          </w:cols>
        </w:sectPr>
      </w:pPr>
    </w:p>
    <w:p w14:paraId="7753D36A">
      <w:pPr>
        <w:pStyle w:val="5"/>
        <w:spacing w:before="40"/>
      </w:pPr>
    </w:p>
    <w:p w14:paraId="0B7EC175">
      <w:pPr>
        <w:pStyle w:val="5"/>
        <w:spacing w:line="252" w:lineRule="auto"/>
        <w:ind w:left="1397" w:right="8286"/>
        <w:rPr>
          <w:rFonts w:ascii="Calibri"/>
        </w:rPr>
      </w:pPr>
      <w:r>
        <w:rPr>
          <w:rFonts w:ascii="Calibri"/>
          <w:spacing w:val="-2"/>
        </w:rPr>
        <w:t>ifnull(comm,0) ifnull(comm,100) ifnull(city,'Goa') ifnull(orderdate,'2021-04-01')</w:t>
      </w:r>
    </w:p>
    <w:p w14:paraId="58D9F4F2">
      <w:pPr>
        <w:pStyle w:val="5"/>
        <w:spacing w:before="49"/>
        <w:rPr>
          <w:rFonts w:ascii="Calibri"/>
        </w:rPr>
      </w:pPr>
    </w:p>
    <w:p w14:paraId="091C2687">
      <w:pPr>
        <w:pStyle w:val="5"/>
        <w:tabs>
          <w:tab w:val="left" w:pos="2880"/>
        </w:tabs>
        <w:ind w:left="1397"/>
      </w:pPr>
      <w:r>
        <w:rPr>
          <w:color w:val="FF0000"/>
          <w:spacing w:val="-2"/>
          <w:position w:val="1"/>
        </w:rPr>
        <w:t>NVL:</w:t>
      </w:r>
      <w:r>
        <w:rPr>
          <w:color w:val="FF0000"/>
          <w:spacing w:val="-13"/>
          <w:position w:val="1"/>
        </w:rPr>
        <w:t xml:space="preserve"> </w:t>
      </w:r>
      <w:r>
        <w:rPr>
          <w:color w:val="FF0000"/>
          <w:spacing w:val="-10"/>
          <w:position w:val="1"/>
        </w:rPr>
        <w:t>-</w:t>
      </w:r>
      <w:r>
        <w:rPr>
          <w:color w:val="FF0000"/>
          <w:position w:val="1"/>
        </w:rPr>
        <w:tab/>
      </w:r>
      <w:r>
        <w:rPr>
          <w:color w:val="FF0000"/>
          <w:spacing w:val="-2"/>
        </w:rPr>
        <w:t>(In</w:t>
      </w:r>
      <w:r>
        <w:rPr>
          <w:color w:val="FF0000"/>
          <w:spacing w:val="-15"/>
        </w:rPr>
        <w:t xml:space="preserve"> </w:t>
      </w:r>
      <w:r>
        <w:rPr>
          <w:color w:val="FF0000"/>
          <w:spacing w:val="-2"/>
        </w:rPr>
        <w:t>Oracle</w:t>
      </w:r>
      <w:r>
        <w:rPr>
          <w:spacing w:val="-2"/>
        </w:rPr>
        <w:t>)</w:t>
      </w:r>
    </w:p>
    <w:p w14:paraId="17128CB0">
      <w:pPr>
        <w:pStyle w:val="5"/>
        <w:spacing w:before="33"/>
      </w:pPr>
    </w:p>
    <w:p w14:paraId="74A03FFE">
      <w:pPr>
        <w:pStyle w:val="5"/>
        <w:spacing w:before="1" w:line="276" w:lineRule="auto"/>
        <w:ind w:left="1397" w:right="9103"/>
      </w:pPr>
      <w:r>
        <w:rPr>
          <w:spacing w:val="-2"/>
        </w:rPr>
        <w:t>nvl(comm,0) nvl(comm,100) nvl(city,'Goa')</w:t>
      </w:r>
    </w:p>
    <w:p w14:paraId="1B94CA05">
      <w:pPr>
        <w:pStyle w:val="5"/>
        <w:spacing w:line="219" w:lineRule="exact"/>
        <w:ind w:left="1397"/>
      </w:pPr>
      <w:r>
        <w:t>nvl(orderdate,'01-APR-</w:t>
      </w:r>
      <w:r>
        <w:rPr>
          <w:spacing w:val="-2"/>
        </w:rPr>
        <w:t>2021')</w:t>
      </w:r>
    </w:p>
    <w:p w14:paraId="04E8BD03">
      <w:pPr>
        <w:pStyle w:val="5"/>
        <w:spacing w:before="160"/>
        <w:rPr>
          <w:sz w:val="20"/>
        </w:rPr>
      </w:pPr>
    </w:p>
    <w:p w14:paraId="7ECCBD38">
      <w:pPr>
        <w:pStyle w:val="5"/>
        <w:spacing w:after="0"/>
        <w:rPr>
          <w:sz w:val="20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7E570571">
      <w:pPr>
        <w:pStyle w:val="5"/>
        <w:spacing w:before="110"/>
        <w:ind w:left="1397"/>
      </w:pPr>
      <w:r>
        <w:t>GREATEST Function:</w:t>
      </w:r>
      <w:r>
        <w:rPr>
          <w:spacing w:val="1"/>
        </w:rPr>
        <w:t xml:space="preserve"> </w:t>
      </w:r>
      <w:r>
        <w:rPr>
          <w:spacing w:val="-10"/>
        </w:rPr>
        <w:t>-</w:t>
      </w:r>
    </w:p>
    <w:p w14:paraId="5D95CDB3">
      <w:pPr>
        <w:pStyle w:val="5"/>
        <w:spacing w:before="28"/>
      </w:pPr>
    </w:p>
    <w:p w14:paraId="180E28B9">
      <w:pPr>
        <w:spacing w:before="1"/>
        <w:ind w:left="1397" w:right="0" w:firstLine="0"/>
        <w:jc w:val="left"/>
        <w:rPr>
          <w:sz w:val="21"/>
        </w:rPr>
      </w:pPr>
      <w:r>
        <w:rPr>
          <w:spacing w:val="-5"/>
          <w:w w:val="105"/>
          <w:sz w:val="21"/>
        </w:rPr>
        <w:t>EMP</w:t>
      </w:r>
    </w:p>
    <w:p w14:paraId="24D5980D">
      <w:pPr>
        <w:pStyle w:val="5"/>
        <w:tabs>
          <w:tab w:val="left" w:pos="2880"/>
        </w:tabs>
        <w:spacing w:before="11"/>
        <w:ind w:left="1397"/>
        <w:rPr>
          <w:position w:val="5"/>
        </w:rPr>
      </w:pPr>
      <w:r>
        <w:t>ename</w:t>
      </w:r>
      <w:r>
        <w:rPr>
          <w:spacing w:val="-1"/>
        </w:rPr>
        <w:t xml:space="preserve"> </w:t>
      </w:r>
      <w:r>
        <w:rPr>
          <w:spacing w:val="-5"/>
        </w:rPr>
        <w:t>sal</w:t>
      </w:r>
      <w:r>
        <w:tab/>
      </w:r>
      <w:r>
        <w:rPr>
          <w:spacing w:val="-2"/>
          <w:position w:val="5"/>
        </w:rPr>
        <w:t>deptno</w:t>
      </w:r>
    </w:p>
    <w:p w14:paraId="718106CF">
      <w:pPr>
        <w:pStyle w:val="5"/>
        <w:spacing w:before="107"/>
        <w:ind w:left="729"/>
      </w:pPr>
      <w:r>
        <w:br w:type="column"/>
      </w:r>
      <w:r>
        <w:t>(compares</w:t>
      </w:r>
      <w:r>
        <w:rPr>
          <w:spacing w:val="-1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greatest</w:t>
      </w:r>
      <w:r>
        <w:rPr>
          <w:spacing w:val="-1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rPr>
          <w:spacing w:val="-2"/>
        </w:rPr>
        <w:t>values)</w:t>
      </w:r>
    </w:p>
    <w:p w14:paraId="680AB005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3552" w:space="40"/>
            <w:col w:w="8648"/>
          </w:cols>
        </w:sectPr>
      </w:pPr>
    </w:p>
    <w:p w14:paraId="4ECFC2DA">
      <w:pPr>
        <w:pStyle w:val="5"/>
        <w:spacing w:before="6" w:after="1"/>
        <w:rPr>
          <w:sz w:val="9"/>
        </w:rPr>
      </w:pPr>
    </w:p>
    <w:tbl>
      <w:tblPr>
        <w:tblStyle w:val="4"/>
        <w:tblW w:w="0" w:type="auto"/>
        <w:tblInd w:w="140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1367"/>
      </w:tblGrid>
      <w:tr w14:paraId="6A91C3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20" w:type="dxa"/>
            <w:tcBorders>
              <w:top w:val="dashSmallGap" w:color="000000" w:sz="8" w:space="0"/>
            </w:tcBorders>
          </w:tcPr>
          <w:p w14:paraId="0D4B7ECB">
            <w:pPr>
              <w:pStyle w:val="10"/>
              <w:spacing w:before="99" w:line="246" w:lineRule="exac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A</w:t>
            </w:r>
          </w:p>
        </w:tc>
        <w:tc>
          <w:tcPr>
            <w:tcW w:w="1367" w:type="dxa"/>
          </w:tcPr>
          <w:p w14:paraId="45EF7F3D">
            <w:pPr>
              <w:pStyle w:val="10"/>
              <w:spacing w:line="20" w:lineRule="exact"/>
              <w:ind w:left="762"/>
              <w:rPr>
                <w:sz w:val="2"/>
              </w:rPr>
            </w:pPr>
            <w:r>
              <w:rPr>
                <w:sz w:val="2"/>
              </w:rPr>
              <mc:AlternateContent>
                <mc:Choice Requires="wpg">
                  <w:drawing>
                    <wp:inline distT="0" distB="0" distL="0" distR="0">
                      <wp:extent cx="191135" cy="12065"/>
                      <wp:effectExtent l="9525" t="0" r="0" b="6985"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1135" cy="12065"/>
                                <a:chOff x="0" y="0"/>
                                <a:chExt cx="191135" cy="12065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5766"/>
                                  <a:ext cx="1911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1135">
                                      <a:moveTo>
                                        <a:pt x="19074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1533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95pt;width:15.05pt;" coordsize="191135,12065" o:gfxdata="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v23Q3TAAAAAgEAAA8AAAAAAAAAAQAgAAAAIgAAAGRycy9kb3ducmV2LnhtbFBLAQIU&#10;ABQAAAAIAIdO4kDIlM1XagIAAKsFAAAOAAAAAAAAAAEAIAAAACIBAABkcnMvZTJvRG9jLnhtbFBL&#10;BQYAAAAABgAGAFkBAAD+BQAAAAA=&#10;">
                      <o:lock v:ext="edit" aspectratio="f"/>
                      <v:shape id="Graphic 33" o:spid="_x0000_s1026" o:spt="100" style="position:absolute;left:0;top:5766;height:1270;width:191135;" filled="f" stroked="t" coordsize="191135,1" o:gfxdata="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GOO4vQAA&#10;ANsAAAAPAAAAAAAAAAEAIAAAACIAAABkcnMvZG93bnJldi54bWxQSwECFAAUAAAACACHTuJAMy8F&#10;njsAAAA5AAAAEAAAAAAAAAABACAAAAAMAQAAZHJzL3NoYXBleG1sLnhtbFBLBQYAAAAABgAGAFsB&#10;AAC2AwAAAAA=&#10;" path="m190747,0l0,0e">
                        <v:fill on="f" focussize="0,0"/>
                        <v:stroke weight="0.908110236220472pt" color="#000000" joinstyle="round" dashstyle="3 1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 w14:paraId="53338280">
            <w:pPr>
              <w:pStyle w:val="10"/>
              <w:tabs>
                <w:tab w:val="left" w:pos="719"/>
              </w:tabs>
              <w:spacing w:before="79" w:line="246" w:lineRule="exact"/>
              <w:ind w:right="48"/>
              <w:jc w:val="right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1000</w:t>
            </w:r>
            <w:r>
              <w:rPr>
                <w:sz w:val="21"/>
              </w:rPr>
              <w:tab/>
            </w:r>
            <w:r>
              <w:rPr>
                <w:spacing w:val="-5"/>
                <w:w w:val="110"/>
                <w:sz w:val="21"/>
              </w:rPr>
              <w:t>10</w:t>
            </w:r>
          </w:p>
        </w:tc>
      </w:tr>
      <w:tr w14:paraId="07B30D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20" w:type="dxa"/>
          </w:tcPr>
          <w:p w14:paraId="0CEBDB7C">
            <w:pPr>
              <w:pStyle w:val="10"/>
              <w:spacing w:before="4" w:line="238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B</w:t>
            </w:r>
          </w:p>
        </w:tc>
        <w:tc>
          <w:tcPr>
            <w:tcW w:w="1367" w:type="dxa"/>
          </w:tcPr>
          <w:p w14:paraId="2131A2CB">
            <w:pPr>
              <w:pStyle w:val="10"/>
              <w:tabs>
                <w:tab w:val="left" w:pos="719"/>
              </w:tabs>
              <w:spacing w:before="4" w:line="238" w:lineRule="exact"/>
              <w:ind w:right="48"/>
              <w:jc w:val="right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2000</w:t>
            </w:r>
            <w:r>
              <w:rPr>
                <w:sz w:val="21"/>
              </w:rPr>
              <w:tab/>
            </w:r>
            <w:r>
              <w:rPr>
                <w:spacing w:val="-5"/>
                <w:w w:val="110"/>
                <w:sz w:val="21"/>
              </w:rPr>
              <w:t>10</w:t>
            </w:r>
          </w:p>
        </w:tc>
      </w:tr>
      <w:tr w14:paraId="150454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20" w:type="dxa"/>
          </w:tcPr>
          <w:p w14:paraId="73D4D156">
            <w:pPr>
              <w:pStyle w:val="10"/>
              <w:spacing w:line="242" w:lineRule="exac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C</w:t>
            </w:r>
          </w:p>
        </w:tc>
        <w:tc>
          <w:tcPr>
            <w:tcW w:w="1367" w:type="dxa"/>
          </w:tcPr>
          <w:p w14:paraId="30996A44">
            <w:pPr>
              <w:pStyle w:val="10"/>
              <w:tabs>
                <w:tab w:val="left" w:pos="719"/>
              </w:tabs>
              <w:spacing w:line="242" w:lineRule="exact"/>
              <w:ind w:right="48"/>
              <w:jc w:val="right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3000</w:t>
            </w:r>
            <w:r>
              <w:rPr>
                <w:sz w:val="21"/>
              </w:rPr>
              <w:tab/>
            </w:r>
            <w:r>
              <w:rPr>
                <w:spacing w:val="-5"/>
                <w:w w:val="110"/>
                <w:sz w:val="21"/>
              </w:rPr>
              <w:t>20</w:t>
            </w:r>
          </w:p>
        </w:tc>
      </w:tr>
      <w:tr w14:paraId="16C5C1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20" w:type="dxa"/>
          </w:tcPr>
          <w:p w14:paraId="107F00C6">
            <w:pPr>
              <w:pStyle w:val="10"/>
              <w:spacing w:before="4" w:line="238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D</w:t>
            </w:r>
          </w:p>
        </w:tc>
        <w:tc>
          <w:tcPr>
            <w:tcW w:w="1367" w:type="dxa"/>
          </w:tcPr>
          <w:p w14:paraId="39D7AF3D">
            <w:pPr>
              <w:pStyle w:val="10"/>
              <w:tabs>
                <w:tab w:val="left" w:pos="719"/>
              </w:tabs>
              <w:spacing w:before="4" w:line="238" w:lineRule="exact"/>
              <w:ind w:right="48"/>
              <w:jc w:val="right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4000</w:t>
            </w:r>
            <w:r>
              <w:rPr>
                <w:sz w:val="21"/>
              </w:rPr>
              <w:tab/>
            </w:r>
            <w:r>
              <w:rPr>
                <w:spacing w:val="-5"/>
                <w:w w:val="110"/>
                <w:sz w:val="21"/>
              </w:rPr>
              <w:t>30</w:t>
            </w:r>
          </w:p>
        </w:tc>
      </w:tr>
      <w:tr w14:paraId="565A3C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420" w:type="dxa"/>
          </w:tcPr>
          <w:p w14:paraId="1FFB3FCB">
            <w:pPr>
              <w:pStyle w:val="10"/>
              <w:spacing w:line="245" w:lineRule="exac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E</w:t>
            </w:r>
          </w:p>
        </w:tc>
        <w:tc>
          <w:tcPr>
            <w:tcW w:w="1367" w:type="dxa"/>
          </w:tcPr>
          <w:p w14:paraId="6AC39B92">
            <w:pPr>
              <w:pStyle w:val="10"/>
              <w:tabs>
                <w:tab w:val="left" w:pos="719"/>
              </w:tabs>
              <w:spacing w:line="245" w:lineRule="exact"/>
              <w:ind w:right="48"/>
              <w:jc w:val="right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5000</w:t>
            </w:r>
            <w:r>
              <w:rPr>
                <w:sz w:val="21"/>
              </w:rPr>
              <w:tab/>
            </w:r>
            <w:r>
              <w:rPr>
                <w:spacing w:val="-5"/>
                <w:w w:val="110"/>
                <w:sz w:val="21"/>
              </w:rPr>
              <w:t>40</w:t>
            </w:r>
          </w:p>
        </w:tc>
      </w:tr>
    </w:tbl>
    <w:p w14:paraId="15B21F80">
      <w:pPr>
        <w:pStyle w:val="5"/>
        <w:spacing w:before="53"/>
      </w:pPr>
    </w:p>
    <w:p w14:paraId="5C4AAFCB">
      <w:pPr>
        <w:pStyle w:val="5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greatest(sal,3000)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4"/>
        </w:rPr>
        <w:t>emp;</w:t>
      </w:r>
    </w:p>
    <w:p w14:paraId="4A2313FE">
      <w:pPr>
        <w:pStyle w:val="5"/>
        <w:spacing w:before="33"/>
        <w:rPr>
          <w:rFonts w:ascii="Calibri"/>
        </w:rPr>
      </w:pPr>
    </w:p>
    <w:p w14:paraId="19F4BB18">
      <w:pPr>
        <w:spacing w:before="1" w:line="252" w:lineRule="auto"/>
        <w:ind w:left="1440" w:right="9839" w:hanging="44"/>
        <w:jc w:val="left"/>
        <w:rPr>
          <w:sz w:val="21"/>
        </w:rPr>
      </w:pPr>
      <w:r>
        <w:rPr>
          <w:sz w:val="21"/>
        </w:rPr>
        <w:t>OUTPUT:</w:t>
      </w:r>
      <w:r>
        <w:rPr>
          <w:spacing w:val="-17"/>
          <w:sz w:val="21"/>
        </w:rPr>
        <w:t xml:space="preserve"> </w:t>
      </w:r>
      <w:r>
        <w:rPr>
          <w:sz w:val="21"/>
        </w:rPr>
        <w:t xml:space="preserve">- </w:t>
      </w:r>
      <w:r>
        <w:rPr>
          <w:spacing w:val="-4"/>
          <w:w w:val="105"/>
          <w:sz w:val="21"/>
        </w:rPr>
        <w:t>3000</w:t>
      </w:r>
    </w:p>
    <w:p w14:paraId="065536C2">
      <w:pPr>
        <w:pStyle w:val="5"/>
        <w:spacing w:line="243" w:lineRule="exact"/>
        <w:ind w:left="1440"/>
      </w:pPr>
      <w:r>
        <w:rPr>
          <w:spacing w:val="-4"/>
          <w:w w:val="110"/>
        </w:rPr>
        <w:t>3000</w:t>
      </w:r>
    </w:p>
    <w:p w14:paraId="07A5B678">
      <w:pPr>
        <w:pStyle w:val="5"/>
        <w:spacing w:before="1"/>
        <w:ind w:left="1440"/>
      </w:pPr>
      <w:r>
        <w:rPr>
          <w:spacing w:val="-4"/>
          <w:w w:val="110"/>
        </w:rPr>
        <w:t>3000</w:t>
      </w:r>
    </w:p>
    <w:p w14:paraId="2AC28681">
      <w:pPr>
        <w:pStyle w:val="5"/>
        <w:spacing w:before="2"/>
        <w:ind w:left="1440"/>
      </w:pPr>
      <w:r>
        <w:rPr>
          <w:spacing w:val="-4"/>
          <w:w w:val="110"/>
        </w:rPr>
        <w:t>4000</w:t>
      </w:r>
    </w:p>
    <w:p w14:paraId="6D505EEE">
      <w:pPr>
        <w:pStyle w:val="5"/>
        <w:spacing w:before="1"/>
        <w:ind w:left="1440"/>
      </w:pPr>
      <w:r>
        <w:rPr>
          <w:spacing w:val="-4"/>
          <w:w w:val="110"/>
        </w:rPr>
        <w:t>5000</w:t>
      </w:r>
    </w:p>
    <w:p w14:paraId="397D2045">
      <w:pPr>
        <w:pStyle w:val="5"/>
        <w:tabs>
          <w:tab w:val="left" w:pos="2160"/>
        </w:tabs>
        <w:spacing w:before="64"/>
        <w:ind w:left="1397"/>
      </w:pPr>
      <w:r>
        <w:rPr>
          <w:spacing w:val="-10"/>
        </w:rPr>
        <w:t>*</w:t>
      </w:r>
      <w:r>
        <w:tab/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lower</w:t>
      </w:r>
      <w:r>
        <w:rPr>
          <w:spacing w:val="-3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rPr>
          <w:spacing w:val="-4"/>
        </w:rPr>
        <w:t>value</w:t>
      </w:r>
    </w:p>
    <w:p w14:paraId="5686C6B0">
      <w:pPr>
        <w:pStyle w:val="5"/>
        <w:spacing w:before="15"/>
        <w:ind w:left="1406"/>
      </w:pPr>
      <w:r>
        <w:t>e.g.</w:t>
      </w:r>
      <w:r>
        <w:rPr>
          <w:spacing w:val="-12"/>
        </w:rPr>
        <w:t xml:space="preserve"> </w:t>
      </w:r>
      <w:r>
        <w:t>bonus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10%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sal,</w:t>
      </w:r>
      <w:r>
        <w:rPr>
          <w:spacing w:val="-11"/>
        </w:rPr>
        <w:t xml:space="preserve"> </w:t>
      </w:r>
      <w:r>
        <w:t>min</w:t>
      </w:r>
      <w:r>
        <w:rPr>
          <w:spacing w:val="-12"/>
        </w:rPr>
        <w:t xml:space="preserve"> </w:t>
      </w:r>
      <w:r>
        <w:t>Rs.</w:t>
      </w:r>
      <w:r>
        <w:rPr>
          <w:spacing w:val="-12"/>
        </w:rPr>
        <w:t xml:space="preserve"> </w:t>
      </w:r>
      <w:r>
        <w:t>300</w:t>
      </w:r>
      <w:r>
        <w:rPr>
          <w:spacing w:val="-11"/>
        </w:rPr>
        <w:t xml:space="preserve"> </w:t>
      </w:r>
      <w:r>
        <w:rPr>
          <w:spacing w:val="-2"/>
        </w:rPr>
        <w:t>guaranteed</w:t>
      </w:r>
    </w:p>
    <w:p w14:paraId="63C74CDC">
      <w:pPr>
        <w:pStyle w:val="5"/>
        <w:spacing w:before="50"/>
      </w:pPr>
    </w:p>
    <w:p w14:paraId="0E14DC69">
      <w:pPr>
        <w:pStyle w:val="5"/>
        <w:ind w:left="1445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greatest(sal*0.1,300)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"BONUS"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4"/>
        </w:rPr>
        <w:t>emp;</w:t>
      </w:r>
    </w:p>
    <w:p w14:paraId="25D1966A">
      <w:pPr>
        <w:pStyle w:val="5"/>
        <w:spacing w:before="3"/>
        <w:rPr>
          <w:rFonts w:ascii="Calibri"/>
          <w:sz w:val="15"/>
        </w:rPr>
      </w:pPr>
    </w:p>
    <w:p w14:paraId="2E078159">
      <w:pPr>
        <w:pStyle w:val="5"/>
        <w:spacing w:after="0"/>
        <w:rPr>
          <w:rFonts w:ascii="Calibri"/>
          <w:sz w:val="15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0313A3F1">
      <w:pPr>
        <w:pStyle w:val="5"/>
        <w:tabs>
          <w:tab w:val="left" w:leader="dot" w:pos="4130"/>
        </w:tabs>
        <w:spacing w:before="106"/>
        <w:ind w:left="1397"/>
      </w:pPr>
      <w:r>
        <w:rPr>
          <w:spacing w:val="-2"/>
          <w:w w:val="105"/>
        </w:rPr>
        <w:t>greatest(val1,val2,val3,</w:t>
      </w:r>
      <w:r>
        <w:rPr>
          <w:rFonts w:ascii="Times New Roman"/>
        </w:rPr>
        <w:tab/>
      </w:r>
      <w:r>
        <w:rPr>
          <w:spacing w:val="-4"/>
          <w:w w:val="105"/>
        </w:rPr>
        <w:t>,val255)</w:t>
      </w:r>
    </w:p>
    <w:p w14:paraId="4A54928E">
      <w:pPr>
        <w:pStyle w:val="5"/>
        <w:spacing w:before="2"/>
        <w:ind w:left="1397"/>
      </w:pPr>
      <w:r>
        <w:rPr>
          <w:spacing w:val="-2"/>
          <w:w w:val="105"/>
        </w:rPr>
        <w:t>greatest('date1','date2','date3')</w:t>
      </w:r>
    </w:p>
    <w:p w14:paraId="02059034">
      <w:pPr>
        <w:pStyle w:val="5"/>
        <w:spacing w:before="106"/>
        <w:ind w:left="811"/>
      </w:pPr>
      <w:r>
        <w:br w:type="column"/>
      </w:r>
      <w:r>
        <w:t>-&gt;</w:t>
      </w:r>
      <w:r>
        <w:rPr>
          <w:spacing w:val="-10"/>
        </w:rPr>
        <w:t xml:space="preserve"> </w:t>
      </w:r>
      <w:r>
        <w:t>upto</w:t>
      </w:r>
      <w:r>
        <w:rPr>
          <w:spacing w:val="-9"/>
        </w:rPr>
        <w:t xml:space="preserve"> </w:t>
      </w:r>
      <w:r>
        <w:t>255</w:t>
      </w:r>
      <w:r>
        <w:rPr>
          <w:spacing w:val="-9"/>
        </w:rPr>
        <w:t xml:space="preserve"> </w:t>
      </w:r>
      <w:r>
        <w:rPr>
          <w:spacing w:val="-2"/>
        </w:rPr>
        <w:t>values</w:t>
      </w:r>
    </w:p>
    <w:p w14:paraId="21EFF054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4910" w:space="40"/>
            <w:col w:w="7290"/>
          </w:cols>
        </w:sectPr>
      </w:pPr>
    </w:p>
    <w:p w14:paraId="55B932D8">
      <w:pPr>
        <w:pStyle w:val="5"/>
        <w:spacing w:before="43"/>
      </w:pPr>
    </w:p>
    <w:p w14:paraId="785C7B2E">
      <w:pPr>
        <w:pStyle w:val="5"/>
        <w:spacing w:before="1"/>
        <w:ind w:left="1397"/>
      </w:pPr>
      <w:r>
        <w:rPr>
          <w:spacing w:val="-4"/>
        </w:rPr>
        <w:t>set</w:t>
      </w:r>
      <w:r>
        <w:rPr>
          <w:spacing w:val="-15"/>
        </w:rPr>
        <w:t xml:space="preserve"> </w:t>
      </w:r>
      <w:r>
        <w:rPr>
          <w:spacing w:val="-4"/>
        </w:rPr>
        <w:t>x</w:t>
      </w:r>
      <w:r>
        <w:rPr>
          <w:spacing w:val="-14"/>
        </w:rPr>
        <w:t xml:space="preserve"> </w:t>
      </w:r>
      <w:r>
        <w:rPr>
          <w:spacing w:val="-4"/>
        </w:rPr>
        <w:t>=</w:t>
      </w:r>
      <w:r>
        <w:rPr>
          <w:spacing w:val="-14"/>
        </w:rPr>
        <w:t xml:space="preserve"> </w:t>
      </w:r>
      <w:r>
        <w:rPr>
          <w:spacing w:val="-4"/>
        </w:rPr>
        <w:t>greatest(a,b,c,d);</w:t>
      </w:r>
    </w:p>
    <w:p w14:paraId="5AB8DA39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6438ED2F">
      <w:pPr>
        <w:pStyle w:val="5"/>
        <w:tabs>
          <w:tab w:val="left" w:pos="4320"/>
        </w:tabs>
        <w:spacing w:before="73"/>
        <w:ind w:left="1397"/>
      </w:pPr>
      <w:r>
        <w:rPr>
          <w:position w:val="2"/>
        </w:rPr>
        <w:t>LEAST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Function:</w:t>
      </w:r>
      <w:r>
        <w:rPr>
          <w:spacing w:val="-3"/>
          <w:position w:val="2"/>
        </w:rPr>
        <w:t xml:space="preserve"> </w:t>
      </w:r>
      <w:r>
        <w:rPr>
          <w:spacing w:val="-10"/>
          <w:position w:val="2"/>
        </w:rPr>
        <w:t>-</w:t>
      </w:r>
      <w:r>
        <w:rPr>
          <w:position w:val="2"/>
        </w:rPr>
        <w:tab/>
      </w:r>
      <w:r>
        <w:t>(compares</w:t>
      </w:r>
      <w:r>
        <w:rPr>
          <w:spacing w:val="6"/>
        </w:rPr>
        <w:t xml:space="preserve"> </w:t>
      </w:r>
      <w:r>
        <w:t>returns</w:t>
      </w:r>
      <w:r>
        <w:rPr>
          <w:spacing w:val="6"/>
        </w:rPr>
        <w:t xml:space="preserve"> </w:t>
      </w:r>
      <w:r>
        <w:t>smallest</w:t>
      </w:r>
      <w:r>
        <w:rPr>
          <w:spacing w:val="7"/>
        </w:rPr>
        <w:t xml:space="preserve"> </w:t>
      </w:r>
      <w:r>
        <w:t>among</w:t>
      </w:r>
      <w:r>
        <w:rPr>
          <w:spacing w:val="6"/>
        </w:rPr>
        <w:t xml:space="preserve"> </w:t>
      </w:r>
      <w:r>
        <w:rPr>
          <w:spacing w:val="-2"/>
        </w:rPr>
        <w:t>values)</w:t>
      </w:r>
    </w:p>
    <w:p w14:paraId="22779975">
      <w:pPr>
        <w:pStyle w:val="5"/>
        <w:spacing w:before="28"/>
      </w:pPr>
    </w:p>
    <w:p w14:paraId="0BED5DB9">
      <w:pPr>
        <w:pStyle w:val="5"/>
        <w:ind w:left="1397"/>
      </w:pPr>
      <w:r>
        <w:rPr>
          <w:spacing w:val="-2"/>
          <w:w w:val="105"/>
        </w:rPr>
        <w:t>select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least(sal,3000)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emp;</w:t>
      </w:r>
    </w:p>
    <w:p w14:paraId="0F4B493D">
      <w:pPr>
        <w:pStyle w:val="5"/>
        <w:spacing w:before="28"/>
      </w:pPr>
    </w:p>
    <w:p w14:paraId="7631DD3D">
      <w:pPr>
        <w:spacing w:before="1" w:line="254" w:lineRule="auto"/>
        <w:ind w:left="1440" w:right="9839" w:hanging="44"/>
        <w:jc w:val="left"/>
        <w:rPr>
          <w:sz w:val="21"/>
        </w:rPr>
      </w:pPr>
      <w:r>
        <w:rPr>
          <w:sz w:val="21"/>
        </w:rPr>
        <w:t>OUTPUT:</w:t>
      </w:r>
      <w:r>
        <w:rPr>
          <w:spacing w:val="-17"/>
          <w:sz w:val="21"/>
        </w:rPr>
        <w:t xml:space="preserve"> </w:t>
      </w:r>
      <w:r>
        <w:rPr>
          <w:sz w:val="21"/>
        </w:rPr>
        <w:t xml:space="preserve">- </w:t>
      </w:r>
      <w:r>
        <w:rPr>
          <w:spacing w:val="-4"/>
          <w:w w:val="105"/>
          <w:sz w:val="21"/>
        </w:rPr>
        <w:t>1000</w:t>
      </w:r>
    </w:p>
    <w:p w14:paraId="5ECEF741">
      <w:pPr>
        <w:pStyle w:val="5"/>
        <w:spacing w:before="46"/>
        <w:ind w:left="1440"/>
      </w:pPr>
      <w:r>
        <w:rPr>
          <w:spacing w:val="-4"/>
          <w:w w:val="110"/>
        </w:rPr>
        <w:t>2000</w:t>
      </w:r>
    </w:p>
    <w:p w14:paraId="78E0A1EB">
      <w:pPr>
        <w:pStyle w:val="5"/>
        <w:spacing w:before="16"/>
        <w:ind w:left="1440"/>
      </w:pPr>
      <w:r>
        <w:rPr>
          <w:spacing w:val="-4"/>
          <w:w w:val="110"/>
        </w:rPr>
        <w:t>3000</w:t>
      </w:r>
    </w:p>
    <w:p w14:paraId="03778DC6">
      <w:pPr>
        <w:pStyle w:val="5"/>
        <w:spacing w:before="2"/>
        <w:ind w:left="1440"/>
      </w:pPr>
      <w:r>
        <w:rPr>
          <w:spacing w:val="-4"/>
          <w:w w:val="110"/>
        </w:rPr>
        <w:t>3000</w:t>
      </w:r>
    </w:p>
    <w:p w14:paraId="4C5D6445">
      <w:pPr>
        <w:pStyle w:val="5"/>
        <w:spacing w:before="17"/>
        <w:ind w:left="1440"/>
      </w:pPr>
      <w:r>
        <w:rPr>
          <w:spacing w:val="-4"/>
          <w:w w:val="110"/>
        </w:rPr>
        <w:t>3000</w:t>
      </w:r>
    </w:p>
    <w:p w14:paraId="1F4EF596">
      <w:pPr>
        <w:pStyle w:val="9"/>
        <w:numPr>
          <w:ilvl w:val="0"/>
          <w:numId w:val="23"/>
        </w:numPr>
        <w:tabs>
          <w:tab w:val="left" w:pos="2160"/>
        </w:tabs>
        <w:spacing w:before="242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used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set</w:t>
      </w:r>
      <w:r>
        <w:rPr>
          <w:spacing w:val="-4"/>
          <w:sz w:val="21"/>
        </w:rPr>
        <w:t xml:space="preserve"> </w:t>
      </w:r>
      <w:r>
        <w:rPr>
          <w:sz w:val="21"/>
        </w:rPr>
        <w:t>an</w:t>
      </w:r>
      <w:r>
        <w:rPr>
          <w:spacing w:val="-3"/>
          <w:sz w:val="21"/>
        </w:rPr>
        <w:t xml:space="preserve"> </w:t>
      </w:r>
      <w:r>
        <w:rPr>
          <w:sz w:val="21"/>
        </w:rPr>
        <w:t>upper</w:t>
      </w:r>
      <w:r>
        <w:rPr>
          <w:spacing w:val="-4"/>
          <w:sz w:val="21"/>
        </w:rPr>
        <w:t xml:space="preserve"> </w:t>
      </w:r>
      <w:r>
        <w:rPr>
          <w:sz w:val="21"/>
        </w:rPr>
        <w:t>limit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4"/>
          <w:sz w:val="21"/>
        </w:rPr>
        <w:t xml:space="preserve"> </w:t>
      </w:r>
      <w:r>
        <w:rPr>
          <w:sz w:val="21"/>
        </w:rPr>
        <w:t>some</w:t>
      </w:r>
      <w:r>
        <w:rPr>
          <w:spacing w:val="-3"/>
          <w:sz w:val="21"/>
        </w:rPr>
        <w:t xml:space="preserve"> </w:t>
      </w:r>
      <w:r>
        <w:rPr>
          <w:spacing w:val="-4"/>
          <w:sz w:val="21"/>
        </w:rPr>
        <w:t>value</w:t>
      </w:r>
    </w:p>
    <w:p w14:paraId="45342FE9">
      <w:pPr>
        <w:pStyle w:val="5"/>
        <w:spacing w:before="14" w:line="256" w:lineRule="auto"/>
        <w:ind w:left="1406" w:right="5155"/>
      </w:pPr>
      <w:r>
        <w:t>e.g.</w:t>
      </w:r>
      <w:r>
        <w:rPr>
          <w:spacing w:val="-8"/>
        </w:rPr>
        <w:t xml:space="preserve"> </w:t>
      </w:r>
      <w:r>
        <w:t>cashback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10%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amt,</w:t>
      </w:r>
      <w:r>
        <w:rPr>
          <w:spacing w:val="-8"/>
        </w:rPr>
        <w:t xml:space="preserve"> </w:t>
      </w:r>
      <w:r>
        <w:t>max</w:t>
      </w:r>
      <w:r>
        <w:rPr>
          <w:spacing w:val="-8"/>
        </w:rPr>
        <w:t xml:space="preserve"> </w:t>
      </w:r>
      <w:r>
        <w:t>cashback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Rs.</w:t>
      </w:r>
      <w:r>
        <w:rPr>
          <w:spacing w:val="-8"/>
        </w:rPr>
        <w:t xml:space="preserve"> </w:t>
      </w:r>
      <w:r>
        <w:t xml:space="preserve">10000 </w:t>
      </w:r>
      <w:r>
        <w:rPr>
          <w:color w:val="FF0000"/>
        </w:rPr>
        <w:t>select least(amt*0.1,300) "CASHBACK" from ORDERS;</w:t>
      </w:r>
    </w:p>
    <w:p w14:paraId="58952881">
      <w:pPr>
        <w:pStyle w:val="5"/>
        <w:spacing w:before="9"/>
        <w:rPr>
          <w:sz w:val="12"/>
        </w:rPr>
      </w:pPr>
    </w:p>
    <w:p w14:paraId="7847A388">
      <w:pPr>
        <w:pStyle w:val="5"/>
        <w:spacing w:after="0"/>
        <w:rPr>
          <w:sz w:val="12"/>
        </w:rPr>
        <w:sectPr>
          <w:pgSz w:w="12240" w:h="15840"/>
          <w:pgMar w:top="1100" w:right="0" w:bottom="980" w:left="0" w:header="0" w:footer="798" w:gutter="0"/>
          <w:cols w:space="720" w:num="1"/>
        </w:sectPr>
      </w:pPr>
    </w:p>
    <w:p w14:paraId="78DC69A4">
      <w:pPr>
        <w:pStyle w:val="5"/>
        <w:tabs>
          <w:tab w:val="left" w:leader="dot" w:pos="3810"/>
        </w:tabs>
        <w:spacing w:before="107"/>
        <w:ind w:left="1397"/>
      </w:pPr>
      <w:r>
        <w:rPr>
          <w:spacing w:val="-2"/>
          <w:w w:val="105"/>
        </w:rPr>
        <w:t>least(val1,val2,val3,</w:t>
      </w:r>
      <w:r>
        <w:rPr>
          <w:rFonts w:ascii="Times New Roman"/>
        </w:rPr>
        <w:tab/>
      </w:r>
      <w:r>
        <w:rPr>
          <w:spacing w:val="-4"/>
          <w:w w:val="105"/>
        </w:rPr>
        <w:t>,val255)</w:t>
      </w:r>
    </w:p>
    <w:p w14:paraId="3DE9301E">
      <w:pPr>
        <w:pStyle w:val="5"/>
        <w:spacing w:before="147"/>
        <w:ind w:left="1397"/>
        <w:rPr>
          <w:rFonts w:ascii="Calibri"/>
        </w:rPr>
      </w:pPr>
      <w:r>
        <w:rPr>
          <w:rFonts w:ascii="Calibri"/>
          <w:spacing w:val="-2"/>
        </w:rPr>
        <w:t>least('str1','str2','str3','str4')</w:t>
      </w:r>
    </w:p>
    <w:p w14:paraId="3D0BF858">
      <w:pPr>
        <w:pStyle w:val="5"/>
        <w:spacing w:before="28"/>
        <w:ind w:left="1397"/>
        <w:rPr>
          <w:rFonts w:ascii="Calibri"/>
        </w:rPr>
      </w:pPr>
      <w:r>
        <w:rPr>
          <w:rFonts w:ascii="Calibri"/>
          <w:spacing w:val="-2"/>
        </w:rPr>
        <w:t>least('date1','date2','date3')</w:t>
      </w:r>
    </w:p>
    <w:p w14:paraId="7EC340B0">
      <w:pPr>
        <w:pStyle w:val="5"/>
        <w:spacing w:line="405" w:lineRule="auto"/>
        <w:ind w:left="1397" w:right="791"/>
      </w:pPr>
      <w:r>
        <w:rPr>
          <w:spacing w:val="-2"/>
        </w:rPr>
        <w:t>set</w:t>
      </w:r>
      <w:r>
        <w:rPr>
          <w:spacing w:val="-17"/>
        </w:rPr>
        <w:t xml:space="preserve"> </w:t>
      </w:r>
      <w:r>
        <w:rPr>
          <w:spacing w:val="-2"/>
        </w:rPr>
        <w:t>x</w:t>
      </w:r>
      <w:r>
        <w:rPr>
          <w:spacing w:val="-17"/>
        </w:rPr>
        <w:t xml:space="preserve"> </w:t>
      </w:r>
      <w:r>
        <w:rPr>
          <w:spacing w:val="-2"/>
        </w:rPr>
        <w:t>=</w:t>
      </w:r>
      <w:r>
        <w:rPr>
          <w:spacing w:val="-17"/>
        </w:rPr>
        <w:t xml:space="preserve"> </w:t>
      </w:r>
      <w:r>
        <w:rPr>
          <w:spacing w:val="-2"/>
        </w:rPr>
        <w:t xml:space="preserve">least(a,b,c,d); </w:t>
      </w:r>
      <w:r>
        <w:t>CASE expression: -</w:t>
      </w:r>
    </w:p>
    <w:p w14:paraId="0A3F7396">
      <w:pPr>
        <w:pStyle w:val="5"/>
        <w:spacing w:before="107"/>
        <w:ind w:left="411"/>
      </w:pPr>
      <w:r>
        <w:br w:type="column"/>
      </w:r>
      <w:r>
        <w:t>-&gt;</w:t>
      </w:r>
      <w:r>
        <w:rPr>
          <w:spacing w:val="-10"/>
        </w:rPr>
        <w:t xml:space="preserve"> </w:t>
      </w:r>
      <w:r>
        <w:t>upto</w:t>
      </w:r>
      <w:r>
        <w:rPr>
          <w:spacing w:val="-9"/>
        </w:rPr>
        <w:t xml:space="preserve"> </w:t>
      </w:r>
      <w:r>
        <w:t>255</w:t>
      </w:r>
      <w:r>
        <w:rPr>
          <w:spacing w:val="-9"/>
        </w:rPr>
        <w:t xml:space="preserve"> </w:t>
      </w:r>
      <w:r>
        <w:rPr>
          <w:spacing w:val="-2"/>
        </w:rPr>
        <w:t>values</w:t>
      </w:r>
    </w:p>
    <w:p w14:paraId="2B098AFA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4590" w:space="40"/>
            <w:col w:w="7610"/>
          </w:cols>
        </w:sectPr>
      </w:pPr>
    </w:p>
    <w:p w14:paraId="6FFD1822">
      <w:pPr>
        <w:pStyle w:val="5"/>
        <w:spacing w:before="115" w:line="252" w:lineRule="auto"/>
        <w:ind w:left="1397" w:right="10336"/>
        <w:rPr>
          <w:rFonts w:ascii="Calibri"/>
        </w:rPr>
      </w:pPr>
      <w:r>
        <w:rPr>
          <w:rFonts w:ascii="Calibri"/>
          <w:spacing w:val="-2"/>
        </w:rPr>
        <w:t xml:space="preserve">select </w:t>
      </w:r>
      <w:r>
        <w:rPr>
          <w:rFonts w:ascii="Calibri"/>
          <w:spacing w:val="-4"/>
        </w:rPr>
        <w:t>case</w:t>
      </w:r>
    </w:p>
    <w:p w14:paraId="6BDCDDDC">
      <w:pPr>
        <w:pStyle w:val="5"/>
        <w:spacing w:before="2" w:line="252" w:lineRule="auto"/>
        <w:ind w:left="1397" w:right="7957"/>
        <w:rPr>
          <w:rFonts w:ascii="Calibri"/>
        </w:rPr>
      </w:pPr>
      <w:r>
        <w:rPr>
          <w:rFonts w:ascii="Calibri"/>
        </w:rPr>
        <w:t>when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deptno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10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'Training' when deptno = 20 then 'Exports' when deptno = 30 then 'Sales' else 'Others'</w:t>
      </w:r>
    </w:p>
    <w:p w14:paraId="32CB315F">
      <w:pPr>
        <w:pStyle w:val="5"/>
        <w:spacing w:before="3"/>
        <w:ind w:left="1397"/>
        <w:rPr>
          <w:rFonts w:ascii="Calibri"/>
        </w:rPr>
      </w:pPr>
      <w:r>
        <w:rPr>
          <w:rFonts w:ascii="Calibri"/>
        </w:rPr>
        <w:t>end</w:t>
      </w:r>
      <w:r>
        <w:rPr>
          <w:rFonts w:ascii="Calibri"/>
          <w:spacing w:val="-2"/>
        </w:rPr>
        <w:t xml:space="preserve"> "DEPTNAME"</w:t>
      </w:r>
    </w:p>
    <w:p w14:paraId="69430630">
      <w:pPr>
        <w:pStyle w:val="5"/>
        <w:spacing w:before="14"/>
        <w:ind w:left="1397"/>
        <w:rPr>
          <w:rFonts w:ascii="Calibri"/>
        </w:rPr>
      </w:pPr>
      <w:r>
        <w:rPr>
          <w:rFonts w:ascii="Calibri"/>
        </w:rPr>
        <w:t>from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4"/>
        </w:rPr>
        <w:t>emp;</w:t>
      </w:r>
    </w:p>
    <w:p w14:paraId="2DD388EC">
      <w:pPr>
        <w:pStyle w:val="5"/>
        <w:spacing w:before="112"/>
        <w:rPr>
          <w:rFonts w:ascii="Calibri"/>
        </w:rPr>
      </w:pPr>
    </w:p>
    <w:p w14:paraId="5AD0854E">
      <w:pPr>
        <w:spacing w:before="0"/>
        <w:ind w:left="1397" w:right="0" w:firstLine="0"/>
        <w:jc w:val="left"/>
        <w:rPr>
          <w:sz w:val="21"/>
        </w:rPr>
      </w:pPr>
      <w:r>
        <w:rPr>
          <w:spacing w:val="-2"/>
          <w:sz w:val="21"/>
        </w:rPr>
        <w:t>OUTPUT:</w:t>
      </w:r>
      <w:r>
        <w:rPr>
          <w:spacing w:val="-7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5D86EF86">
      <w:pPr>
        <w:pStyle w:val="5"/>
        <w:spacing w:before="2"/>
        <w:ind w:left="1397"/>
      </w:pPr>
      <w:r>
        <w:t>deptno</w:t>
      </w:r>
      <w:r>
        <w:rPr>
          <w:spacing w:val="3"/>
        </w:rPr>
        <w:t xml:space="preserve"> </w:t>
      </w:r>
      <w:r>
        <w:rPr>
          <w:spacing w:val="-2"/>
        </w:rPr>
        <w:t>DEPTNAME</w:t>
      </w:r>
    </w:p>
    <w:p w14:paraId="657F165F">
      <w:pPr>
        <w:pStyle w:val="5"/>
        <w:tabs>
          <w:tab w:val="left" w:pos="2160"/>
        </w:tabs>
        <w:spacing w:before="40"/>
        <w:ind w:left="1406"/>
      </w:pPr>
      <w:r>
        <w:rPr>
          <w:spacing w:val="-5"/>
          <w:w w:val="105"/>
        </w:rPr>
        <w:t>10</w:t>
      </w:r>
      <w:r>
        <w:tab/>
      </w:r>
      <w:r>
        <w:rPr>
          <w:spacing w:val="-2"/>
          <w:w w:val="105"/>
        </w:rPr>
        <w:t>Training</w:t>
      </w:r>
    </w:p>
    <w:p w14:paraId="0689CB22">
      <w:pPr>
        <w:pStyle w:val="5"/>
        <w:tabs>
          <w:tab w:val="left" w:pos="2160"/>
        </w:tabs>
        <w:spacing w:before="2"/>
        <w:ind w:left="1406"/>
      </w:pPr>
      <w:r>
        <w:rPr>
          <w:spacing w:val="-5"/>
          <w:w w:val="105"/>
        </w:rPr>
        <w:t>10</w:t>
      </w:r>
      <w:r>
        <w:tab/>
      </w:r>
      <w:r>
        <w:rPr>
          <w:spacing w:val="-2"/>
          <w:w w:val="105"/>
        </w:rPr>
        <w:t>Training</w:t>
      </w:r>
    </w:p>
    <w:p w14:paraId="0E0A565C">
      <w:pPr>
        <w:pStyle w:val="5"/>
        <w:tabs>
          <w:tab w:val="left" w:pos="2160"/>
        </w:tabs>
        <w:spacing w:before="1"/>
        <w:ind w:left="1406"/>
      </w:pPr>
      <w:r>
        <w:rPr>
          <w:spacing w:val="-5"/>
          <w:w w:val="105"/>
        </w:rPr>
        <w:t>20</w:t>
      </w:r>
      <w:r>
        <w:tab/>
      </w:r>
      <w:r>
        <w:rPr>
          <w:spacing w:val="-2"/>
          <w:w w:val="105"/>
        </w:rPr>
        <w:t>Exports</w:t>
      </w:r>
    </w:p>
    <w:p w14:paraId="4184B0B8">
      <w:pPr>
        <w:pStyle w:val="5"/>
        <w:tabs>
          <w:tab w:val="left" w:pos="2160"/>
        </w:tabs>
        <w:spacing w:before="2"/>
        <w:ind w:left="1406"/>
      </w:pPr>
      <w:r>
        <w:rPr>
          <w:spacing w:val="-5"/>
          <w:w w:val="110"/>
        </w:rPr>
        <w:t>30</w:t>
      </w:r>
      <w:r>
        <w:tab/>
      </w:r>
      <w:r>
        <w:rPr>
          <w:spacing w:val="-4"/>
          <w:w w:val="110"/>
        </w:rPr>
        <w:t>Sales</w:t>
      </w:r>
    </w:p>
    <w:p w14:paraId="7AA0A3AE">
      <w:pPr>
        <w:pStyle w:val="5"/>
        <w:tabs>
          <w:tab w:val="left" w:pos="2160"/>
        </w:tabs>
        <w:spacing w:before="1"/>
        <w:ind w:left="1406"/>
      </w:pPr>
      <w:r>
        <w:rPr>
          <w:spacing w:val="-5"/>
          <w:w w:val="105"/>
        </w:rPr>
        <w:t>40</w:t>
      </w:r>
      <w:r>
        <w:tab/>
      </w:r>
      <w:r>
        <w:rPr>
          <w:spacing w:val="-2"/>
          <w:w w:val="105"/>
        </w:rPr>
        <w:t>Others</w:t>
      </w:r>
    </w:p>
    <w:p w14:paraId="0D305982">
      <w:pPr>
        <w:pStyle w:val="5"/>
        <w:spacing w:before="85"/>
      </w:pPr>
    </w:p>
    <w:p w14:paraId="565ACEF6">
      <w:pPr>
        <w:pStyle w:val="9"/>
        <w:numPr>
          <w:ilvl w:val="0"/>
          <w:numId w:val="23"/>
        </w:numPr>
        <w:tabs>
          <w:tab w:val="left" w:pos="2213"/>
        </w:tabs>
        <w:spacing w:before="0" w:after="0" w:line="240" w:lineRule="auto"/>
        <w:ind w:left="2213" w:right="0" w:hanging="816"/>
        <w:jc w:val="left"/>
        <w:rPr>
          <w:sz w:val="21"/>
        </w:rPr>
      </w:pPr>
      <w:r>
        <w:rPr>
          <w:color w:val="FF0000"/>
          <w:sz w:val="21"/>
        </w:rPr>
        <w:t>if</w:t>
      </w:r>
      <w:r>
        <w:rPr>
          <w:color w:val="FF0000"/>
          <w:spacing w:val="-5"/>
          <w:sz w:val="21"/>
        </w:rPr>
        <w:t xml:space="preserve"> </w:t>
      </w:r>
      <w:r>
        <w:rPr>
          <w:color w:val="FF0000"/>
          <w:sz w:val="21"/>
        </w:rPr>
        <w:t>you</w:t>
      </w:r>
      <w:r>
        <w:rPr>
          <w:color w:val="FF0000"/>
          <w:spacing w:val="-4"/>
          <w:sz w:val="21"/>
        </w:rPr>
        <w:t xml:space="preserve"> </w:t>
      </w:r>
      <w:r>
        <w:rPr>
          <w:color w:val="FF0000"/>
          <w:sz w:val="21"/>
        </w:rPr>
        <w:t>don't</w:t>
      </w:r>
      <w:r>
        <w:rPr>
          <w:color w:val="FF0000"/>
          <w:spacing w:val="-4"/>
          <w:sz w:val="21"/>
        </w:rPr>
        <w:t xml:space="preserve"> </w:t>
      </w:r>
      <w:r>
        <w:rPr>
          <w:color w:val="FF0000"/>
          <w:sz w:val="21"/>
        </w:rPr>
        <w:t>supply</w:t>
      </w:r>
      <w:r>
        <w:rPr>
          <w:color w:val="FF0000"/>
          <w:spacing w:val="-4"/>
          <w:sz w:val="21"/>
        </w:rPr>
        <w:t xml:space="preserve"> </w:t>
      </w:r>
      <w:r>
        <w:rPr>
          <w:color w:val="FF0000"/>
          <w:sz w:val="21"/>
        </w:rPr>
        <w:t>ELSE</w:t>
      </w:r>
      <w:r>
        <w:rPr>
          <w:color w:val="FF0000"/>
          <w:spacing w:val="-4"/>
          <w:sz w:val="21"/>
        </w:rPr>
        <w:t xml:space="preserve"> </w:t>
      </w:r>
      <w:r>
        <w:rPr>
          <w:color w:val="FF0000"/>
          <w:sz w:val="21"/>
        </w:rPr>
        <w:t>and</w:t>
      </w:r>
      <w:r>
        <w:rPr>
          <w:color w:val="FF0000"/>
          <w:spacing w:val="-4"/>
          <w:sz w:val="21"/>
        </w:rPr>
        <w:t xml:space="preserve"> </w:t>
      </w:r>
      <w:r>
        <w:rPr>
          <w:color w:val="FF0000"/>
          <w:sz w:val="21"/>
        </w:rPr>
        <w:t>if</w:t>
      </w:r>
      <w:r>
        <w:rPr>
          <w:color w:val="FF0000"/>
          <w:spacing w:val="-4"/>
          <w:sz w:val="21"/>
        </w:rPr>
        <w:t xml:space="preserve"> </w:t>
      </w:r>
      <w:r>
        <w:rPr>
          <w:color w:val="FF0000"/>
          <w:sz w:val="21"/>
        </w:rPr>
        <w:t>some</w:t>
      </w:r>
      <w:r>
        <w:rPr>
          <w:color w:val="FF0000"/>
          <w:spacing w:val="-4"/>
          <w:sz w:val="21"/>
        </w:rPr>
        <w:t xml:space="preserve"> </w:t>
      </w:r>
      <w:r>
        <w:rPr>
          <w:color w:val="FF0000"/>
          <w:sz w:val="21"/>
        </w:rPr>
        <w:t>undefined</w:t>
      </w:r>
      <w:r>
        <w:rPr>
          <w:color w:val="FF0000"/>
          <w:spacing w:val="-4"/>
          <w:sz w:val="21"/>
        </w:rPr>
        <w:t xml:space="preserve"> </w:t>
      </w:r>
      <w:r>
        <w:rPr>
          <w:color w:val="FF0000"/>
          <w:sz w:val="21"/>
        </w:rPr>
        <w:t>value</w:t>
      </w:r>
      <w:r>
        <w:rPr>
          <w:color w:val="FF0000"/>
          <w:spacing w:val="-4"/>
          <w:sz w:val="21"/>
        </w:rPr>
        <w:t xml:space="preserve"> </w:t>
      </w:r>
      <w:r>
        <w:rPr>
          <w:color w:val="FF0000"/>
          <w:sz w:val="21"/>
        </w:rPr>
        <w:t>is</w:t>
      </w:r>
      <w:r>
        <w:rPr>
          <w:color w:val="FF0000"/>
          <w:spacing w:val="-4"/>
          <w:sz w:val="21"/>
        </w:rPr>
        <w:t xml:space="preserve"> </w:t>
      </w:r>
      <w:r>
        <w:rPr>
          <w:color w:val="FF0000"/>
          <w:sz w:val="21"/>
        </w:rPr>
        <w:t>present</w:t>
      </w:r>
      <w:r>
        <w:rPr>
          <w:color w:val="FF0000"/>
          <w:spacing w:val="-4"/>
          <w:sz w:val="21"/>
        </w:rPr>
        <w:t xml:space="preserve"> </w:t>
      </w:r>
      <w:r>
        <w:rPr>
          <w:color w:val="FF0000"/>
          <w:sz w:val="21"/>
        </w:rPr>
        <w:t>in</w:t>
      </w:r>
      <w:r>
        <w:rPr>
          <w:color w:val="FF0000"/>
          <w:spacing w:val="-4"/>
          <w:sz w:val="21"/>
        </w:rPr>
        <w:t xml:space="preserve"> </w:t>
      </w:r>
      <w:r>
        <w:rPr>
          <w:color w:val="FF0000"/>
          <w:sz w:val="21"/>
        </w:rPr>
        <w:t>the</w:t>
      </w:r>
      <w:r>
        <w:rPr>
          <w:color w:val="FF0000"/>
          <w:spacing w:val="-4"/>
          <w:sz w:val="21"/>
        </w:rPr>
        <w:t xml:space="preserve"> </w:t>
      </w:r>
      <w:r>
        <w:rPr>
          <w:color w:val="FF0000"/>
          <w:sz w:val="21"/>
        </w:rPr>
        <w:t>table,</w:t>
      </w:r>
      <w:r>
        <w:rPr>
          <w:color w:val="FF0000"/>
          <w:spacing w:val="-4"/>
          <w:sz w:val="21"/>
        </w:rPr>
        <w:t xml:space="preserve"> </w:t>
      </w:r>
      <w:r>
        <w:rPr>
          <w:color w:val="FF0000"/>
          <w:sz w:val="21"/>
        </w:rPr>
        <w:t>then</w:t>
      </w:r>
      <w:r>
        <w:rPr>
          <w:color w:val="FF0000"/>
          <w:spacing w:val="-4"/>
          <w:sz w:val="21"/>
        </w:rPr>
        <w:t xml:space="preserve"> </w:t>
      </w:r>
      <w:r>
        <w:rPr>
          <w:color w:val="FF0000"/>
          <w:sz w:val="21"/>
        </w:rPr>
        <w:t>it</w:t>
      </w:r>
      <w:r>
        <w:rPr>
          <w:color w:val="FF0000"/>
          <w:spacing w:val="-4"/>
          <w:sz w:val="21"/>
        </w:rPr>
        <w:t xml:space="preserve"> </w:t>
      </w:r>
      <w:r>
        <w:rPr>
          <w:color w:val="FF0000"/>
          <w:sz w:val="21"/>
        </w:rPr>
        <w:t>returns</w:t>
      </w:r>
      <w:r>
        <w:rPr>
          <w:color w:val="FF0000"/>
          <w:spacing w:val="-4"/>
          <w:sz w:val="21"/>
        </w:rPr>
        <w:t xml:space="preserve"> </w:t>
      </w:r>
      <w:r>
        <w:rPr>
          <w:color w:val="FF0000"/>
          <w:sz w:val="21"/>
        </w:rPr>
        <w:t>a</w:t>
      </w:r>
      <w:r>
        <w:rPr>
          <w:color w:val="FF0000"/>
          <w:spacing w:val="-4"/>
          <w:sz w:val="21"/>
        </w:rPr>
        <w:t xml:space="preserve"> </w:t>
      </w:r>
      <w:r>
        <w:rPr>
          <w:color w:val="FF0000"/>
          <w:sz w:val="21"/>
        </w:rPr>
        <w:t>null</w:t>
      </w:r>
      <w:r>
        <w:rPr>
          <w:color w:val="FF0000"/>
          <w:spacing w:val="-4"/>
          <w:sz w:val="21"/>
        </w:rPr>
        <w:t xml:space="preserve"> </w:t>
      </w:r>
      <w:r>
        <w:rPr>
          <w:color w:val="FF0000"/>
          <w:spacing w:val="-2"/>
          <w:sz w:val="21"/>
        </w:rPr>
        <w:t>value</w:t>
      </w:r>
    </w:p>
    <w:p w14:paraId="5F225CF8">
      <w:pPr>
        <w:pStyle w:val="5"/>
        <w:spacing w:before="35"/>
      </w:pPr>
    </w:p>
    <w:p w14:paraId="78799360">
      <w:pPr>
        <w:pStyle w:val="5"/>
        <w:spacing w:before="1" w:line="252" w:lineRule="auto"/>
        <w:ind w:left="1397" w:right="10336"/>
        <w:rPr>
          <w:rFonts w:ascii="Calibri"/>
        </w:rPr>
      </w:pPr>
      <w:r>
        <w:rPr>
          <w:rFonts w:ascii="Calibri"/>
          <w:spacing w:val="-2"/>
        </w:rPr>
        <w:t xml:space="preserve">select </w:t>
      </w:r>
      <w:r>
        <w:rPr>
          <w:rFonts w:ascii="Calibri"/>
          <w:spacing w:val="-4"/>
        </w:rPr>
        <w:t>case</w:t>
      </w:r>
    </w:p>
    <w:p w14:paraId="704878E4">
      <w:pPr>
        <w:pStyle w:val="5"/>
        <w:spacing w:before="1" w:line="252" w:lineRule="auto"/>
        <w:ind w:left="1397" w:right="7957"/>
        <w:rPr>
          <w:rFonts w:ascii="Calibri"/>
        </w:rPr>
      </w:pPr>
      <w:r>
        <w:rPr>
          <w:rFonts w:ascii="Calibri"/>
        </w:rPr>
        <w:t>when deptno = 10 then 'Ten' when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deptno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20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'Twenty' when deptno = 30 then 'Thirty' when deptno = 40 then 'Forty' end "DEPTCODE"</w:t>
      </w:r>
    </w:p>
    <w:p w14:paraId="6463599B">
      <w:pPr>
        <w:pStyle w:val="5"/>
        <w:spacing w:before="4"/>
        <w:ind w:left="1397"/>
        <w:rPr>
          <w:rFonts w:ascii="Calibri"/>
        </w:rPr>
      </w:pPr>
      <w:r>
        <w:rPr>
          <w:rFonts w:ascii="Calibri"/>
        </w:rPr>
        <w:t>from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4"/>
        </w:rPr>
        <w:t>emp;</w:t>
      </w:r>
    </w:p>
    <w:p w14:paraId="7E4DE06B">
      <w:pPr>
        <w:pStyle w:val="5"/>
        <w:spacing w:after="0"/>
        <w:rPr>
          <w:rFonts w:ascii="Calibri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7CDA91A5">
      <w:pPr>
        <w:spacing w:before="77"/>
        <w:ind w:left="1397" w:right="0" w:firstLine="0"/>
        <w:jc w:val="left"/>
        <w:rPr>
          <w:sz w:val="21"/>
        </w:rPr>
      </w:pPr>
      <w:r>
        <w:rPr>
          <w:spacing w:val="-2"/>
          <w:sz w:val="21"/>
        </w:rPr>
        <w:t>OUTPUT:</w:t>
      </w:r>
      <w:r>
        <w:rPr>
          <w:spacing w:val="-7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12D14397">
      <w:pPr>
        <w:pStyle w:val="5"/>
        <w:spacing w:before="26"/>
        <w:ind w:left="1406"/>
      </w:pPr>
      <w:r>
        <w:t>deptno</w:t>
      </w:r>
      <w:r>
        <w:rPr>
          <w:spacing w:val="3"/>
        </w:rPr>
        <w:t xml:space="preserve"> </w:t>
      </w:r>
      <w:r>
        <w:rPr>
          <w:spacing w:val="-2"/>
        </w:rPr>
        <w:t>DEPTCODE</w:t>
      </w:r>
    </w:p>
    <w:p w14:paraId="68BC1CA7">
      <w:pPr>
        <w:pStyle w:val="5"/>
        <w:spacing w:before="2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simplePos="0" relativeHeight="251709440" behindDoc="1" locked="0" layoutInCell="1" allowOverlap="1">
                <wp:simplePos x="0" y="0"/>
                <wp:positionH relativeFrom="page">
                  <wp:posOffset>892810</wp:posOffset>
                </wp:positionH>
                <wp:positionV relativeFrom="paragraph">
                  <wp:posOffset>100965</wp:posOffset>
                </wp:positionV>
                <wp:extent cx="320040" cy="1270"/>
                <wp:effectExtent l="0" t="0" r="0" b="0"/>
                <wp:wrapTopAndBottom/>
                <wp:docPr id="34" name="Graphic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>
                              <a:moveTo>
                                <a:pt x="0" y="0"/>
                              </a:moveTo>
                              <a:lnTo>
                                <a:pt x="319687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4" o:spid="_x0000_s1026" o:spt="100" style="position:absolute;left:0pt;margin-left:70.3pt;margin-top:7.95pt;height:0.1pt;width:25.2pt;mso-position-horizontal-relative:page;mso-wrap-distance-bottom:0pt;mso-wrap-distance-top:0pt;z-index:-251607040;mso-width-relative:page;mso-height-relative:page;" filled="f" stroked="t" coordsize="320040,1" o:gfxdata="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kOwib1gAAAAkBAAAPAAAA&#10;AAAAAAEAIAAAACIAAABkcnMvZG93bnJldi54bWxQSwECFAAUAAAACACHTuJAEXGklRcCAAB8BAAA&#10;DgAAAAAAAAABACAAAAAlAQAAZHJzL2Uyb0RvYy54bWxQSwUGAAAAAAYABgBZAQAArgUAAAAA&#10;" path="m0,0l319687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simplePos="0" relativeHeight="251709440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100965</wp:posOffset>
                </wp:positionV>
                <wp:extent cx="479425" cy="1270"/>
                <wp:effectExtent l="0" t="0" r="0" b="0"/>
                <wp:wrapTopAndBottom/>
                <wp:docPr id="35" name="Graphi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9425">
                              <a:moveTo>
                                <a:pt x="0" y="0"/>
                              </a:moveTo>
                              <a:lnTo>
                                <a:pt x="479393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5" o:spid="_x0000_s1026" o:spt="100" style="position:absolute;left:0pt;margin-left:108pt;margin-top:7.95pt;height:0.1pt;width:37.75pt;mso-position-horizontal-relative:page;mso-wrap-distance-bottom:0pt;mso-wrap-distance-top:0pt;z-index:-251607040;mso-width-relative:page;mso-height-relative:page;" filled="f" stroked="t" coordsize="479425,1" o:gfxdata="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CqObbYAAAACQEAAA8A&#10;AAAAAAAAAQAgAAAAIgAAAGRycy9kb3ducmV2LnhtbFBLAQIUABQAAAAIAIdO4kBV1aNOFwIAAHwE&#10;AAAOAAAAAAAAAAEAIAAAACcBAABkcnMvZTJvRG9jLnhtbFBLBQYAAAAABgAGAFkBAACwBQAAAAA=&#10;" path="m0,0l479393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5EC3BB93">
      <w:pPr>
        <w:pStyle w:val="5"/>
        <w:tabs>
          <w:tab w:val="left" w:pos="2160"/>
        </w:tabs>
        <w:spacing w:before="100"/>
        <w:ind w:left="1406"/>
      </w:pPr>
      <w:r>
        <w:rPr>
          <w:spacing w:val="-5"/>
          <w:w w:val="105"/>
        </w:rPr>
        <w:t>10</w:t>
      </w:r>
      <w:r>
        <w:tab/>
      </w:r>
      <w:r>
        <w:rPr>
          <w:spacing w:val="-5"/>
          <w:w w:val="105"/>
        </w:rPr>
        <w:t>Ten</w:t>
      </w:r>
    </w:p>
    <w:p w14:paraId="07823D0E">
      <w:pPr>
        <w:pStyle w:val="5"/>
        <w:tabs>
          <w:tab w:val="left" w:pos="2160"/>
        </w:tabs>
        <w:spacing w:before="1"/>
        <w:ind w:left="1406"/>
      </w:pPr>
      <w:r>
        <w:rPr>
          <w:spacing w:val="-5"/>
          <w:w w:val="105"/>
        </w:rPr>
        <w:t>10</w:t>
      </w:r>
      <w:r>
        <w:tab/>
      </w:r>
      <w:r>
        <w:rPr>
          <w:spacing w:val="-5"/>
          <w:w w:val="105"/>
        </w:rPr>
        <w:t>Ten</w:t>
      </w:r>
    </w:p>
    <w:p w14:paraId="3BBD7AAF">
      <w:pPr>
        <w:pStyle w:val="5"/>
        <w:tabs>
          <w:tab w:val="left" w:pos="2160"/>
        </w:tabs>
        <w:spacing w:before="2"/>
        <w:ind w:left="1406"/>
      </w:pPr>
      <w:r>
        <w:rPr>
          <w:spacing w:val="-5"/>
          <w:w w:val="105"/>
        </w:rPr>
        <w:t>20</w:t>
      </w:r>
      <w:r>
        <w:tab/>
      </w:r>
      <w:r>
        <w:rPr>
          <w:spacing w:val="-2"/>
          <w:w w:val="105"/>
        </w:rPr>
        <w:t>Twenty</w:t>
      </w:r>
    </w:p>
    <w:p w14:paraId="745B9B03">
      <w:pPr>
        <w:pStyle w:val="5"/>
        <w:tabs>
          <w:tab w:val="left" w:pos="2160"/>
        </w:tabs>
        <w:spacing w:before="1"/>
        <w:ind w:left="1406"/>
      </w:pPr>
      <w:r>
        <w:rPr>
          <w:spacing w:val="-5"/>
          <w:w w:val="105"/>
        </w:rPr>
        <w:t>30</w:t>
      </w:r>
      <w:r>
        <w:tab/>
      </w:r>
      <w:r>
        <w:rPr>
          <w:spacing w:val="-2"/>
          <w:w w:val="105"/>
        </w:rPr>
        <w:t>Thirty</w:t>
      </w:r>
    </w:p>
    <w:p w14:paraId="016B7E4A">
      <w:pPr>
        <w:pStyle w:val="5"/>
        <w:tabs>
          <w:tab w:val="left" w:pos="2160"/>
        </w:tabs>
        <w:spacing w:before="2"/>
        <w:ind w:left="1406"/>
      </w:pPr>
      <w:r>
        <w:rPr>
          <w:spacing w:val="-5"/>
          <w:w w:val="105"/>
        </w:rPr>
        <w:t>40</w:t>
      </w:r>
      <w:r>
        <w:tab/>
      </w:r>
      <w:r>
        <w:rPr>
          <w:spacing w:val="-2"/>
          <w:w w:val="105"/>
        </w:rPr>
        <w:t>Forty</w:t>
      </w:r>
    </w:p>
    <w:p w14:paraId="04357326">
      <w:pPr>
        <w:pStyle w:val="5"/>
        <w:spacing w:before="98"/>
      </w:pPr>
    </w:p>
    <w:p w14:paraId="5379E757">
      <w:pPr>
        <w:pStyle w:val="5"/>
        <w:ind w:left="1397"/>
      </w:pPr>
      <w:r>
        <w:rPr>
          <w:color w:val="006FBF"/>
        </w:rPr>
        <w:t>if</w:t>
      </w:r>
      <w:r>
        <w:rPr>
          <w:color w:val="006FBF"/>
          <w:spacing w:val="-9"/>
        </w:rPr>
        <w:t xml:space="preserve"> </w:t>
      </w:r>
      <w:r>
        <w:rPr>
          <w:color w:val="006FBF"/>
        </w:rPr>
        <w:t>sal</w:t>
      </w:r>
      <w:r>
        <w:rPr>
          <w:color w:val="006FBF"/>
          <w:spacing w:val="-8"/>
        </w:rPr>
        <w:t xml:space="preserve"> </w:t>
      </w:r>
      <w:r>
        <w:rPr>
          <w:color w:val="006FBF"/>
        </w:rPr>
        <w:t>&lt;</w:t>
      </w:r>
      <w:r>
        <w:rPr>
          <w:color w:val="006FBF"/>
          <w:spacing w:val="-9"/>
        </w:rPr>
        <w:t xml:space="preserve"> </w:t>
      </w:r>
      <w:r>
        <w:rPr>
          <w:color w:val="006FBF"/>
        </w:rPr>
        <w:t>3000</w:t>
      </w:r>
      <w:r>
        <w:rPr>
          <w:color w:val="006FBF"/>
          <w:spacing w:val="-8"/>
        </w:rPr>
        <w:t xml:space="preserve"> </w:t>
      </w:r>
      <w:r>
        <w:rPr>
          <w:color w:val="006FBF"/>
        </w:rPr>
        <w:t>then</w:t>
      </w:r>
      <w:r>
        <w:rPr>
          <w:color w:val="006FBF"/>
          <w:spacing w:val="-8"/>
        </w:rPr>
        <w:t xml:space="preserve"> </w:t>
      </w:r>
      <w:r>
        <w:rPr>
          <w:color w:val="006FBF"/>
        </w:rPr>
        <w:t>REMARK</w:t>
      </w:r>
      <w:r>
        <w:rPr>
          <w:color w:val="006FBF"/>
          <w:spacing w:val="-9"/>
        </w:rPr>
        <w:t xml:space="preserve"> </w:t>
      </w:r>
      <w:r>
        <w:rPr>
          <w:color w:val="006FBF"/>
        </w:rPr>
        <w:t>=</w:t>
      </w:r>
      <w:r>
        <w:rPr>
          <w:color w:val="006FBF"/>
          <w:spacing w:val="-8"/>
        </w:rPr>
        <w:t xml:space="preserve"> </w:t>
      </w:r>
      <w:r>
        <w:rPr>
          <w:color w:val="006FBF"/>
        </w:rPr>
        <w:t>'Low</w:t>
      </w:r>
      <w:r>
        <w:rPr>
          <w:color w:val="006FBF"/>
          <w:spacing w:val="-8"/>
        </w:rPr>
        <w:t xml:space="preserve"> </w:t>
      </w:r>
      <w:r>
        <w:rPr>
          <w:color w:val="006FBF"/>
          <w:spacing w:val="-2"/>
        </w:rPr>
        <w:t>Income'</w:t>
      </w:r>
    </w:p>
    <w:p w14:paraId="69F87B5C">
      <w:pPr>
        <w:pStyle w:val="5"/>
        <w:spacing w:before="61" w:line="256" w:lineRule="auto"/>
        <w:ind w:left="1397" w:right="6513"/>
      </w:pPr>
      <w:r>
        <w:rPr>
          <w:color w:val="006FBF"/>
        </w:rPr>
        <w:t>if</w:t>
      </w:r>
      <w:r>
        <w:rPr>
          <w:color w:val="006FBF"/>
          <w:spacing w:val="-1"/>
        </w:rPr>
        <w:t xml:space="preserve"> </w:t>
      </w:r>
      <w:r>
        <w:rPr>
          <w:color w:val="006FBF"/>
        </w:rPr>
        <w:t>sal</w:t>
      </w:r>
      <w:r>
        <w:rPr>
          <w:color w:val="006FBF"/>
          <w:spacing w:val="-1"/>
        </w:rPr>
        <w:t xml:space="preserve"> </w:t>
      </w:r>
      <w:r>
        <w:rPr>
          <w:color w:val="006FBF"/>
        </w:rPr>
        <w:t>=</w:t>
      </w:r>
      <w:r>
        <w:rPr>
          <w:color w:val="006FBF"/>
          <w:spacing w:val="-1"/>
        </w:rPr>
        <w:t xml:space="preserve"> </w:t>
      </w:r>
      <w:r>
        <w:rPr>
          <w:color w:val="006FBF"/>
        </w:rPr>
        <w:t>3000</w:t>
      </w:r>
      <w:r>
        <w:rPr>
          <w:color w:val="006FBF"/>
          <w:spacing w:val="-1"/>
        </w:rPr>
        <w:t xml:space="preserve"> </w:t>
      </w:r>
      <w:r>
        <w:rPr>
          <w:color w:val="006FBF"/>
        </w:rPr>
        <w:t>then</w:t>
      </w:r>
      <w:r>
        <w:rPr>
          <w:color w:val="006FBF"/>
          <w:spacing w:val="-1"/>
        </w:rPr>
        <w:t xml:space="preserve"> </w:t>
      </w:r>
      <w:r>
        <w:rPr>
          <w:color w:val="006FBF"/>
        </w:rPr>
        <w:t>REMARK</w:t>
      </w:r>
      <w:r>
        <w:rPr>
          <w:color w:val="006FBF"/>
          <w:spacing w:val="-1"/>
        </w:rPr>
        <w:t xml:space="preserve"> </w:t>
      </w:r>
      <w:r>
        <w:rPr>
          <w:color w:val="006FBF"/>
        </w:rPr>
        <w:t>=</w:t>
      </w:r>
      <w:r>
        <w:rPr>
          <w:color w:val="006FBF"/>
          <w:spacing w:val="-1"/>
        </w:rPr>
        <w:t xml:space="preserve"> </w:t>
      </w:r>
      <w:r>
        <w:rPr>
          <w:color w:val="006FBF"/>
        </w:rPr>
        <w:t>'Middle</w:t>
      </w:r>
      <w:r>
        <w:rPr>
          <w:color w:val="006FBF"/>
          <w:spacing w:val="-1"/>
        </w:rPr>
        <w:t xml:space="preserve"> </w:t>
      </w:r>
      <w:r>
        <w:rPr>
          <w:color w:val="006FBF"/>
        </w:rPr>
        <w:t>Income' if sal &gt; 3000 then REMARK = 'High Income'</w:t>
      </w:r>
    </w:p>
    <w:p w14:paraId="78E76EE8">
      <w:pPr>
        <w:pStyle w:val="5"/>
        <w:spacing w:before="220" w:line="252" w:lineRule="auto"/>
        <w:ind w:left="1397" w:right="10336"/>
        <w:rPr>
          <w:rFonts w:ascii="Calibri"/>
        </w:rPr>
      </w:pPr>
      <w:r>
        <w:rPr>
          <w:rFonts w:ascii="Calibri"/>
          <w:spacing w:val="-2"/>
        </w:rPr>
        <w:t xml:space="preserve">select </w:t>
      </w:r>
      <w:r>
        <w:rPr>
          <w:rFonts w:ascii="Calibri"/>
          <w:spacing w:val="-4"/>
        </w:rPr>
        <w:t>case</w:t>
      </w:r>
    </w:p>
    <w:p w14:paraId="0F7D0493">
      <w:pPr>
        <w:pStyle w:val="5"/>
        <w:spacing w:before="2" w:line="252" w:lineRule="auto"/>
        <w:ind w:left="1397" w:right="7124"/>
        <w:jc w:val="both"/>
        <w:rPr>
          <w:rFonts w:ascii="Calibri"/>
        </w:rPr>
      </w:pPr>
      <w:r>
        <w:rPr>
          <w:rFonts w:ascii="Calibri"/>
        </w:rPr>
        <w:t>when sign(sal-3000) = 1 then 'High Income' when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sign(sal-3000)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-1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'Low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Income' else 'Middle Income'</w:t>
      </w:r>
    </w:p>
    <w:p w14:paraId="46C42174">
      <w:pPr>
        <w:pStyle w:val="5"/>
        <w:spacing w:before="3"/>
        <w:ind w:left="1397"/>
        <w:jc w:val="both"/>
        <w:rPr>
          <w:rFonts w:ascii="Calibri"/>
        </w:rPr>
      </w:pPr>
      <w:r>
        <w:rPr>
          <w:rFonts w:ascii="Calibri"/>
        </w:rPr>
        <w:t>end</w:t>
      </w:r>
      <w:r>
        <w:rPr>
          <w:rFonts w:ascii="Calibri"/>
          <w:spacing w:val="-2"/>
        </w:rPr>
        <w:t xml:space="preserve"> "REMARKS"</w:t>
      </w:r>
    </w:p>
    <w:p w14:paraId="2D7762B8">
      <w:pPr>
        <w:pStyle w:val="5"/>
        <w:spacing w:before="13"/>
        <w:ind w:left="1397"/>
        <w:jc w:val="both"/>
        <w:rPr>
          <w:rFonts w:ascii="Calibri"/>
        </w:rPr>
      </w:pP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order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5"/>
        </w:rPr>
        <w:t>2;</w:t>
      </w:r>
    </w:p>
    <w:p w14:paraId="416FD1F7">
      <w:pPr>
        <w:pStyle w:val="5"/>
        <w:spacing w:before="21"/>
        <w:rPr>
          <w:rFonts w:ascii="Calibri"/>
          <w:sz w:val="20"/>
        </w:rPr>
      </w:pPr>
    </w:p>
    <w:p w14:paraId="148795F8">
      <w:pPr>
        <w:pStyle w:val="5"/>
        <w:spacing w:after="0"/>
        <w:rPr>
          <w:rFonts w:ascii="Calibri"/>
          <w:sz w:val="20"/>
        </w:rPr>
        <w:sectPr>
          <w:pgSz w:w="12240" w:h="15840"/>
          <w:pgMar w:top="1100" w:right="0" w:bottom="980" w:left="0" w:header="0" w:footer="798" w:gutter="0"/>
          <w:cols w:space="720" w:num="1"/>
        </w:sectPr>
      </w:pPr>
    </w:p>
    <w:p w14:paraId="4FA39B15">
      <w:pPr>
        <w:pStyle w:val="5"/>
        <w:spacing w:before="128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user()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dual;</w:t>
      </w:r>
    </w:p>
    <w:p w14:paraId="2DC65BF0">
      <w:pPr>
        <w:pStyle w:val="5"/>
        <w:spacing w:before="15"/>
        <w:rPr>
          <w:rFonts w:ascii="Calibri"/>
        </w:rPr>
      </w:pPr>
    </w:p>
    <w:p w14:paraId="3D659B03">
      <w:pPr>
        <w:pStyle w:val="5"/>
        <w:spacing w:before="1"/>
        <w:ind w:left="1397"/>
      </w:pPr>
      <w:r>
        <w:rPr>
          <w:color w:val="FF0000"/>
          <w:spacing w:val="-2"/>
          <w:w w:val="105"/>
        </w:rPr>
        <w:t>select</w:t>
      </w:r>
      <w:r>
        <w:rPr>
          <w:color w:val="FF0000"/>
          <w:spacing w:val="-15"/>
          <w:w w:val="105"/>
        </w:rPr>
        <w:t xml:space="preserve"> </w:t>
      </w:r>
      <w:r>
        <w:rPr>
          <w:color w:val="FF0000"/>
          <w:spacing w:val="-2"/>
          <w:w w:val="105"/>
        </w:rPr>
        <w:t>user</w:t>
      </w:r>
      <w:r>
        <w:rPr>
          <w:color w:val="FF0000"/>
          <w:spacing w:val="-14"/>
          <w:w w:val="105"/>
        </w:rPr>
        <w:t xml:space="preserve"> </w:t>
      </w:r>
      <w:r>
        <w:rPr>
          <w:color w:val="FF0000"/>
          <w:spacing w:val="-2"/>
          <w:w w:val="105"/>
        </w:rPr>
        <w:t>from</w:t>
      </w:r>
      <w:r>
        <w:rPr>
          <w:color w:val="FF0000"/>
          <w:spacing w:val="-15"/>
          <w:w w:val="105"/>
        </w:rPr>
        <w:t xml:space="preserve"> </w:t>
      </w:r>
      <w:r>
        <w:rPr>
          <w:color w:val="FF0000"/>
          <w:spacing w:val="-2"/>
          <w:w w:val="105"/>
        </w:rPr>
        <w:t>dual;</w:t>
      </w:r>
    </w:p>
    <w:p w14:paraId="1508CF06">
      <w:pPr>
        <w:pStyle w:val="5"/>
        <w:spacing w:before="107"/>
        <w:ind w:left="831"/>
      </w:pPr>
      <w:r>
        <w:br w:type="column"/>
      </w:r>
      <w:r>
        <w:rPr>
          <w:spacing w:val="-2"/>
        </w:rPr>
        <w:t>-&gt;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>MySQL</w:t>
      </w:r>
    </w:p>
    <w:p w14:paraId="6E4F23E7">
      <w:pPr>
        <w:pStyle w:val="5"/>
        <w:spacing w:before="42"/>
      </w:pPr>
    </w:p>
    <w:p w14:paraId="64BCDC16">
      <w:pPr>
        <w:pStyle w:val="5"/>
        <w:ind w:left="1551"/>
      </w:pPr>
      <w:r>
        <w:rPr>
          <w:color w:val="FF0000"/>
          <w:spacing w:val="-4"/>
        </w:rPr>
        <w:t>-&gt;</w:t>
      </w:r>
      <w:r>
        <w:rPr>
          <w:color w:val="FF0000"/>
          <w:spacing w:val="-17"/>
        </w:rPr>
        <w:t xml:space="preserve"> </w:t>
      </w:r>
      <w:r>
        <w:rPr>
          <w:color w:val="FF0000"/>
          <w:spacing w:val="-4"/>
        </w:rPr>
        <w:t>In</w:t>
      </w:r>
      <w:r>
        <w:rPr>
          <w:color w:val="FF0000"/>
          <w:spacing w:val="-16"/>
        </w:rPr>
        <w:t xml:space="preserve"> </w:t>
      </w:r>
      <w:r>
        <w:rPr>
          <w:color w:val="FF0000"/>
          <w:spacing w:val="-4"/>
        </w:rPr>
        <w:t>Oracle</w:t>
      </w:r>
    </w:p>
    <w:p w14:paraId="603DFD89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3450" w:space="40"/>
            <w:col w:w="8750"/>
          </w:cols>
        </w:sectPr>
      </w:pPr>
    </w:p>
    <w:p w14:paraId="29D4EC46">
      <w:pPr>
        <w:pStyle w:val="5"/>
      </w:pPr>
    </w:p>
    <w:p w14:paraId="33A564FC">
      <w:pPr>
        <w:pStyle w:val="5"/>
        <w:spacing w:before="27"/>
      </w:pPr>
    </w:p>
    <w:p w14:paraId="6E04A518">
      <w:pPr>
        <w:pStyle w:val="5"/>
        <w:spacing w:before="1"/>
        <w:ind w:left="1397"/>
      </w:pPr>
      <w:r>
        <w:t>In</w:t>
      </w:r>
      <w:r>
        <w:rPr>
          <w:spacing w:val="-16"/>
        </w:rPr>
        <w:t xml:space="preserve"> </w:t>
      </w:r>
      <w:r>
        <w:t>MySQL:</w:t>
      </w:r>
      <w:r>
        <w:rPr>
          <w:spacing w:val="-15"/>
        </w:rPr>
        <w:t xml:space="preserve"> </w:t>
      </w:r>
      <w:r>
        <w:rPr>
          <w:spacing w:val="-10"/>
        </w:rPr>
        <w:t>-</w:t>
      </w:r>
    </w:p>
    <w:p w14:paraId="66BD7AC9">
      <w:pPr>
        <w:pStyle w:val="5"/>
        <w:spacing w:before="1"/>
        <w:rPr>
          <w:sz w:val="16"/>
        </w:rPr>
      </w:pPr>
    </w:p>
    <w:p w14:paraId="03A05D58">
      <w:pPr>
        <w:pStyle w:val="5"/>
        <w:spacing w:after="0"/>
        <w:rPr>
          <w:sz w:val="16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13F2D45F">
      <w:pPr>
        <w:spacing w:before="107"/>
        <w:ind w:left="1440" w:right="0" w:firstLine="0"/>
        <w:jc w:val="left"/>
        <w:rPr>
          <w:sz w:val="21"/>
        </w:rPr>
      </w:pPr>
      <w:r>
        <w:rPr>
          <w:spacing w:val="-5"/>
          <w:w w:val="105"/>
          <w:sz w:val="21"/>
        </w:rPr>
        <w:t>EMP</w:t>
      </w:r>
    </w:p>
    <w:p w14:paraId="463E1CDD">
      <w:pPr>
        <w:pStyle w:val="5"/>
        <w:spacing w:before="9"/>
        <w:ind w:left="1397"/>
      </w:pPr>
      <w:r>
        <w:rPr>
          <w:w w:val="105"/>
        </w:rPr>
        <w:t>empno</w:t>
      </w:r>
      <w:r>
        <w:rPr>
          <w:spacing w:val="-21"/>
          <w:w w:val="105"/>
        </w:rPr>
        <w:t xml:space="preserve"> </w:t>
      </w:r>
      <w:r>
        <w:rPr>
          <w:w w:val="105"/>
        </w:rPr>
        <w:t>ename</w:t>
      </w:r>
      <w:r>
        <w:rPr>
          <w:spacing w:val="71"/>
          <w:w w:val="150"/>
        </w:rPr>
        <w:t xml:space="preserve"> </w:t>
      </w:r>
      <w:r>
        <w:rPr>
          <w:spacing w:val="-5"/>
          <w:w w:val="105"/>
        </w:rPr>
        <w:t>sal</w:t>
      </w:r>
    </w:p>
    <w:p w14:paraId="532B2B0D">
      <w:pPr>
        <w:spacing w:before="115" w:line="240" w:lineRule="auto"/>
        <w:rPr>
          <w:sz w:val="21"/>
        </w:rPr>
      </w:pPr>
      <w:r>
        <w:br w:type="column"/>
      </w:r>
    </w:p>
    <w:p w14:paraId="5EB123CB">
      <w:pPr>
        <w:pStyle w:val="5"/>
        <w:spacing w:before="1"/>
        <w:ind w:left="337"/>
      </w:pPr>
      <w:r>
        <w:t>deptno</w:t>
      </w:r>
      <w:r>
        <w:rPr>
          <w:spacing w:val="3"/>
        </w:rPr>
        <w:t xml:space="preserve"> </w:t>
      </w:r>
      <w:r>
        <w:rPr>
          <w:spacing w:val="-5"/>
        </w:rPr>
        <w:t>job</w:t>
      </w:r>
    </w:p>
    <w:p w14:paraId="39535B09">
      <w:pPr>
        <w:spacing w:before="115" w:line="240" w:lineRule="auto"/>
        <w:rPr>
          <w:sz w:val="21"/>
        </w:rPr>
      </w:pPr>
      <w:r>
        <w:br w:type="column"/>
      </w:r>
    </w:p>
    <w:p w14:paraId="354D8AA0">
      <w:pPr>
        <w:pStyle w:val="5"/>
        <w:spacing w:before="1"/>
        <w:ind w:left="387"/>
      </w:pPr>
      <w:r>
        <w:rPr>
          <w:spacing w:val="-5"/>
        </w:rPr>
        <w:t>mgr</w:t>
      </w:r>
    </w:p>
    <w:p w14:paraId="65F43C5D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3">
            <w:col w:w="3223" w:space="40"/>
            <w:col w:w="1351" w:space="39"/>
            <w:col w:w="7587"/>
          </w:cols>
        </w:sectPr>
      </w:pPr>
    </w:p>
    <w:p w14:paraId="37FF9891">
      <w:pPr>
        <w:pStyle w:val="5"/>
        <w:spacing w:before="4"/>
        <w:rPr>
          <w:sz w:val="11"/>
        </w:rPr>
      </w:pPr>
    </w:p>
    <w:p w14:paraId="326E585A">
      <w:pPr>
        <w:tabs>
          <w:tab w:val="left" w:pos="3365"/>
        </w:tabs>
        <w:spacing w:line="33" w:lineRule="exact"/>
        <w:ind w:left="1397" w:right="0" w:firstLine="0"/>
        <w:jc w:val="left"/>
        <w:rPr>
          <w:position w:val="0"/>
          <w:sz w:val="3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320040" cy="12065"/>
                <wp:effectExtent l="9525" t="0" r="3810" b="6985"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" cy="12065"/>
                          <a:chOff x="0" y="0"/>
                          <a:chExt cx="320040" cy="1206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576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>
                                <a:moveTo>
                                  <a:pt x="0" y="0"/>
                                </a:moveTo>
                                <a:lnTo>
                                  <a:pt x="319687" y="0"/>
                                </a:lnTo>
                              </a:path>
                            </a:pathLst>
                          </a:custGeom>
                          <a:ln w="1153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95pt;width:25.2pt;" coordsize="320040,12065" o:gfxdata="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/MjoxdMAAAACAQAADwAAAAAAAAABACAAAAAiAAAAZHJzL2Rvd25yZXYueG1sUEsBAhQA&#10;FAAAAAgAh07iQCleimdpAgAAqwUAAA4AAAAAAAAAAQAgAAAAIgEAAGRycy9lMm9Eb2MueG1sUEsF&#10;BgAAAAAGAAYAWQEAAP0FAAAAAA==&#10;">
                <o:lock v:ext="edit" aspectratio="f"/>
                <v:shape id="Graphic 37" o:spid="_x0000_s1026" o:spt="100" style="position:absolute;left:0;top:5766;height:1270;width:320040;" filled="f" stroked="t" coordsize="320040,1" o:gfxdata="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DHGzS8AAAA&#10;2wAAAA8AAAAAAAAAAQAgAAAAIgAAAGRycy9kb3ducmV2LnhtbFBLAQIUABQAAAAIAIdO4kAzLwWe&#10;OwAAADkAAAAQAAAAAAAAAAEAIAAAAAsBAABkcnMvc2hhcGV4bWwueG1sUEsFBgAAAAAGAAYAWwEA&#10;ALUDAAAAAA==&#10;" path="m0,0l319687,0e">
                  <v:fill on="f" focussize="0,0"/>
                  <v:stroke weight="0.908110236220472pt" color="#000000" joinstyle="round" dashstyle="3 1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pacing w:val="163"/>
          <w:sz w:val="2"/>
        </w:rPr>
        <w:t xml:space="preserve"> </w:t>
      </w:r>
      <w:r>
        <w:rPr>
          <w:spacing w:val="163"/>
          <w:sz w:val="2"/>
        </w:rPr>
        <mc:AlternateContent>
          <mc:Choice Requires="wpg">
            <w:drawing>
              <wp:inline distT="0" distB="0" distL="0" distR="0">
                <wp:extent cx="320040" cy="12065"/>
                <wp:effectExtent l="9525" t="0" r="3810" b="6985"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" cy="12065"/>
                          <a:chOff x="0" y="0"/>
                          <a:chExt cx="320040" cy="1206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576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>
                                <a:moveTo>
                                  <a:pt x="0" y="0"/>
                                </a:moveTo>
                                <a:lnTo>
                                  <a:pt x="319687" y="0"/>
                                </a:lnTo>
                              </a:path>
                            </a:pathLst>
                          </a:custGeom>
                          <a:ln w="1153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95pt;width:25.2pt;" coordsize="320040,12065" o:gfxdata="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/MjoxdMAAAACAQAADwAAAAAAAAABACAAAAAiAAAAZHJzL2Rvd25yZXYueG1sUEsBAhQA&#10;FAAAAAgAh07iQCupbixpAgAAqwUAAA4AAAAAAAAAAQAgAAAAIgEAAGRycy9lMm9Eb2MueG1sUEsF&#10;BgAAAAAGAAYAWQEAAP0FAAAAAA==&#10;">
                <o:lock v:ext="edit" aspectratio="f"/>
                <v:shape id="Graphic 39" o:spid="_x0000_s1026" o:spt="100" style="position:absolute;left:0;top:5766;height:1270;width:320040;" filled="f" stroked="t" coordsize="320040,1" o:gfxdata="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hQq3b4A&#10;AADbAAAADwAAAAAAAAABACAAAAAiAAAAZHJzL2Rvd25yZXYueG1sUEsBAhQAFAAAAAgAh07iQDMv&#10;BZ47AAAAOQAAABAAAAAAAAAAAQAgAAAADQEAAGRycy9zaGFwZXhtbC54bWxQSwUGAAAAAAYABgBb&#10;AQAAtwMAAAAA&#10;" path="m0,0l319687,0e">
                  <v:fill on="f" focussize="0,0"/>
                  <v:stroke weight="0.908110236220472pt" color="#000000" joinstyle="round" dashstyle="3 1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spacing w:val="163"/>
          <w:sz w:val="2"/>
        </w:rPr>
        <w:tab/>
      </w:r>
      <w:r>
        <w:rPr>
          <w:spacing w:val="163"/>
          <w:position w:val="0"/>
          <w:sz w:val="3"/>
        </w:rPr>
        <mc:AlternateContent>
          <mc:Choice Requires="wpg">
            <w:drawing>
              <wp:inline distT="0" distB="0" distL="0" distR="0">
                <wp:extent cx="1057910" cy="20320"/>
                <wp:effectExtent l="9525" t="0" r="0" b="8254"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910" cy="20320"/>
                          <a:chOff x="0" y="0"/>
                          <a:chExt cx="1057910" cy="2032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5766"/>
                            <a:ext cx="1057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910">
                                <a:moveTo>
                                  <a:pt x="10576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3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42852" y="14529"/>
                            <a:ext cx="777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875">
                                <a:moveTo>
                                  <a:pt x="0" y="0"/>
                                </a:moveTo>
                                <a:lnTo>
                                  <a:pt x="319687" y="0"/>
                                </a:lnTo>
                              </a:path>
                              <a:path w="777875">
                                <a:moveTo>
                                  <a:pt x="457580" y="0"/>
                                </a:moveTo>
                                <a:lnTo>
                                  <a:pt x="777268" y="0"/>
                                </a:lnTo>
                              </a:path>
                            </a:pathLst>
                          </a:custGeom>
                          <a:ln w="1153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.6pt;width:83.3pt;" coordsize="1057910,20320" o:gfxdata="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FAOS2NQA&#10;AAADAQAADwAAAAAAAAABACAAAAAiAAAAZHJzL2Rvd25yZXYueG1sUEsBAhQAFAAAAAgAh07iQLLx&#10;/JrOAgAAyQgAAA4AAAAAAAAAAQAgAAAAIwEAAGRycy9lMm9Eb2MueG1sUEsFBgAAAAAGAAYAWQEA&#10;AGMGAAAAAA==&#10;">
                <o:lock v:ext="edit" aspectratio="f"/>
                <v:shape id="Graphic 41" o:spid="_x0000_s1026" o:spt="100" style="position:absolute;left:0;top:5766;height:1270;width:1057910;" filled="f" stroked="t" coordsize="1057910,1" o:gfxdata="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P3DCK5AAAA2wAA&#10;AA8AAAAAAAAAAQAgAAAAIgAAAGRycy9kb3ducmV2LnhtbFBLAQIUABQAAAAIAIdO4kAzLwWeOwAA&#10;ADkAAAAQAAAAAAAAAAEAIAAAAAgBAABkcnMvc2hhcGV4bWwueG1sUEsFBgAAAAAGAAYAWwEAALID&#10;AAAAAA==&#10;" path="m1057633,0l0,0e">
                  <v:fill on="f" focussize="0,0"/>
                  <v:stroke weight="0.908110236220472pt" color="#000000" joinstyle="round" dashstyle="3 1"/>
                  <v:imagedata o:title=""/>
                  <o:lock v:ext="edit" aspectratio="f"/>
                  <v:textbox inset="0mm,0mm,0mm,0mm"/>
                </v:shape>
                <v:shape id="Graphic 42" o:spid="_x0000_s1026" o:spt="100" style="position:absolute;left:142852;top:14529;height:1270;width:777875;" filled="f" stroked="t" coordsize="777875,1" o:gfxdata="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Rv+wvQAA&#10;ANsAAAAPAAAAAAAAAAEAIAAAACIAAABkcnMvZG93bnJldi54bWxQSwECFAAUAAAACACHTuJAMy8F&#10;njsAAAA5AAAAEAAAAAAAAAABACAAAAAMAQAAZHJzL3NoYXBleG1sLnhtbFBLBQYAAAAABgAGAFsB&#10;AAC2AwAAAAA=&#10;" path="m0,0l319687,0em457580,0l777268,0e">
                  <v:fill on="f" focussize="0,0"/>
                  <v:stroke weight="0.908110236220472pt" color="#000000" joinstyle="round" dashstyle="3 1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57F01941">
      <w:pPr>
        <w:spacing w:after="0" w:line="33" w:lineRule="exact"/>
        <w:jc w:val="left"/>
        <w:rPr>
          <w:position w:val="0"/>
          <w:sz w:val="3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4EE97FA0">
      <w:pPr>
        <w:pStyle w:val="9"/>
        <w:numPr>
          <w:ilvl w:val="0"/>
          <w:numId w:val="24"/>
        </w:numPr>
        <w:tabs>
          <w:tab w:val="left" w:pos="2072"/>
        </w:tabs>
        <w:spacing w:before="100" w:after="0" w:line="240" w:lineRule="auto"/>
        <w:ind w:left="2072" w:right="0" w:hanging="675"/>
        <w:jc w:val="left"/>
        <w:rPr>
          <w:sz w:val="21"/>
        </w:rPr>
      </w:pPr>
      <w:r>
        <w:rPr>
          <w:spacing w:val="-4"/>
          <w:w w:val="105"/>
          <w:sz w:val="21"/>
        </w:rPr>
        <w:t>Arun</w:t>
      </w:r>
    </w:p>
    <w:p w14:paraId="524CA499">
      <w:pPr>
        <w:pStyle w:val="9"/>
        <w:numPr>
          <w:ilvl w:val="0"/>
          <w:numId w:val="24"/>
        </w:numPr>
        <w:tabs>
          <w:tab w:val="left" w:pos="2072"/>
        </w:tabs>
        <w:spacing w:before="1" w:after="0" w:line="240" w:lineRule="auto"/>
        <w:ind w:left="2072" w:right="0" w:hanging="675"/>
        <w:jc w:val="left"/>
        <w:rPr>
          <w:sz w:val="21"/>
        </w:rPr>
      </w:pPr>
      <w:r>
        <w:rPr>
          <w:spacing w:val="-5"/>
          <w:w w:val="110"/>
          <w:sz w:val="21"/>
        </w:rPr>
        <w:t>Ali</w:t>
      </w:r>
    </w:p>
    <w:p w14:paraId="10757B63">
      <w:pPr>
        <w:pStyle w:val="9"/>
        <w:numPr>
          <w:ilvl w:val="0"/>
          <w:numId w:val="24"/>
        </w:numPr>
        <w:tabs>
          <w:tab w:val="left" w:pos="2072"/>
        </w:tabs>
        <w:spacing w:before="2" w:after="0" w:line="240" w:lineRule="auto"/>
        <w:ind w:left="2072" w:right="0" w:hanging="675"/>
        <w:jc w:val="left"/>
        <w:rPr>
          <w:sz w:val="21"/>
        </w:rPr>
      </w:pPr>
      <w:r>
        <w:rPr>
          <w:spacing w:val="-2"/>
          <w:w w:val="105"/>
          <w:sz w:val="21"/>
        </w:rPr>
        <w:t>Kirun</w:t>
      </w:r>
    </w:p>
    <w:p w14:paraId="692D8BBF">
      <w:pPr>
        <w:pStyle w:val="9"/>
        <w:numPr>
          <w:ilvl w:val="0"/>
          <w:numId w:val="24"/>
        </w:numPr>
        <w:tabs>
          <w:tab w:val="left" w:pos="2072"/>
        </w:tabs>
        <w:spacing w:before="1" w:after="0" w:line="240" w:lineRule="auto"/>
        <w:ind w:left="2072" w:right="0" w:hanging="675"/>
        <w:jc w:val="left"/>
        <w:rPr>
          <w:sz w:val="21"/>
        </w:rPr>
      </w:pPr>
      <w:r>
        <w:rPr>
          <w:spacing w:val="-4"/>
          <w:w w:val="110"/>
          <w:sz w:val="21"/>
        </w:rPr>
        <w:t>Jack</w:t>
      </w:r>
    </w:p>
    <w:p w14:paraId="7B3F7272">
      <w:pPr>
        <w:pStyle w:val="9"/>
        <w:numPr>
          <w:ilvl w:val="0"/>
          <w:numId w:val="24"/>
        </w:numPr>
        <w:tabs>
          <w:tab w:val="left" w:pos="2072"/>
        </w:tabs>
        <w:spacing w:before="2" w:after="0" w:line="240" w:lineRule="auto"/>
        <w:ind w:left="2072" w:right="0" w:hanging="675"/>
        <w:jc w:val="left"/>
        <w:rPr>
          <w:sz w:val="21"/>
        </w:rPr>
      </w:pPr>
      <w:r>
        <w:rPr>
          <w:spacing w:val="-5"/>
          <w:w w:val="105"/>
          <w:sz w:val="21"/>
        </w:rPr>
        <w:t>Thomas</w:t>
      </w:r>
    </w:p>
    <w:p w14:paraId="04F0E86B">
      <w:pPr>
        <w:pStyle w:val="5"/>
        <w:spacing w:before="100"/>
        <w:ind w:left="86"/>
      </w:pPr>
      <w:r>
        <w:br w:type="column"/>
      </w:r>
      <w:r>
        <w:rPr>
          <w:w w:val="110"/>
        </w:rPr>
        <w:t>8000</w:t>
      </w:r>
      <w:r>
        <w:rPr>
          <w:spacing w:val="62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17D08ED7">
      <w:pPr>
        <w:pStyle w:val="5"/>
        <w:spacing w:before="1"/>
        <w:ind w:left="86"/>
      </w:pPr>
      <w:r>
        <w:rPr>
          <w:w w:val="110"/>
        </w:rPr>
        <w:t>7000</w:t>
      </w:r>
      <w:r>
        <w:rPr>
          <w:spacing w:val="62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5A5AC396">
      <w:pPr>
        <w:pStyle w:val="5"/>
        <w:spacing w:before="2"/>
        <w:ind w:left="86"/>
      </w:pPr>
      <w:r>
        <w:rPr>
          <w:w w:val="110"/>
        </w:rPr>
        <w:t>3000</w:t>
      </w:r>
      <w:r>
        <w:rPr>
          <w:spacing w:val="62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779DE3ED">
      <w:pPr>
        <w:pStyle w:val="5"/>
        <w:spacing w:before="1"/>
        <w:ind w:left="86"/>
      </w:pPr>
      <w:r>
        <w:rPr>
          <w:w w:val="110"/>
        </w:rPr>
        <w:t>9000</w:t>
      </w:r>
      <w:r>
        <w:rPr>
          <w:spacing w:val="62"/>
          <w:w w:val="110"/>
        </w:rPr>
        <w:t xml:space="preserve"> </w:t>
      </w:r>
      <w:r>
        <w:rPr>
          <w:spacing w:val="-10"/>
          <w:w w:val="110"/>
        </w:rPr>
        <w:t>2</w:t>
      </w:r>
    </w:p>
    <w:p w14:paraId="1CB39EA4">
      <w:pPr>
        <w:pStyle w:val="5"/>
        <w:spacing w:before="2"/>
        <w:ind w:left="86"/>
      </w:pPr>
      <w:r>
        <w:rPr>
          <w:w w:val="110"/>
        </w:rPr>
        <w:t>8000</w:t>
      </w:r>
      <w:r>
        <w:rPr>
          <w:spacing w:val="62"/>
          <w:w w:val="110"/>
        </w:rPr>
        <w:t xml:space="preserve"> </w:t>
      </w:r>
      <w:r>
        <w:rPr>
          <w:spacing w:val="-10"/>
          <w:w w:val="110"/>
        </w:rPr>
        <w:t>2</w:t>
      </w:r>
    </w:p>
    <w:p w14:paraId="4CD34A33">
      <w:pPr>
        <w:tabs>
          <w:tab w:val="right" w:pos="1400"/>
        </w:tabs>
        <w:spacing w:before="90" w:line="259" w:lineRule="exact"/>
        <w:ind w:left="553" w:right="0" w:firstLine="0"/>
        <w:jc w:val="left"/>
        <w:rPr>
          <w:position w:val="1"/>
          <w:sz w:val="21"/>
        </w:rPr>
      </w:pPr>
      <w:r>
        <w:br w:type="column"/>
      </w:r>
      <w:r>
        <w:rPr>
          <w:spacing w:val="-10"/>
          <w:w w:val="110"/>
          <w:sz w:val="21"/>
        </w:rPr>
        <w:t>M</w:t>
      </w:r>
      <w:r>
        <w:rPr>
          <w:rFonts w:ascii="Times New Roman"/>
          <w:sz w:val="21"/>
        </w:rPr>
        <w:tab/>
      </w:r>
      <w:r>
        <w:rPr>
          <w:spacing w:val="-10"/>
          <w:w w:val="110"/>
          <w:position w:val="1"/>
          <w:sz w:val="21"/>
        </w:rPr>
        <w:t>4</w:t>
      </w:r>
    </w:p>
    <w:p w14:paraId="33ED5D53">
      <w:pPr>
        <w:pStyle w:val="2"/>
        <w:tabs>
          <w:tab w:val="right" w:pos="1400"/>
        </w:tabs>
        <w:spacing w:line="255" w:lineRule="exact"/>
        <w:ind w:left="553"/>
        <w:rPr>
          <w:position w:val="1"/>
        </w:rPr>
      </w:pPr>
      <w:r>
        <w:rPr>
          <w:spacing w:val="-10"/>
        </w:rPr>
        <w:t>C</w:t>
      </w:r>
      <w:r>
        <w:rPr>
          <w:rFonts w:ascii="Times New Roman"/>
        </w:rPr>
        <w:tab/>
      </w:r>
      <w:r>
        <w:rPr>
          <w:spacing w:val="-10"/>
          <w:position w:val="1"/>
        </w:rPr>
        <w:t>1</w:t>
      </w:r>
    </w:p>
    <w:p w14:paraId="1D99DDDA">
      <w:pPr>
        <w:pStyle w:val="2"/>
        <w:tabs>
          <w:tab w:val="right" w:pos="1400"/>
        </w:tabs>
        <w:spacing w:line="255" w:lineRule="exact"/>
        <w:ind w:left="553"/>
        <w:rPr>
          <w:position w:val="1"/>
        </w:rPr>
      </w:pPr>
      <w:r>
        <w:rPr>
          <w:spacing w:val="-10"/>
        </w:rPr>
        <w:t>C</w:t>
      </w:r>
      <w:r>
        <w:rPr>
          <w:rFonts w:ascii="Times New Roman"/>
        </w:rPr>
        <w:tab/>
      </w:r>
      <w:r>
        <w:rPr>
          <w:spacing w:val="-10"/>
          <w:position w:val="1"/>
        </w:rPr>
        <w:t>1</w:t>
      </w:r>
    </w:p>
    <w:p w14:paraId="495E206A">
      <w:pPr>
        <w:pStyle w:val="5"/>
        <w:tabs>
          <w:tab w:val="left" w:pos="1273"/>
        </w:tabs>
        <w:spacing w:line="255" w:lineRule="exact"/>
        <w:ind w:left="553"/>
        <w:rPr>
          <w:position w:val="1"/>
        </w:rPr>
      </w:pPr>
      <w:r>
        <w:rPr>
          <w:spacing w:val="-10"/>
          <w:w w:val="110"/>
        </w:rPr>
        <w:t>M</w:t>
      </w:r>
      <w:r>
        <w:tab/>
      </w:r>
      <w:r>
        <w:rPr>
          <w:spacing w:val="-4"/>
          <w:w w:val="110"/>
          <w:position w:val="1"/>
        </w:rPr>
        <w:t>null</w:t>
      </w:r>
    </w:p>
    <w:p w14:paraId="7BA11E53">
      <w:pPr>
        <w:pStyle w:val="2"/>
        <w:tabs>
          <w:tab w:val="right" w:pos="1449"/>
        </w:tabs>
        <w:spacing w:line="259" w:lineRule="exact"/>
        <w:ind w:left="553"/>
        <w:rPr>
          <w:position w:val="1"/>
        </w:rPr>
      </w:pPr>
      <w:r>
        <w:rPr>
          <w:spacing w:val="-10"/>
        </w:rPr>
        <w:t>C</w:t>
      </w:r>
      <w:r>
        <w:rPr>
          <w:rFonts w:ascii="Times New Roman"/>
        </w:rPr>
        <w:tab/>
      </w:r>
      <w:r>
        <w:rPr>
          <w:spacing w:val="-10"/>
          <w:position w:val="1"/>
        </w:rPr>
        <w:t>4</w:t>
      </w:r>
    </w:p>
    <w:p w14:paraId="21500007">
      <w:pPr>
        <w:pStyle w:val="2"/>
        <w:spacing w:after="0" w:line="259" w:lineRule="exact"/>
        <w:rPr>
          <w:position w:val="1"/>
        </w:rPr>
        <w:sectPr>
          <w:type w:val="continuous"/>
          <w:pgSz w:w="12240" w:h="15840"/>
          <w:pgMar w:top="840" w:right="0" w:bottom="980" w:left="0" w:header="0" w:footer="798" w:gutter="0"/>
          <w:cols w:equalWidth="0" w:num="3">
            <w:col w:w="2830" w:space="40"/>
            <w:col w:w="858" w:space="39"/>
            <w:col w:w="8473"/>
          </w:cols>
        </w:sectPr>
      </w:pPr>
    </w:p>
    <w:p w14:paraId="12FC4542">
      <w:pPr>
        <w:pStyle w:val="5"/>
        <w:spacing w:before="868"/>
        <w:ind w:left="1397"/>
      </w:pPr>
      <w:r>
        <w:t>Single-Row</w:t>
      </w:r>
      <w:r>
        <w:rPr>
          <w:spacing w:val="15"/>
        </w:rPr>
        <w:t xml:space="preserve"> </w:t>
      </w:r>
      <w:r>
        <w:rPr>
          <w:spacing w:val="-2"/>
        </w:rPr>
        <w:t>Functions:-</w:t>
      </w:r>
    </w:p>
    <w:p w14:paraId="719C2B97">
      <w:pPr>
        <w:pStyle w:val="9"/>
        <w:numPr>
          <w:ilvl w:val="0"/>
          <w:numId w:val="25"/>
        </w:numPr>
        <w:tabs>
          <w:tab w:val="left" w:pos="2160"/>
        </w:tabs>
        <w:spacing w:before="282" w:after="0" w:line="259" w:lineRule="exact"/>
        <w:ind w:left="2160" w:right="0" w:hanging="763"/>
        <w:jc w:val="left"/>
        <w:rPr>
          <w:position w:val="1"/>
          <w:sz w:val="21"/>
        </w:rPr>
      </w:pPr>
      <w:r>
        <w:rPr>
          <w:sz w:val="21"/>
        </w:rPr>
        <w:t>will</w:t>
      </w:r>
      <w:r>
        <w:rPr>
          <w:spacing w:val="-6"/>
          <w:sz w:val="21"/>
        </w:rPr>
        <w:t xml:space="preserve"> </w:t>
      </w:r>
      <w:r>
        <w:rPr>
          <w:sz w:val="21"/>
        </w:rPr>
        <w:t>operate</w:t>
      </w:r>
      <w:r>
        <w:rPr>
          <w:spacing w:val="-6"/>
          <w:sz w:val="21"/>
        </w:rPr>
        <w:t xml:space="preserve"> </w:t>
      </w:r>
      <w:r>
        <w:rPr>
          <w:sz w:val="21"/>
        </w:rPr>
        <w:t>on</w:t>
      </w:r>
      <w:r>
        <w:rPr>
          <w:spacing w:val="-6"/>
          <w:sz w:val="21"/>
        </w:rPr>
        <w:t xml:space="preserve"> </w:t>
      </w:r>
      <w:r>
        <w:rPr>
          <w:sz w:val="21"/>
        </w:rPr>
        <w:t>1</w:t>
      </w:r>
      <w:r>
        <w:rPr>
          <w:spacing w:val="-6"/>
          <w:sz w:val="21"/>
        </w:rPr>
        <w:t xml:space="preserve"> </w:t>
      </w:r>
      <w:r>
        <w:rPr>
          <w:sz w:val="21"/>
        </w:rPr>
        <w:t>row</w:t>
      </w:r>
      <w:r>
        <w:rPr>
          <w:spacing w:val="-6"/>
          <w:sz w:val="21"/>
        </w:rPr>
        <w:t xml:space="preserve"> </w:t>
      </w:r>
      <w:r>
        <w:rPr>
          <w:sz w:val="21"/>
        </w:rPr>
        <w:t>at</w:t>
      </w:r>
      <w:r>
        <w:rPr>
          <w:spacing w:val="-6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time</w:t>
      </w:r>
    </w:p>
    <w:p w14:paraId="7D718BFB">
      <w:pPr>
        <w:pStyle w:val="9"/>
        <w:numPr>
          <w:ilvl w:val="0"/>
          <w:numId w:val="25"/>
        </w:numPr>
        <w:tabs>
          <w:tab w:val="left" w:pos="2160"/>
        </w:tabs>
        <w:spacing w:before="0" w:after="0" w:line="259" w:lineRule="exact"/>
        <w:ind w:left="2160" w:right="0" w:hanging="763"/>
        <w:jc w:val="left"/>
        <w:rPr>
          <w:position w:val="1"/>
          <w:sz w:val="21"/>
        </w:rPr>
      </w:pPr>
      <w:r>
        <w:rPr>
          <w:sz w:val="21"/>
        </w:rPr>
        <w:t>Character,</w:t>
      </w:r>
      <w:r>
        <w:rPr>
          <w:spacing w:val="-10"/>
          <w:sz w:val="21"/>
        </w:rPr>
        <w:t xml:space="preserve"> </w:t>
      </w:r>
      <w:r>
        <w:rPr>
          <w:sz w:val="21"/>
        </w:rPr>
        <w:t>Number,</w:t>
      </w:r>
      <w:r>
        <w:rPr>
          <w:spacing w:val="-9"/>
          <w:sz w:val="21"/>
        </w:rPr>
        <w:t xml:space="preserve"> </w:t>
      </w:r>
      <w:r>
        <w:rPr>
          <w:sz w:val="21"/>
        </w:rPr>
        <w:t>Date,</w:t>
      </w:r>
      <w:r>
        <w:rPr>
          <w:spacing w:val="-9"/>
          <w:sz w:val="21"/>
        </w:rPr>
        <w:t xml:space="preserve"> </w:t>
      </w:r>
      <w:r>
        <w:rPr>
          <w:sz w:val="21"/>
        </w:rPr>
        <w:t>List,</w:t>
      </w:r>
      <w:r>
        <w:rPr>
          <w:spacing w:val="-9"/>
          <w:sz w:val="21"/>
        </w:rPr>
        <w:t xml:space="preserve"> </w:t>
      </w:r>
      <w:r>
        <w:rPr>
          <w:sz w:val="21"/>
        </w:rPr>
        <w:t>Environment</w:t>
      </w:r>
      <w:r>
        <w:rPr>
          <w:spacing w:val="-9"/>
          <w:sz w:val="21"/>
        </w:rPr>
        <w:t xml:space="preserve"> </w:t>
      </w:r>
      <w:r>
        <w:rPr>
          <w:sz w:val="21"/>
        </w:rPr>
        <w:t>Functions</w:t>
      </w:r>
      <w:r>
        <w:rPr>
          <w:spacing w:val="-9"/>
          <w:sz w:val="21"/>
        </w:rPr>
        <w:t xml:space="preserve"> </w:t>
      </w:r>
      <w:r>
        <w:rPr>
          <w:sz w:val="21"/>
        </w:rPr>
        <w:t>e.g.</w:t>
      </w:r>
      <w:r>
        <w:rPr>
          <w:spacing w:val="-9"/>
          <w:sz w:val="21"/>
        </w:rPr>
        <w:t xml:space="preserve"> </w:t>
      </w:r>
      <w:r>
        <w:rPr>
          <w:sz w:val="21"/>
        </w:rPr>
        <w:t>upper</w:t>
      </w:r>
      <w:r>
        <w:rPr>
          <w:spacing w:val="-9"/>
          <w:sz w:val="21"/>
        </w:rPr>
        <w:t xml:space="preserve"> </w:t>
      </w:r>
      <w:r>
        <w:rPr>
          <w:sz w:val="21"/>
        </w:rPr>
        <w:t>(ename),</w:t>
      </w:r>
      <w:r>
        <w:rPr>
          <w:spacing w:val="-9"/>
          <w:sz w:val="21"/>
        </w:rPr>
        <w:t xml:space="preserve"> </w:t>
      </w:r>
      <w:r>
        <w:rPr>
          <w:sz w:val="21"/>
        </w:rPr>
        <w:t>round</w:t>
      </w:r>
      <w:r>
        <w:rPr>
          <w:spacing w:val="-9"/>
          <w:sz w:val="21"/>
        </w:rPr>
        <w:t xml:space="preserve"> </w:t>
      </w:r>
      <w:r>
        <w:rPr>
          <w:sz w:val="21"/>
        </w:rPr>
        <w:t>(sal),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etc.</w:t>
      </w:r>
    </w:p>
    <w:p w14:paraId="428287C1">
      <w:pPr>
        <w:pStyle w:val="5"/>
        <w:spacing w:before="301"/>
        <w:ind w:left="1397"/>
      </w:pPr>
      <w:r>
        <w:t>Multi-Row</w:t>
      </w:r>
      <w:r>
        <w:rPr>
          <w:spacing w:val="14"/>
        </w:rPr>
        <w:t xml:space="preserve"> </w:t>
      </w:r>
      <w:r>
        <w:t>Functions:</w:t>
      </w:r>
      <w:r>
        <w:rPr>
          <w:spacing w:val="15"/>
        </w:rPr>
        <w:t xml:space="preserve"> </w:t>
      </w:r>
      <w:r>
        <w:rPr>
          <w:spacing w:val="-10"/>
        </w:rPr>
        <w:t>-</w:t>
      </w:r>
    </w:p>
    <w:p w14:paraId="393FFD71">
      <w:pPr>
        <w:pStyle w:val="5"/>
        <w:spacing w:before="28"/>
      </w:pPr>
    </w:p>
    <w:p w14:paraId="1CE7AAE2">
      <w:pPr>
        <w:pStyle w:val="9"/>
        <w:numPr>
          <w:ilvl w:val="0"/>
          <w:numId w:val="25"/>
        </w:numPr>
        <w:tabs>
          <w:tab w:val="left" w:pos="2160"/>
        </w:tabs>
        <w:spacing w:before="0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will</w:t>
      </w:r>
      <w:r>
        <w:rPr>
          <w:spacing w:val="-1"/>
          <w:sz w:val="21"/>
        </w:rPr>
        <w:t xml:space="preserve"> </w:t>
      </w:r>
      <w:r>
        <w:rPr>
          <w:sz w:val="21"/>
        </w:rPr>
        <w:t>operate</w:t>
      </w:r>
      <w:r>
        <w:rPr>
          <w:spacing w:val="-1"/>
          <w:sz w:val="21"/>
        </w:rPr>
        <w:t xml:space="preserve"> </w:t>
      </w:r>
      <w:r>
        <w:rPr>
          <w:sz w:val="21"/>
        </w:rPr>
        <w:t>on</w:t>
      </w:r>
      <w:r>
        <w:rPr>
          <w:spacing w:val="-1"/>
          <w:sz w:val="21"/>
        </w:rPr>
        <w:t xml:space="preserve"> </w:t>
      </w:r>
      <w:r>
        <w:rPr>
          <w:sz w:val="21"/>
        </w:rPr>
        <w:t>multiple</w:t>
      </w:r>
      <w:r>
        <w:rPr>
          <w:spacing w:val="-1"/>
          <w:sz w:val="21"/>
        </w:rPr>
        <w:t xml:space="preserve"> </w:t>
      </w:r>
      <w:r>
        <w:rPr>
          <w:sz w:val="21"/>
        </w:rPr>
        <w:t>rows</w:t>
      </w:r>
      <w:r>
        <w:rPr>
          <w:spacing w:val="-1"/>
          <w:sz w:val="21"/>
        </w:rPr>
        <w:t xml:space="preserve"> </w:t>
      </w:r>
      <w:r>
        <w:rPr>
          <w:sz w:val="21"/>
        </w:rPr>
        <w:t>at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a </w:t>
      </w:r>
      <w:r>
        <w:rPr>
          <w:spacing w:val="-4"/>
          <w:sz w:val="21"/>
        </w:rPr>
        <w:t>time</w:t>
      </w:r>
    </w:p>
    <w:p w14:paraId="5AEBEBE0">
      <w:pPr>
        <w:pStyle w:val="9"/>
        <w:numPr>
          <w:ilvl w:val="0"/>
          <w:numId w:val="25"/>
        </w:numPr>
        <w:tabs>
          <w:tab w:val="left" w:pos="2160"/>
        </w:tabs>
        <w:spacing w:before="61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Group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Functions</w:t>
      </w:r>
    </w:p>
    <w:p w14:paraId="4EEA0FF0">
      <w:pPr>
        <w:pStyle w:val="5"/>
        <w:spacing w:before="17"/>
        <w:ind w:left="2160"/>
      </w:pPr>
      <w:r>
        <w:rPr>
          <w:spacing w:val="-2"/>
        </w:rPr>
        <w:t>e.g.</w:t>
      </w:r>
      <w:r>
        <w:rPr>
          <w:spacing w:val="-12"/>
        </w:rPr>
        <w:t xml:space="preserve"> </w:t>
      </w:r>
      <w:r>
        <w:rPr>
          <w:spacing w:val="-2"/>
        </w:rPr>
        <w:t>sum</w:t>
      </w:r>
      <w:r>
        <w:rPr>
          <w:spacing w:val="-12"/>
        </w:rPr>
        <w:t xml:space="preserve"> </w:t>
      </w:r>
      <w:r>
        <w:rPr>
          <w:spacing w:val="-2"/>
        </w:rPr>
        <w:t>(sal),</w:t>
      </w:r>
      <w:r>
        <w:rPr>
          <w:spacing w:val="-12"/>
        </w:rPr>
        <w:t xml:space="preserve"> </w:t>
      </w:r>
      <w:r>
        <w:rPr>
          <w:spacing w:val="-4"/>
        </w:rPr>
        <w:t>etc.</w:t>
      </w:r>
    </w:p>
    <w:p w14:paraId="4530295D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368BB503">
      <w:pPr>
        <w:spacing w:before="86"/>
        <w:ind w:left="1397" w:right="0" w:firstLine="0"/>
        <w:jc w:val="left"/>
        <w:rPr>
          <w:sz w:val="21"/>
        </w:rPr>
      </w:pPr>
      <w:r>
        <w:rPr>
          <w:sz w:val="21"/>
        </w:rPr>
        <w:t>SUM:</w:t>
      </w:r>
      <w:r>
        <w:rPr>
          <w:spacing w:val="-16"/>
          <w:sz w:val="21"/>
        </w:rPr>
        <w:t xml:space="preserve"> </w:t>
      </w:r>
      <w:r>
        <w:rPr>
          <w:spacing w:val="-12"/>
          <w:sz w:val="21"/>
        </w:rPr>
        <w:t>-</w:t>
      </w:r>
    </w:p>
    <w:p w14:paraId="03CD6A38">
      <w:pPr>
        <w:pStyle w:val="5"/>
        <w:spacing w:before="25"/>
      </w:pPr>
    </w:p>
    <w:p w14:paraId="47277EBD">
      <w:pPr>
        <w:spacing w:before="0"/>
        <w:ind w:left="5041" w:right="0" w:firstLine="0"/>
        <w:jc w:val="left"/>
        <w:rPr>
          <w:sz w:val="21"/>
        </w:rPr>
      </w:pPr>
      <w:r>
        <w:rPr>
          <w:sz w:val="21"/>
        </w:rPr>
        <w:t>-</w:t>
      </w:r>
      <w:r>
        <w:rPr>
          <w:spacing w:val="-36"/>
          <w:sz w:val="21"/>
        </w:rPr>
        <w:t>&gt;</w:t>
      </w:r>
    </w:p>
    <w:p w14:paraId="4563AA97">
      <w:pPr>
        <w:pStyle w:val="5"/>
        <w:spacing w:before="6" w:line="264" w:lineRule="auto"/>
        <w:ind w:left="1397" w:right="145"/>
      </w:pPr>
      <w:r>
        <w:rPr>
          <w:w w:val="105"/>
        </w:rPr>
        <w:t xml:space="preserve">select sum(sal) from emp; </w:t>
      </w:r>
      <w:r>
        <w:rPr>
          <w:color w:val="006FBF"/>
          <w:spacing w:val="-2"/>
          <w:w w:val="105"/>
        </w:rPr>
        <w:t>Assumption,</w:t>
      </w:r>
      <w:r>
        <w:rPr>
          <w:color w:val="006FBF"/>
          <w:spacing w:val="-17"/>
          <w:w w:val="105"/>
        </w:rPr>
        <w:t xml:space="preserve"> </w:t>
      </w:r>
      <w:r>
        <w:rPr>
          <w:color w:val="006FBF"/>
          <w:spacing w:val="-2"/>
          <w:w w:val="105"/>
        </w:rPr>
        <w:t>last</w:t>
      </w:r>
      <w:r>
        <w:rPr>
          <w:color w:val="006FBF"/>
          <w:spacing w:val="-17"/>
          <w:w w:val="105"/>
        </w:rPr>
        <w:t xml:space="preserve"> </w:t>
      </w:r>
      <w:r>
        <w:rPr>
          <w:color w:val="006FBF"/>
          <w:spacing w:val="-2"/>
          <w:w w:val="105"/>
        </w:rPr>
        <w:t>row</w:t>
      </w:r>
      <w:r>
        <w:rPr>
          <w:color w:val="006FBF"/>
          <w:spacing w:val="-17"/>
          <w:w w:val="105"/>
        </w:rPr>
        <w:t xml:space="preserve"> </w:t>
      </w:r>
      <w:r>
        <w:rPr>
          <w:color w:val="006FBF"/>
          <w:spacing w:val="-2"/>
          <w:w w:val="105"/>
        </w:rPr>
        <w:t>SAL</w:t>
      </w:r>
      <w:r>
        <w:rPr>
          <w:color w:val="006FBF"/>
          <w:spacing w:val="-17"/>
          <w:w w:val="105"/>
        </w:rPr>
        <w:t xml:space="preserve"> </w:t>
      </w:r>
      <w:r>
        <w:rPr>
          <w:color w:val="006FBF"/>
          <w:spacing w:val="-2"/>
          <w:w w:val="105"/>
        </w:rPr>
        <w:t>is</w:t>
      </w:r>
      <w:r>
        <w:rPr>
          <w:color w:val="006FBF"/>
          <w:spacing w:val="-17"/>
          <w:w w:val="105"/>
        </w:rPr>
        <w:t xml:space="preserve"> </w:t>
      </w:r>
      <w:r>
        <w:rPr>
          <w:color w:val="006FBF"/>
          <w:spacing w:val="-2"/>
          <w:w w:val="105"/>
        </w:rPr>
        <w:t>null:</w:t>
      </w:r>
      <w:r>
        <w:rPr>
          <w:color w:val="006FBF"/>
          <w:spacing w:val="-17"/>
          <w:w w:val="105"/>
        </w:rPr>
        <w:t xml:space="preserve"> </w:t>
      </w:r>
      <w:r>
        <w:rPr>
          <w:color w:val="006FBF"/>
          <w:spacing w:val="-2"/>
          <w:w w:val="105"/>
        </w:rPr>
        <w:t>-</w:t>
      </w:r>
    </w:p>
    <w:p w14:paraId="6572F37C">
      <w:pPr>
        <w:pStyle w:val="5"/>
        <w:spacing w:before="3"/>
      </w:pPr>
    </w:p>
    <w:p w14:paraId="47E87EF0">
      <w:pPr>
        <w:spacing w:before="1"/>
        <w:ind w:left="1440" w:right="0" w:firstLine="0"/>
        <w:jc w:val="left"/>
        <w:rPr>
          <w:sz w:val="21"/>
        </w:rPr>
      </w:pPr>
      <w:r>
        <w:rPr>
          <w:spacing w:val="-5"/>
          <w:w w:val="105"/>
          <w:sz w:val="21"/>
        </w:rPr>
        <w:t>EMP</w:t>
      </w:r>
    </w:p>
    <w:p w14:paraId="2652609F">
      <w:pPr>
        <w:spacing w:before="0" w:line="240" w:lineRule="auto"/>
        <w:rPr>
          <w:sz w:val="21"/>
        </w:rPr>
      </w:pPr>
      <w:r>
        <w:br w:type="column"/>
      </w:r>
    </w:p>
    <w:p w14:paraId="60284415">
      <w:pPr>
        <w:pStyle w:val="5"/>
        <w:spacing w:before="111"/>
      </w:pPr>
    </w:p>
    <w:p w14:paraId="136ED8BC">
      <w:pPr>
        <w:pStyle w:val="5"/>
        <w:ind w:left="469"/>
      </w:pPr>
      <w:r>
        <w:rPr>
          <w:spacing w:val="-2"/>
          <w:w w:val="110"/>
        </w:rPr>
        <w:t>35000</w:t>
      </w:r>
    </w:p>
    <w:p w14:paraId="3A2851F9">
      <w:pPr>
        <w:pStyle w:val="5"/>
        <w:spacing w:after="0"/>
        <w:sectPr>
          <w:pgSz w:w="12240" w:h="15840"/>
          <w:pgMar w:top="840" w:right="0" w:bottom="1060" w:left="0" w:header="0" w:footer="798" w:gutter="0"/>
          <w:cols w:equalWidth="0" w:num="2">
            <w:col w:w="5252" w:space="40"/>
            <w:col w:w="6948"/>
          </w:cols>
        </w:sectPr>
      </w:pPr>
    </w:p>
    <w:p w14:paraId="4280A67C">
      <w:pPr>
        <w:pStyle w:val="5"/>
        <w:spacing w:before="13"/>
        <w:ind w:left="1397"/>
      </w:pPr>
      <w:r>
        <w:t>empno ename</w:t>
      </w:r>
      <w:r>
        <w:rPr>
          <w:spacing w:val="1"/>
        </w:rPr>
        <w:t xml:space="preserve"> </w:t>
      </w:r>
      <w:r>
        <w:rPr>
          <w:spacing w:val="-5"/>
        </w:rPr>
        <w:t>sal</w:t>
      </w:r>
    </w:p>
    <w:p w14:paraId="43D700CD">
      <w:pPr>
        <w:pStyle w:val="5"/>
        <w:spacing w:before="8"/>
        <w:ind w:left="486"/>
      </w:pPr>
      <w:r>
        <w:br w:type="column"/>
      </w:r>
      <w:r>
        <w:t>deptno</w:t>
      </w:r>
      <w:r>
        <w:rPr>
          <w:spacing w:val="3"/>
        </w:rPr>
        <w:t xml:space="preserve"> </w:t>
      </w:r>
      <w:r>
        <w:rPr>
          <w:spacing w:val="-5"/>
        </w:rPr>
        <w:t>job</w:t>
      </w:r>
    </w:p>
    <w:p w14:paraId="2046D9E2">
      <w:pPr>
        <w:spacing w:before="8"/>
        <w:ind w:left="387" w:right="0" w:firstLine="0"/>
        <w:jc w:val="left"/>
        <w:rPr>
          <w:sz w:val="21"/>
        </w:rPr>
      </w:pPr>
      <w:r>
        <w:br w:type="column"/>
      </w:r>
      <w:r>
        <w:rPr>
          <w:spacing w:val="-5"/>
          <w:sz w:val="21"/>
        </w:rPr>
        <w:t>mgr</w:t>
      </w:r>
    </w:p>
    <w:p w14:paraId="786FD42C">
      <w:pPr>
        <w:spacing w:after="0"/>
        <w:jc w:val="left"/>
        <w:rPr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equalWidth="0" w:num="3">
            <w:col w:w="3074" w:space="40"/>
            <w:col w:w="1500" w:space="39"/>
            <w:col w:w="7587"/>
          </w:cols>
        </w:sectPr>
      </w:pPr>
    </w:p>
    <w:p w14:paraId="0927C8FD">
      <w:pPr>
        <w:pStyle w:val="5"/>
        <w:spacing w:before="10"/>
        <w:rPr>
          <w:sz w:val="11"/>
        </w:rPr>
      </w:pPr>
    </w:p>
    <w:p w14:paraId="04ACADDB">
      <w:pPr>
        <w:tabs>
          <w:tab w:val="left" w:pos="2160"/>
          <w:tab w:val="left" w:pos="2880"/>
          <w:tab w:val="left" w:pos="3600"/>
          <w:tab w:val="left" w:pos="4321"/>
          <w:tab w:val="left" w:pos="5041"/>
        </w:tabs>
        <w:spacing w:line="20" w:lineRule="exact"/>
        <w:ind w:left="1397" w:right="0" w:firstLine="0"/>
        <w:jc w:val="left"/>
        <w:rPr>
          <w:position w:val="2"/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320040" cy="12065"/>
                <wp:effectExtent l="9525" t="0" r="3810" b="6985"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" cy="12065"/>
                          <a:chOff x="0" y="0"/>
                          <a:chExt cx="320040" cy="1206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576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>
                                <a:moveTo>
                                  <a:pt x="0" y="0"/>
                                </a:moveTo>
                                <a:lnTo>
                                  <a:pt x="319687" y="0"/>
                                </a:lnTo>
                              </a:path>
                            </a:pathLst>
                          </a:custGeom>
                          <a:ln w="1153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95pt;width:25.2pt;" coordsize="320040,12065" o:gfxdata="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8yOjF0wAAAAIBAAAPAAAAAAAAAAEAIAAAACIAAABkcnMvZG93bnJldi54bWxQSwECFAAU&#10;AAAACACHTuJAf/aP62gCAACrBQAADgAAAAAAAAABACAAAAAiAQAAZHJzL2Uyb0RvYy54bWxQSwUG&#10;AAAAAAYABgBZAQAA/AUAAAAA&#10;">
                <o:lock v:ext="edit" aspectratio="f"/>
                <v:shape id="Graphic 44" o:spid="_x0000_s1026" o:spt="100" style="position:absolute;left:0;top:5766;height:1270;width:320040;" filled="f" stroked="t" coordsize="320040,1" o:gfxdata="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T9j68AAAA&#10;2wAAAA8AAAAAAAAAAQAgAAAAIgAAAGRycy9kb3ducmV2LnhtbFBLAQIUABQAAAAIAIdO4kAzLwWe&#10;OwAAADkAAAAQAAAAAAAAAAEAIAAAAAsBAABkcnMvc2hhcGV4bWwueG1sUEsFBgAAAAAGAAYAWwEA&#10;ALUDAAAAAA==&#10;" path="m0,0l319687,0e">
                  <v:fill on="f" focussize="0,0"/>
                  <v:stroke weight="0.908110236220472pt" color="#000000" joinstyle="round" dashstyle="3 1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sz w:val="2"/>
        </w:rPr>
        <mc:AlternateContent>
          <mc:Choice Requires="wpg">
            <w:drawing>
              <wp:inline distT="0" distB="0" distL="0" distR="0">
                <wp:extent cx="320040" cy="12065"/>
                <wp:effectExtent l="9525" t="0" r="3810" b="6985"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" cy="12065"/>
                          <a:chOff x="0" y="0"/>
                          <a:chExt cx="320040" cy="1206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576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>
                                <a:moveTo>
                                  <a:pt x="0" y="0"/>
                                </a:moveTo>
                                <a:lnTo>
                                  <a:pt x="319687" y="0"/>
                                </a:lnTo>
                              </a:path>
                            </a:pathLst>
                          </a:custGeom>
                          <a:ln w="1153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95pt;width:25.2pt;" coordsize="320040,12065" o:gfxdata="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zI6MXTAAAAAgEAAA8AAAAAAAAAAQAgAAAAIgAAAGRycy9kb3ducmV2LnhtbFBLAQIU&#10;ABQAAAAIAIdO4kBSRUpGagIAAKsFAAAOAAAAAAAAAAEAIAAAACIBAABkcnMvZTJvRG9jLnhtbFBL&#10;BQYAAAAABgAGAFkBAAD+BQAAAAA=&#10;">
                <o:lock v:ext="edit" aspectratio="f"/>
                <v:shape id="Graphic 46" o:spid="_x0000_s1026" o:spt="100" style="position:absolute;left:0;top:5766;height:1270;width:320040;" filled="f" stroked="t" coordsize="320040,1" o:gfxdata="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eNzdK8AAAA&#10;2wAAAA8AAAAAAAAAAQAgAAAAIgAAAGRycy9kb3ducmV2LnhtbFBLAQIUABQAAAAIAIdO4kAzLwWe&#10;OwAAADkAAAAQAAAAAAAAAAEAIAAAAAsBAABkcnMvc2hhcGV4bWwueG1sUEsFBgAAAAAGAAYAWwEA&#10;ALUDAAAAAA==&#10;" path="m0,0l319687,0e">
                  <v:fill on="f" focussize="0,0"/>
                  <v:stroke weight="0.908110236220472pt" color="#000000" joinstyle="round" dashstyle="3 1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sz w:val="2"/>
        </w:rPr>
        <mc:AlternateContent>
          <mc:Choice Requires="wpg">
            <w:drawing>
              <wp:inline distT="0" distB="0" distL="0" distR="0">
                <wp:extent cx="266700" cy="12065"/>
                <wp:effectExtent l="9525" t="0" r="0" b="6985"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12065"/>
                          <a:chOff x="0" y="0"/>
                          <a:chExt cx="266700" cy="1206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5766"/>
                            <a:ext cx="26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>
                                <a:moveTo>
                                  <a:pt x="0" y="0"/>
                                </a:moveTo>
                                <a:lnTo>
                                  <a:pt x="266452" y="0"/>
                                </a:lnTo>
                              </a:path>
                            </a:pathLst>
                          </a:custGeom>
                          <a:ln w="1153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95pt;width:21pt;" coordsize="266700,12065" o:gfxdata="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2V0TPTAAAAAgEAAA8AAAAAAAAAAQAgAAAAIgAAAGRycy9kb3ducmV2LnhtbFBLAQIU&#10;ABQAAAAIAIdO4kCOKpEHagIAAKsFAAAOAAAAAAAAAAEAIAAAACIBAABkcnMvZTJvRG9jLnhtbFBL&#10;BQYAAAAABgAGAFkBAAD+BQAAAAA=&#10;">
                <o:lock v:ext="edit" aspectratio="f"/>
                <v:shape id="Graphic 48" o:spid="_x0000_s1026" o:spt="100" style="position:absolute;left:0;top:5766;height:1270;width:266700;" filled="f" stroked="t" coordsize="266700,1" o:gfxdata="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7TqmrsAAADb&#10;AAAADwAAAAAAAAABACAAAAAiAAAAZHJzL2Rvd25yZXYueG1sUEsBAhQAFAAAAAgAh07iQDMvBZ47&#10;AAAAOQAAABAAAAAAAAAAAQAgAAAACgEAAGRycy9zaGFwZXhtbC54bWxQSwUGAAAAAAYABgBbAQAA&#10;tAMAAAAA&#10;" path="m0,0l266452,0e">
                  <v:fill on="f" focussize="0,0"/>
                  <v:stroke weight="0.908110236220472pt" color="#000000" joinstyle="round" dashstyle="3 1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sz w:val="2"/>
        </w:rPr>
        <mc:AlternateContent>
          <mc:Choice Requires="wpg">
            <w:drawing>
              <wp:inline distT="0" distB="0" distL="0" distR="0">
                <wp:extent cx="320040" cy="12065"/>
                <wp:effectExtent l="9525" t="0" r="3810" b="6985"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" cy="12065"/>
                          <a:chOff x="0" y="0"/>
                          <a:chExt cx="320040" cy="1206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576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>
                                <a:moveTo>
                                  <a:pt x="0" y="0"/>
                                </a:moveTo>
                                <a:lnTo>
                                  <a:pt x="319687" y="0"/>
                                </a:lnTo>
                              </a:path>
                            </a:pathLst>
                          </a:custGeom>
                          <a:ln w="1153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95pt;width:25.2pt;" coordsize="320040,12065" o:gfxdata="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8yOjF0wAAAAIBAAAPAAAAAAAAAAEAIAAAACIAAABkcnMvZG93bnJldi54bWxQSwEC&#10;FAAUAAAACACHTuJAwJc9F2sCAACrBQAADgAAAAAAAAABACAAAAAiAQAAZHJzL2Uyb0RvYy54bWxQ&#10;SwUGAAAAAAYABgBZAQAA/wUAAAAA&#10;">
                <o:lock v:ext="edit" aspectratio="f"/>
                <v:shape id="Graphic 50" o:spid="_x0000_s1026" o:spt="100" style="position:absolute;left:0;top:5766;height:1270;width:320040;" filled="f" stroked="t" coordsize="320040,1" o:gfxdata="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vFm4LsAAADb&#10;AAAADwAAAAAAAAABACAAAAAiAAAAZHJzL2Rvd25yZXYueG1sUEsBAhQAFAAAAAgAh07iQDMvBZ47&#10;AAAAOQAAABAAAAAAAAAAAQAgAAAACgEAAGRycy9zaGFwZXhtbC54bWxQSwUGAAAAAAYABgBbAQAA&#10;tAMAAAAA&#10;" path="m0,0l319687,0e">
                  <v:fill on="f" focussize="0,0"/>
                  <v:stroke weight="0.908110236220472pt" color="#000000" joinstyle="round" dashstyle="3 1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sz w:val="2"/>
        </w:rPr>
        <mc:AlternateContent>
          <mc:Choice Requires="wpg">
            <w:drawing>
              <wp:inline distT="0" distB="0" distL="0" distR="0">
                <wp:extent cx="320040" cy="12065"/>
                <wp:effectExtent l="9525" t="0" r="3810" b="6985"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" cy="12065"/>
                          <a:chOff x="0" y="0"/>
                          <a:chExt cx="320040" cy="1206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576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>
                                <a:moveTo>
                                  <a:pt x="0" y="0"/>
                                </a:moveTo>
                                <a:lnTo>
                                  <a:pt x="319687" y="0"/>
                                </a:lnTo>
                              </a:path>
                            </a:pathLst>
                          </a:custGeom>
                          <a:ln w="1153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95pt;width:25.2pt;" coordsize="320040,12065" o:gfxdata="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/MjoxdMAAAACAQAADwAAAAAAAAABACAAAAAiAAAAZHJzL2Rvd25yZXYueG1sUEsBAhQA&#10;FAAAAAgAh07iQBGn4URpAgAAqwUAAA4AAAAAAAAAAQAgAAAAIgEAAGRycy9lMm9Eb2MueG1sUEsF&#10;BgAAAAAGAAYAWQEAAP0FAAAAAA==&#10;">
                <o:lock v:ext="edit" aspectratio="f"/>
                <v:shape id="Graphic 52" o:spid="_x0000_s1026" o:spt="100" style="position:absolute;left:0;top:5766;height:1270;width:320040;" filled="f" stroked="t" coordsize="320040,1" o:gfxdata="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1vXQy8AAAA&#10;2wAAAA8AAAAAAAAAAQAgAAAAIgAAAGRycy9kb3ducmV2LnhtbFBLAQIUABQAAAAIAIdO4kAzLwWe&#10;OwAAADkAAAAQAAAAAAAAAAEAIAAAAAsBAABkcnMvc2hhcGV4bWwueG1sUEsFBgAAAAAGAAYAWwEA&#10;ALUDAAAAAA==&#10;" path="m0,0l319687,0e">
                  <v:fill on="f" focussize="0,0"/>
                  <v:stroke weight="0.908110236220472pt" color="#000000" joinstyle="round" dashstyle="3 1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position w:val="2"/>
          <w:sz w:val="2"/>
        </w:rPr>
        <mc:AlternateContent>
          <mc:Choice Requires="wpg">
            <w:drawing>
              <wp:inline distT="0" distB="0" distL="0" distR="0">
                <wp:extent cx="373380" cy="12065"/>
                <wp:effectExtent l="9525" t="0" r="0" b="6985"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12065"/>
                          <a:chOff x="0" y="0"/>
                          <a:chExt cx="373380" cy="1206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5766"/>
                            <a:ext cx="373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3380">
                                <a:moveTo>
                                  <a:pt x="0" y="0"/>
                                </a:moveTo>
                                <a:lnTo>
                                  <a:pt x="372922" y="0"/>
                                </a:lnTo>
                              </a:path>
                            </a:pathLst>
                          </a:custGeom>
                          <a:ln w="1153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95pt;width:29.4pt;" coordsize="373380,12065" o:gfxdata="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Sl13jTAAAAAgEAAA8AAAAAAAAAAQAgAAAAIgAAAGRycy9kb3ducmV2LnhtbFBLAQIU&#10;ABQAAAAIAIdO4kAhOL+6agIAAKsFAAAOAAAAAAAAAAEAIAAAACIBAABkcnMvZTJvRG9jLnhtbFBL&#10;BQYAAAAABgAGAFkBAAD+BQAAAAA=&#10;">
                <o:lock v:ext="edit" aspectratio="f"/>
                <v:shape id="Graphic 54" o:spid="_x0000_s1026" o:spt="100" style="position:absolute;left:0;top:5766;height:1270;width:373380;" filled="f" stroked="t" coordsize="373380,1" o:gfxdata="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Xlha8AAAA&#10;2wAAAA8AAAAAAAAAAQAgAAAAIgAAAGRycy9kb3ducmV2LnhtbFBLAQIUABQAAAAIAIdO4kAzLwWe&#10;OwAAADkAAAAQAAAAAAAAAAEAIAAAAAsBAABkcnMvc2hhcGV4bWwueG1sUEsFBgAAAAAGAAYAWwEA&#10;ALUDAAAAAA==&#10;" path="m0,0l372922,0e">
                  <v:fill on="f" focussize="0,0"/>
                  <v:stroke weight="0.908110236220472pt" color="#000000" joinstyle="round" dashstyle="3 1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2043CCE3">
      <w:pPr>
        <w:spacing w:after="0" w:line="20" w:lineRule="exact"/>
        <w:jc w:val="left"/>
        <w:rPr>
          <w:position w:val="2"/>
          <w:sz w:val="2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4C318331">
      <w:pPr>
        <w:pStyle w:val="9"/>
        <w:numPr>
          <w:ilvl w:val="0"/>
          <w:numId w:val="26"/>
        </w:numPr>
        <w:tabs>
          <w:tab w:val="left" w:pos="2160"/>
        </w:tabs>
        <w:spacing w:before="123" w:after="0" w:line="240" w:lineRule="auto"/>
        <w:ind w:left="2160" w:right="0" w:hanging="763"/>
        <w:jc w:val="left"/>
        <w:rPr>
          <w:sz w:val="21"/>
        </w:rPr>
      </w:pPr>
      <w:r>
        <w:rPr>
          <w:spacing w:val="-4"/>
          <w:w w:val="105"/>
          <w:sz w:val="21"/>
        </w:rPr>
        <w:t>Arun</w:t>
      </w:r>
    </w:p>
    <w:p w14:paraId="0E960089">
      <w:pPr>
        <w:pStyle w:val="9"/>
        <w:numPr>
          <w:ilvl w:val="0"/>
          <w:numId w:val="26"/>
        </w:numPr>
        <w:tabs>
          <w:tab w:val="left" w:pos="2160"/>
        </w:tabs>
        <w:spacing w:before="2" w:after="0" w:line="240" w:lineRule="auto"/>
        <w:ind w:left="2160" w:right="0" w:hanging="763"/>
        <w:jc w:val="left"/>
        <w:rPr>
          <w:sz w:val="21"/>
        </w:rPr>
      </w:pPr>
      <w:r>
        <w:rPr>
          <w:spacing w:val="-5"/>
          <w:w w:val="110"/>
          <w:sz w:val="21"/>
        </w:rPr>
        <w:t>Ali</w:t>
      </w:r>
    </w:p>
    <w:p w14:paraId="34A959B6">
      <w:pPr>
        <w:pStyle w:val="9"/>
        <w:numPr>
          <w:ilvl w:val="0"/>
          <w:numId w:val="26"/>
        </w:numPr>
        <w:tabs>
          <w:tab w:val="left" w:pos="2160"/>
        </w:tabs>
        <w:spacing w:before="16" w:after="0" w:line="240" w:lineRule="auto"/>
        <w:ind w:left="2160" w:right="0" w:hanging="763"/>
        <w:jc w:val="left"/>
        <w:rPr>
          <w:sz w:val="21"/>
        </w:rPr>
      </w:pPr>
      <w:r>
        <w:rPr>
          <w:spacing w:val="-4"/>
          <w:w w:val="105"/>
          <w:sz w:val="21"/>
        </w:rPr>
        <w:t>Kirun</w:t>
      </w:r>
    </w:p>
    <w:p w14:paraId="6846810F">
      <w:pPr>
        <w:pStyle w:val="9"/>
        <w:numPr>
          <w:ilvl w:val="0"/>
          <w:numId w:val="26"/>
        </w:numPr>
        <w:tabs>
          <w:tab w:val="left" w:pos="2160"/>
        </w:tabs>
        <w:spacing w:before="2" w:after="0" w:line="199" w:lineRule="exact"/>
        <w:ind w:left="2160" w:right="0" w:hanging="763"/>
        <w:jc w:val="left"/>
        <w:rPr>
          <w:sz w:val="21"/>
        </w:rPr>
      </w:pPr>
      <w:r>
        <w:rPr>
          <w:spacing w:val="-4"/>
          <w:w w:val="110"/>
          <w:sz w:val="21"/>
        </w:rPr>
        <w:t>Jack</w:t>
      </w:r>
    </w:p>
    <w:p w14:paraId="1A53AF9D">
      <w:pPr>
        <w:pStyle w:val="5"/>
        <w:tabs>
          <w:tab w:val="left" w:pos="897"/>
        </w:tabs>
        <w:spacing w:before="103" w:line="264" w:lineRule="exact"/>
        <w:ind w:left="177"/>
        <w:rPr>
          <w:position w:val="2"/>
        </w:rPr>
      </w:pPr>
      <w:r>
        <w:br w:type="column"/>
      </w:r>
      <w:r>
        <w:rPr>
          <w:spacing w:val="-4"/>
          <w:w w:val="110"/>
        </w:rPr>
        <w:t>8000</w:t>
      </w:r>
      <w:r>
        <w:tab/>
      </w:r>
      <w:r>
        <w:rPr>
          <w:spacing w:val="-10"/>
          <w:w w:val="110"/>
          <w:position w:val="2"/>
        </w:rPr>
        <w:t>1</w:t>
      </w:r>
    </w:p>
    <w:p w14:paraId="6D01C0BE">
      <w:pPr>
        <w:pStyle w:val="5"/>
        <w:tabs>
          <w:tab w:val="left" w:pos="897"/>
        </w:tabs>
        <w:spacing w:line="253" w:lineRule="exact"/>
        <w:ind w:left="177"/>
        <w:rPr>
          <w:position w:val="2"/>
        </w:rPr>
      </w:pPr>
      <w:r>
        <w:rPr>
          <w:spacing w:val="-4"/>
          <w:w w:val="110"/>
        </w:rPr>
        <w:t>7000</w:t>
      </w:r>
      <w:r>
        <w:tab/>
      </w:r>
      <w:r>
        <w:rPr>
          <w:spacing w:val="-10"/>
          <w:w w:val="110"/>
          <w:position w:val="2"/>
        </w:rPr>
        <w:t>1</w:t>
      </w:r>
    </w:p>
    <w:p w14:paraId="73D23F48">
      <w:pPr>
        <w:pStyle w:val="5"/>
        <w:tabs>
          <w:tab w:val="left" w:pos="897"/>
        </w:tabs>
        <w:spacing w:line="263" w:lineRule="exact"/>
        <w:ind w:left="177"/>
        <w:rPr>
          <w:position w:val="4"/>
        </w:rPr>
      </w:pPr>
      <w:r>
        <w:rPr>
          <w:spacing w:val="-4"/>
          <w:w w:val="110"/>
        </w:rPr>
        <w:t>3000</w:t>
      </w:r>
      <w:r>
        <w:tab/>
      </w:r>
      <w:r>
        <w:rPr>
          <w:spacing w:val="-10"/>
          <w:w w:val="110"/>
          <w:position w:val="4"/>
        </w:rPr>
        <w:t>1</w:t>
      </w:r>
    </w:p>
    <w:p w14:paraId="7F28524C">
      <w:pPr>
        <w:pStyle w:val="5"/>
        <w:tabs>
          <w:tab w:val="left" w:pos="897"/>
        </w:tabs>
        <w:spacing w:line="220" w:lineRule="exact"/>
        <w:ind w:left="177"/>
        <w:rPr>
          <w:position w:val="4"/>
        </w:rPr>
      </w:pPr>
      <w:r>
        <w:rPr>
          <w:spacing w:val="-4"/>
          <w:w w:val="110"/>
        </w:rPr>
        <w:t>9000</w:t>
      </w:r>
      <w:r>
        <w:tab/>
      </w:r>
      <w:r>
        <w:rPr>
          <w:spacing w:val="-10"/>
          <w:w w:val="110"/>
          <w:position w:val="4"/>
        </w:rPr>
        <w:t>2</w:t>
      </w:r>
    </w:p>
    <w:p w14:paraId="6BA0D32B">
      <w:pPr>
        <w:tabs>
          <w:tab w:val="right" w:pos="1400"/>
        </w:tabs>
        <w:spacing w:before="93" w:line="259" w:lineRule="exact"/>
        <w:ind w:left="553" w:right="0" w:firstLine="0"/>
        <w:jc w:val="left"/>
        <w:rPr>
          <w:position w:val="1"/>
          <w:sz w:val="21"/>
        </w:rPr>
      </w:pPr>
      <w:r>
        <w:br w:type="column"/>
      </w:r>
      <w:r>
        <w:rPr>
          <w:spacing w:val="-10"/>
          <w:w w:val="110"/>
          <w:sz w:val="21"/>
        </w:rPr>
        <w:t>M</w:t>
      </w:r>
      <w:r>
        <w:rPr>
          <w:rFonts w:ascii="Times New Roman"/>
          <w:sz w:val="21"/>
        </w:rPr>
        <w:tab/>
      </w:r>
      <w:r>
        <w:rPr>
          <w:spacing w:val="-10"/>
          <w:w w:val="110"/>
          <w:position w:val="1"/>
          <w:sz w:val="21"/>
        </w:rPr>
        <w:t>4</w:t>
      </w:r>
    </w:p>
    <w:p w14:paraId="00C812D1">
      <w:pPr>
        <w:pStyle w:val="2"/>
        <w:tabs>
          <w:tab w:val="right" w:pos="1400"/>
        </w:tabs>
        <w:spacing w:line="255" w:lineRule="exact"/>
        <w:ind w:left="553"/>
        <w:rPr>
          <w:position w:val="1"/>
        </w:rPr>
      </w:pPr>
      <w:r>
        <w:rPr>
          <w:spacing w:val="-10"/>
        </w:rPr>
        <w:t>C</w:t>
      </w:r>
      <w:r>
        <w:rPr>
          <w:rFonts w:ascii="Times New Roman"/>
        </w:rPr>
        <w:tab/>
      </w:r>
      <w:r>
        <w:rPr>
          <w:spacing w:val="-10"/>
          <w:position w:val="1"/>
        </w:rPr>
        <w:t>1</w:t>
      </w:r>
    </w:p>
    <w:p w14:paraId="2D512BD5">
      <w:pPr>
        <w:pStyle w:val="2"/>
        <w:tabs>
          <w:tab w:val="right" w:pos="1400"/>
        </w:tabs>
        <w:spacing w:line="255" w:lineRule="exact"/>
        <w:ind w:left="553"/>
        <w:rPr>
          <w:position w:val="1"/>
        </w:rPr>
      </w:pPr>
      <w:r>
        <w:rPr>
          <w:spacing w:val="-10"/>
        </w:rPr>
        <w:t>C</w:t>
      </w:r>
      <w:r>
        <w:rPr>
          <w:rFonts w:ascii="Times New Roman"/>
        </w:rPr>
        <w:tab/>
      </w:r>
      <w:r>
        <w:rPr>
          <w:spacing w:val="-10"/>
          <w:position w:val="1"/>
        </w:rPr>
        <w:t>1</w:t>
      </w:r>
    </w:p>
    <w:p w14:paraId="2E7CD27B">
      <w:pPr>
        <w:pStyle w:val="5"/>
        <w:tabs>
          <w:tab w:val="left" w:pos="1273"/>
        </w:tabs>
        <w:spacing w:line="241" w:lineRule="exact"/>
        <w:ind w:left="553"/>
        <w:rPr>
          <w:position w:val="1"/>
        </w:rPr>
      </w:pPr>
      <w:r>
        <w:rPr>
          <w:spacing w:val="-10"/>
          <w:w w:val="110"/>
        </w:rPr>
        <w:t>M</w:t>
      </w:r>
      <w:r>
        <w:tab/>
      </w:r>
      <w:r>
        <w:rPr>
          <w:spacing w:val="-4"/>
          <w:w w:val="110"/>
          <w:position w:val="1"/>
        </w:rPr>
        <w:t>null</w:t>
      </w:r>
    </w:p>
    <w:p w14:paraId="4221575A">
      <w:pPr>
        <w:pStyle w:val="5"/>
        <w:spacing w:after="0" w:line="241" w:lineRule="exact"/>
        <w:rPr>
          <w:position w:val="1"/>
        </w:rPr>
        <w:sectPr>
          <w:type w:val="continuous"/>
          <w:pgSz w:w="12240" w:h="15840"/>
          <w:pgMar w:top="840" w:right="0" w:bottom="980" w:left="0" w:header="0" w:footer="798" w:gutter="0"/>
          <w:cols w:equalWidth="0" w:num="3">
            <w:col w:w="2663" w:space="40"/>
            <w:col w:w="1025" w:space="39"/>
            <w:col w:w="8473"/>
          </w:cols>
        </w:sectPr>
      </w:pPr>
    </w:p>
    <w:p w14:paraId="35AE5083">
      <w:pPr>
        <w:pStyle w:val="9"/>
        <w:numPr>
          <w:ilvl w:val="0"/>
          <w:numId w:val="26"/>
        </w:numPr>
        <w:tabs>
          <w:tab w:val="left" w:pos="2160"/>
          <w:tab w:val="left" w:pos="3600"/>
          <w:tab w:val="left" w:pos="4320"/>
          <w:tab w:val="right" w:pos="5167"/>
        </w:tabs>
        <w:spacing w:before="5" w:after="0" w:line="240" w:lineRule="auto"/>
        <w:ind w:left="2160" w:right="0" w:hanging="763"/>
        <w:jc w:val="left"/>
        <w:rPr>
          <w:position w:val="5"/>
          <w:sz w:val="21"/>
        </w:rPr>
      </w:pPr>
      <w:r>
        <w:rPr>
          <w:sz w:val="21"/>
        </w:rPr>
        <w:t>Thomas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null</w:t>
      </w:r>
      <w:r>
        <w:rPr>
          <w:sz w:val="21"/>
        </w:rPr>
        <w:tab/>
      </w:r>
      <w:r>
        <w:rPr>
          <w:spacing w:val="-10"/>
          <w:position w:val="4"/>
          <w:sz w:val="21"/>
        </w:rPr>
        <w:t>2</w:t>
      </w:r>
      <w:r>
        <w:rPr>
          <w:position w:val="4"/>
          <w:sz w:val="21"/>
        </w:rPr>
        <w:tab/>
      </w:r>
      <w:r>
        <w:rPr>
          <w:spacing w:val="-10"/>
          <w:position w:val="4"/>
          <w:sz w:val="21"/>
        </w:rPr>
        <w:t>C</w:t>
      </w:r>
      <w:r>
        <w:rPr>
          <w:rFonts w:ascii="Times New Roman"/>
          <w:position w:val="4"/>
          <w:sz w:val="21"/>
        </w:rPr>
        <w:tab/>
      </w:r>
      <w:r>
        <w:rPr>
          <w:spacing w:val="-10"/>
          <w:position w:val="5"/>
          <w:sz w:val="21"/>
        </w:rPr>
        <w:t>4</w:t>
      </w:r>
    </w:p>
    <w:p w14:paraId="4BC55BFF">
      <w:pPr>
        <w:pStyle w:val="9"/>
        <w:spacing w:after="0" w:line="240" w:lineRule="auto"/>
        <w:jc w:val="left"/>
        <w:rPr>
          <w:position w:val="5"/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65847680">
      <w:pPr>
        <w:pStyle w:val="5"/>
        <w:spacing w:before="330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sum(sal)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emp;</w:t>
      </w:r>
    </w:p>
    <w:p w14:paraId="7F69D521">
      <w:pPr>
        <w:pStyle w:val="5"/>
        <w:tabs>
          <w:tab w:val="left" w:pos="2097"/>
        </w:tabs>
        <w:spacing w:before="316"/>
        <w:ind w:left="1377"/>
      </w:pPr>
      <w:r>
        <w:br w:type="column"/>
      </w:r>
      <w:r>
        <w:rPr>
          <w:w w:val="105"/>
        </w:rPr>
        <w:t>-</w:t>
      </w:r>
      <w:r>
        <w:rPr>
          <w:spacing w:val="-10"/>
          <w:w w:val="105"/>
        </w:rPr>
        <w:t>&gt;</w:t>
      </w:r>
      <w:r>
        <w:tab/>
      </w:r>
      <w:r>
        <w:rPr>
          <w:spacing w:val="-2"/>
          <w:w w:val="105"/>
        </w:rPr>
        <w:t>27000</w:t>
      </w:r>
    </w:p>
    <w:p w14:paraId="1D0CA7B9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3624" w:space="40"/>
            <w:col w:w="8576"/>
          </w:cols>
        </w:sectPr>
      </w:pPr>
    </w:p>
    <w:p w14:paraId="2346095F">
      <w:pPr>
        <w:pStyle w:val="5"/>
        <w:tabs>
          <w:tab w:val="left" w:pos="2160"/>
        </w:tabs>
        <w:spacing w:before="279"/>
        <w:ind w:left="1397"/>
      </w:pPr>
      <w:r>
        <w:rPr>
          <w:spacing w:val="-10"/>
        </w:rPr>
        <w:t>*</w:t>
      </w:r>
      <w:r>
        <w:tab/>
      </w:r>
      <w:r>
        <w:t>null</w:t>
      </w:r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counted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rPr>
          <w:spacing w:val="-2"/>
        </w:rPr>
        <w:t>functions</w:t>
      </w:r>
    </w:p>
    <w:p w14:paraId="3B3C8E65">
      <w:pPr>
        <w:pStyle w:val="2"/>
        <w:spacing w:before="550"/>
        <w:ind w:left="1397"/>
      </w:pPr>
      <w:r>
        <w:t>AVG:</w:t>
      </w:r>
      <w:r>
        <w:rPr>
          <w:spacing w:val="-16"/>
        </w:rPr>
        <w:t xml:space="preserve"> </w:t>
      </w:r>
      <w:r>
        <w:rPr>
          <w:spacing w:val="-10"/>
        </w:rPr>
        <w:t>-</w:t>
      </w:r>
    </w:p>
    <w:p w14:paraId="51105FFE">
      <w:pPr>
        <w:pStyle w:val="2"/>
        <w:spacing w:after="0"/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08027F6C">
      <w:pPr>
        <w:pStyle w:val="5"/>
        <w:spacing w:before="302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avg(sal)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5"/>
        </w:rPr>
        <w:t>emp</w:t>
      </w:r>
    </w:p>
    <w:p w14:paraId="23ED1627">
      <w:pPr>
        <w:pStyle w:val="5"/>
        <w:spacing w:before="293"/>
        <w:ind w:left="1397"/>
        <w:rPr>
          <w:position w:val="1"/>
        </w:rPr>
      </w:pPr>
      <w:r>
        <w:rPr>
          <w:rFonts w:ascii="Calibri"/>
        </w:rPr>
        <w:t>select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avg(ifnull(sal,0))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48"/>
        </w:rPr>
        <w:t xml:space="preserve"> </w:t>
      </w:r>
      <w:r>
        <w:rPr>
          <w:position w:val="1"/>
        </w:rPr>
        <w:t>-</w:t>
      </w:r>
      <w:r>
        <w:rPr>
          <w:spacing w:val="-10"/>
          <w:position w:val="1"/>
        </w:rPr>
        <w:t>&gt;</w:t>
      </w:r>
    </w:p>
    <w:p w14:paraId="27673038">
      <w:pPr>
        <w:pStyle w:val="5"/>
        <w:tabs>
          <w:tab w:val="left" w:pos="1189"/>
        </w:tabs>
        <w:spacing w:before="299"/>
        <w:ind w:left="469"/>
        <w:rPr>
          <w:rFonts w:ascii="Calibri"/>
        </w:rPr>
      </w:pPr>
      <w:r>
        <w:br w:type="column"/>
      </w:r>
      <w:r>
        <w:rPr>
          <w:rFonts w:ascii="Calibri"/>
        </w:rPr>
        <w:t>-</w:t>
      </w:r>
      <w:r>
        <w:rPr>
          <w:rFonts w:ascii="Calibri"/>
          <w:spacing w:val="-10"/>
        </w:rPr>
        <w:t>&gt;</w:t>
      </w:r>
      <w:r>
        <w:rPr>
          <w:rFonts w:ascii="Calibri"/>
        </w:rPr>
        <w:tab/>
      </w:r>
      <w:r>
        <w:rPr>
          <w:rFonts w:ascii="Calibri"/>
        </w:rPr>
        <w:t>27500/4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6750</w:t>
      </w:r>
    </w:p>
    <w:p w14:paraId="51F3B8AD">
      <w:pPr>
        <w:pStyle w:val="5"/>
        <w:spacing w:before="294"/>
        <w:ind w:left="469"/>
      </w:pPr>
      <w:r>
        <w:t>27500/5 =</w:t>
      </w:r>
      <w:r>
        <w:rPr>
          <w:spacing w:val="1"/>
        </w:rPr>
        <w:t xml:space="preserve"> </w:t>
      </w:r>
      <w:r>
        <w:rPr>
          <w:spacing w:val="-4"/>
        </w:rPr>
        <w:t>5400</w:t>
      </w:r>
    </w:p>
    <w:p w14:paraId="0DA7AE6B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4532" w:space="40"/>
            <w:col w:w="7668"/>
          </w:cols>
        </w:sectPr>
      </w:pPr>
    </w:p>
    <w:p w14:paraId="50FA42AF">
      <w:pPr>
        <w:pStyle w:val="2"/>
        <w:spacing w:before="538"/>
        <w:ind w:left="1397"/>
      </w:pPr>
      <w:r>
        <w:t>MIN:</w:t>
      </w:r>
      <w:r>
        <w:rPr>
          <w:spacing w:val="-11"/>
        </w:rPr>
        <w:t xml:space="preserve"> </w:t>
      </w:r>
      <w:r>
        <w:rPr>
          <w:spacing w:val="-10"/>
        </w:rPr>
        <w:t>-</w:t>
      </w:r>
    </w:p>
    <w:p w14:paraId="410617F7">
      <w:pPr>
        <w:pStyle w:val="2"/>
        <w:spacing w:after="0"/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6C934547">
      <w:pPr>
        <w:pStyle w:val="5"/>
        <w:tabs>
          <w:tab w:val="left" w:pos="4320"/>
        </w:tabs>
        <w:spacing w:before="51" w:line="568" w:lineRule="exact"/>
        <w:ind w:left="1397"/>
        <w:rPr>
          <w:rFonts w:ascii="Calibri"/>
        </w:rPr>
      </w:pPr>
      <w:r>
        <w:rPr>
          <w:rFonts w:ascii="Calibri"/>
        </w:rPr>
        <w:t>select min(sal) from emp;</w:t>
      </w:r>
      <w:r>
        <w:rPr>
          <w:rFonts w:ascii="Calibri"/>
        </w:rPr>
        <w:tab/>
      </w:r>
      <w:r>
        <w:rPr>
          <w:rFonts w:ascii="Calibri"/>
          <w:spacing w:val="-6"/>
        </w:rPr>
        <w:t xml:space="preserve">-&gt; </w:t>
      </w:r>
      <w:r>
        <w:rPr>
          <w:rFonts w:ascii="Calibri"/>
        </w:rPr>
        <w:t>select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min(ifnull(sal,0))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emp;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10"/>
        </w:rPr>
        <w:t>&gt;</w:t>
      </w:r>
    </w:p>
    <w:p w14:paraId="0BC908C2">
      <w:pPr>
        <w:pStyle w:val="2"/>
        <w:spacing w:before="200"/>
        <w:ind w:left="1397"/>
      </w:pPr>
      <w:r>
        <w:t>MAX:</w:t>
      </w:r>
      <w:r>
        <w:rPr>
          <w:spacing w:val="-9"/>
        </w:rPr>
        <w:t xml:space="preserve"> </w:t>
      </w:r>
      <w:r>
        <w:rPr>
          <w:spacing w:val="-12"/>
        </w:rPr>
        <w:t>-</w:t>
      </w:r>
    </w:p>
    <w:p w14:paraId="145E6C81">
      <w:pPr>
        <w:pStyle w:val="5"/>
        <w:spacing w:before="306"/>
        <w:ind w:left="474"/>
        <w:rPr>
          <w:rFonts w:ascii="Calibri"/>
        </w:rPr>
      </w:pPr>
      <w:r>
        <w:br w:type="column"/>
      </w:r>
      <w:r>
        <w:rPr>
          <w:rFonts w:ascii="Calibri"/>
          <w:spacing w:val="-4"/>
        </w:rPr>
        <w:t>3000</w:t>
      </w:r>
    </w:p>
    <w:p w14:paraId="745E4626">
      <w:pPr>
        <w:pStyle w:val="5"/>
        <w:spacing w:before="312"/>
        <w:ind w:left="474"/>
        <w:rPr>
          <w:rFonts w:ascii="Calibri"/>
        </w:rPr>
      </w:pPr>
      <w:r>
        <w:rPr>
          <w:rFonts w:ascii="Calibri"/>
          <w:spacing w:val="-10"/>
        </w:rPr>
        <w:t>0</w:t>
      </w:r>
    </w:p>
    <w:p w14:paraId="2E94FBE6">
      <w:pPr>
        <w:pStyle w:val="5"/>
        <w:spacing w:after="0"/>
        <w:rPr>
          <w:rFonts w:ascii="Calibri"/>
        </w:rPr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4527" w:space="40"/>
            <w:col w:w="7673"/>
          </w:cols>
        </w:sectPr>
      </w:pPr>
    </w:p>
    <w:p w14:paraId="65E6E29B">
      <w:pPr>
        <w:pStyle w:val="5"/>
        <w:spacing w:before="309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max(sal)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emp;</w:t>
      </w:r>
    </w:p>
    <w:p w14:paraId="187A92DE">
      <w:pPr>
        <w:pStyle w:val="5"/>
        <w:spacing w:before="13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max(sal)/min(sal)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4"/>
        </w:rPr>
        <w:t>emp;</w:t>
      </w:r>
    </w:p>
    <w:p w14:paraId="57C4FBF0">
      <w:pPr>
        <w:pStyle w:val="5"/>
        <w:tabs>
          <w:tab w:val="left" w:pos="1328"/>
        </w:tabs>
        <w:spacing w:before="318"/>
        <w:ind w:left="608"/>
        <w:rPr>
          <w:rFonts w:ascii="Calibri"/>
        </w:rPr>
      </w:pPr>
      <w:r>
        <w:br w:type="column"/>
      </w:r>
      <w:r>
        <w:rPr>
          <w:rFonts w:ascii="Calibri"/>
        </w:rPr>
        <w:t>-</w:t>
      </w:r>
      <w:r>
        <w:rPr>
          <w:rFonts w:ascii="Calibri"/>
          <w:spacing w:val="-10"/>
        </w:rPr>
        <w:t>&gt;</w:t>
      </w:r>
      <w:r>
        <w:rPr>
          <w:rFonts w:ascii="Calibri"/>
        </w:rPr>
        <w:tab/>
      </w:r>
      <w:r>
        <w:rPr>
          <w:rFonts w:ascii="Calibri"/>
          <w:spacing w:val="-4"/>
        </w:rPr>
        <w:t>9000</w:t>
      </w:r>
    </w:p>
    <w:p w14:paraId="4612765E">
      <w:pPr>
        <w:pStyle w:val="5"/>
        <w:tabs>
          <w:tab w:val="left" w:pos="1328"/>
        </w:tabs>
        <w:spacing w:before="9"/>
        <w:ind w:left="608"/>
      </w:pPr>
      <w:r>
        <w:t>-</w:t>
      </w:r>
      <w:r>
        <w:rPr>
          <w:spacing w:val="-10"/>
        </w:rPr>
        <w:t>&gt;</w:t>
      </w:r>
      <w:r>
        <w:tab/>
      </w:r>
      <w:r>
        <w:t>9000/3000</w:t>
      </w:r>
      <w:r>
        <w:rPr>
          <w:spacing w:val="11"/>
        </w:rPr>
        <w:t xml:space="preserve"> </w:t>
      </w:r>
      <w:r>
        <w:t>=</w:t>
      </w:r>
      <w:r>
        <w:rPr>
          <w:spacing w:val="11"/>
        </w:rPr>
        <w:t xml:space="preserve"> </w:t>
      </w:r>
      <w:r>
        <w:rPr>
          <w:spacing w:val="-10"/>
        </w:rPr>
        <w:t>3</w:t>
      </w:r>
    </w:p>
    <w:p w14:paraId="42F6D7A7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4393" w:space="40"/>
            <w:col w:w="7807"/>
          </w:cols>
        </w:sectPr>
      </w:pPr>
    </w:p>
    <w:p w14:paraId="3ADAAAB6">
      <w:pPr>
        <w:pStyle w:val="2"/>
        <w:spacing w:before="296"/>
        <w:ind w:left="1397"/>
      </w:pPr>
      <w:r>
        <w:rPr>
          <w:spacing w:val="-2"/>
        </w:rPr>
        <w:t>COUNT:</w:t>
      </w:r>
      <w:r>
        <w:rPr>
          <w:spacing w:val="-9"/>
        </w:rPr>
        <w:t xml:space="preserve"> </w:t>
      </w:r>
      <w:r>
        <w:rPr>
          <w:spacing w:val="-10"/>
        </w:rPr>
        <w:t>-</w:t>
      </w:r>
    </w:p>
    <w:p w14:paraId="1BF87D61">
      <w:pPr>
        <w:pStyle w:val="5"/>
        <w:spacing w:before="270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count(sal)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emp;</w:t>
      </w:r>
    </w:p>
    <w:p w14:paraId="33810993">
      <w:pPr>
        <w:pStyle w:val="5"/>
        <w:tabs>
          <w:tab w:val="left" w:pos="1966"/>
        </w:tabs>
        <w:spacing w:before="834"/>
        <w:ind w:left="1246"/>
      </w:pPr>
      <w:r>
        <w:br w:type="column"/>
      </w:r>
      <w:r>
        <w:t>-</w:t>
      </w:r>
      <w:r>
        <w:rPr>
          <w:spacing w:val="-10"/>
        </w:rPr>
        <w:t>&gt;</w:t>
      </w:r>
      <w:r>
        <w:tab/>
      </w:r>
      <w:r>
        <w:rPr>
          <w:spacing w:val="-10"/>
        </w:rPr>
        <w:t>4</w:t>
      </w:r>
    </w:p>
    <w:p w14:paraId="3660A60B">
      <w:pPr>
        <w:pStyle w:val="5"/>
        <w:spacing w:before="841" w:line="266" w:lineRule="auto"/>
        <w:ind w:left="606" w:right="877" w:hanging="53"/>
      </w:pPr>
      <w:r>
        <w:br w:type="column"/>
      </w:r>
      <w:r>
        <w:rPr>
          <w:color w:val="006FBF"/>
        </w:rPr>
        <w:t>returns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a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COUNT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of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number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of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rows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where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sal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is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 xml:space="preserve">not </w:t>
      </w:r>
      <w:r>
        <w:rPr>
          <w:color w:val="006FBF"/>
          <w:w w:val="105"/>
        </w:rPr>
        <w:t>having a null value</w:t>
      </w:r>
    </w:p>
    <w:p w14:paraId="5278EC83">
      <w:pPr>
        <w:pStyle w:val="5"/>
        <w:spacing w:after="0" w:line="266" w:lineRule="auto"/>
        <w:sectPr>
          <w:type w:val="continuous"/>
          <w:pgSz w:w="12240" w:h="15840"/>
          <w:pgMar w:top="840" w:right="0" w:bottom="980" w:left="0" w:header="0" w:footer="798" w:gutter="0"/>
          <w:cols w:equalWidth="0" w:num="3">
            <w:col w:w="3755" w:space="40"/>
            <w:col w:w="2094" w:space="39"/>
            <w:col w:w="6312"/>
          </w:cols>
        </w:sectPr>
      </w:pPr>
    </w:p>
    <w:p w14:paraId="1D05F2DD">
      <w:pPr>
        <w:pStyle w:val="5"/>
        <w:tabs>
          <w:tab w:val="left" w:pos="5040"/>
          <w:tab w:val="right" w:pos="5867"/>
        </w:tabs>
        <w:spacing w:before="242"/>
        <w:ind w:left="1397"/>
        <w:rPr>
          <w:rFonts w:ascii="Calibri"/>
          <w:position w:val="-2"/>
        </w:rPr>
      </w:pPr>
      <w:r>
        <w:rPr>
          <w:rFonts w:ascii="Calibri"/>
        </w:rPr>
        <w:t>select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count(*)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emp;</w:t>
      </w:r>
      <w:r>
        <w:rPr>
          <w:rFonts w:ascii="Calibri"/>
        </w:rPr>
        <w:tab/>
      </w:r>
      <w:r>
        <w:rPr>
          <w:rFonts w:ascii="Calibri"/>
          <w:position w:val="-2"/>
        </w:rPr>
        <w:t>-</w:t>
      </w:r>
      <w:r>
        <w:rPr>
          <w:rFonts w:ascii="Calibri"/>
          <w:spacing w:val="-10"/>
          <w:position w:val="-2"/>
        </w:rPr>
        <w:t>&gt;</w:t>
      </w:r>
      <w:r>
        <w:rPr>
          <w:rFonts w:ascii="Times New Roman"/>
          <w:position w:val="-2"/>
        </w:rPr>
        <w:tab/>
      </w:r>
      <w:r>
        <w:rPr>
          <w:rFonts w:ascii="Calibri"/>
          <w:spacing w:val="-10"/>
          <w:position w:val="-2"/>
        </w:rPr>
        <w:t>5</w:t>
      </w:r>
    </w:p>
    <w:p w14:paraId="20A89685">
      <w:pPr>
        <w:pStyle w:val="5"/>
        <w:spacing w:before="311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count(*)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count(sal)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emp;</w:t>
      </w:r>
    </w:p>
    <w:p w14:paraId="7554030F">
      <w:pPr>
        <w:pStyle w:val="5"/>
        <w:spacing w:before="269"/>
        <w:ind w:left="573"/>
        <w:rPr>
          <w:rFonts w:ascii="Calibri"/>
        </w:rPr>
      </w:pPr>
      <w:r>
        <w:br w:type="column"/>
      </w:r>
      <w:r>
        <w:rPr>
          <w:rFonts w:ascii="Calibri"/>
        </w:rPr>
        <w:t>returns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COUNT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total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number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rows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4"/>
        </w:rPr>
        <w:t>table</w:t>
      </w:r>
    </w:p>
    <w:p w14:paraId="3A831F24">
      <w:pPr>
        <w:pStyle w:val="5"/>
        <w:spacing w:after="0"/>
        <w:rPr>
          <w:rFonts w:ascii="Calibri"/>
        </w:rPr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5869" w:space="40"/>
            <w:col w:w="6331"/>
          </w:cols>
        </w:sectPr>
      </w:pPr>
    </w:p>
    <w:p w14:paraId="34F5646D">
      <w:pPr>
        <w:pStyle w:val="5"/>
        <w:tabs>
          <w:tab w:val="left" w:pos="5040"/>
          <w:tab w:val="left" w:pos="5760"/>
        </w:tabs>
        <w:spacing w:before="312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sum(sal)/count(*)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4"/>
        </w:rPr>
        <w:t>emp;</w:t>
      </w:r>
      <w:r>
        <w:rPr>
          <w:rFonts w:ascii="Calibri"/>
        </w:rPr>
        <w:tab/>
      </w:r>
      <w:r>
        <w:rPr>
          <w:rFonts w:ascii="Calibri"/>
        </w:rPr>
        <w:t>-</w:t>
      </w:r>
      <w:r>
        <w:rPr>
          <w:rFonts w:ascii="Calibri"/>
          <w:spacing w:val="-10"/>
        </w:rPr>
        <w:t>&gt;</w:t>
      </w:r>
      <w:r>
        <w:rPr>
          <w:rFonts w:ascii="Calibri"/>
        </w:rPr>
        <w:tab/>
      </w:r>
      <w:r>
        <w:rPr>
          <w:rFonts w:ascii="Calibri"/>
          <w:spacing w:val="-2"/>
        </w:rPr>
        <w:t>27000/5(FASTER)</w:t>
      </w:r>
    </w:p>
    <w:p w14:paraId="332F3758">
      <w:pPr>
        <w:pStyle w:val="5"/>
        <w:tabs>
          <w:tab w:val="left" w:pos="5760"/>
        </w:tabs>
        <w:spacing w:before="292"/>
        <w:ind w:left="1397"/>
        <w:rPr>
          <w:position w:val="1"/>
        </w:rPr>
      </w:pPr>
      <w:r>
        <w:rPr>
          <w:rFonts w:ascii="Calibri"/>
        </w:rPr>
        <w:t>select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avg(ifnull(sal,0))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emp;</w:t>
      </w:r>
      <w:r>
        <w:rPr>
          <w:rFonts w:ascii="Calibri"/>
          <w:spacing w:val="-14"/>
        </w:rPr>
        <w:t xml:space="preserve"> </w:t>
      </w:r>
      <w:r>
        <w:rPr>
          <w:position w:val="1"/>
        </w:rPr>
        <w:t>-</w:t>
      </w:r>
      <w:r>
        <w:rPr>
          <w:spacing w:val="-10"/>
          <w:position w:val="1"/>
        </w:rPr>
        <w:t>&gt;</w:t>
      </w:r>
      <w:r>
        <w:rPr>
          <w:position w:val="1"/>
        </w:rPr>
        <w:tab/>
      </w:r>
      <w:r>
        <w:rPr>
          <w:spacing w:val="-2"/>
          <w:position w:val="1"/>
        </w:rPr>
        <w:t>(SLOWER)</w:t>
      </w:r>
    </w:p>
    <w:p w14:paraId="2C01E1AF">
      <w:pPr>
        <w:pStyle w:val="5"/>
        <w:spacing w:after="0"/>
        <w:rPr>
          <w:position w:val="1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0A5A7631">
      <w:pPr>
        <w:pStyle w:val="5"/>
        <w:spacing w:before="86"/>
        <w:ind w:left="1397"/>
      </w:pPr>
      <w:r>
        <w:rPr>
          <w:color w:val="006FBF"/>
          <w:spacing w:val="-2"/>
          <w:w w:val="105"/>
        </w:rPr>
        <w:t>Assumption,</w:t>
      </w:r>
      <w:r>
        <w:rPr>
          <w:color w:val="006FBF"/>
          <w:spacing w:val="-15"/>
          <w:w w:val="105"/>
        </w:rPr>
        <w:t xml:space="preserve"> </w:t>
      </w:r>
      <w:r>
        <w:rPr>
          <w:color w:val="006FBF"/>
          <w:spacing w:val="-2"/>
          <w:w w:val="105"/>
        </w:rPr>
        <w:t>last</w:t>
      </w:r>
      <w:r>
        <w:rPr>
          <w:color w:val="006FBF"/>
          <w:spacing w:val="-14"/>
          <w:w w:val="105"/>
        </w:rPr>
        <w:t xml:space="preserve"> </w:t>
      </w:r>
      <w:r>
        <w:rPr>
          <w:color w:val="006FBF"/>
          <w:spacing w:val="-2"/>
          <w:w w:val="105"/>
        </w:rPr>
        <w:t>row</w:t>
      </w:r>
      <w:r>
        <w:rPr>
          <w:color w:val="006FBF"/>
          <w:spacing w:val="-14"/>
          <w:w w:val="105"/>
        </w:rPr>
        <w:t xml:space="preserve"> </w:t>
      </w:r>
      <w:r>
        <w:rPr>
          <w:color w:val="006FBF"/>
          <w:spacing w:val="-2"/>
          <w:w w:val="105"/>
        </w:rPr>
        <w:t>SAL</w:t>
      </w:r>
      <w:r>
        <w:rPr>
          <w:color w:val="006FBF"/>
          <w:spacing w:val="-14"/>
          <w:w w:val="105"/>
        </w:rPr>
        <w:t xml:space="preserve"> </w:t>
      </w:r>
      <w:r>
        <w:rPr>
          <w:color w:val="006FBF"/>
          <w:spacing w:val="-2"/>
          <w:w w:val="105"/>
        </w:rPr>
        <w:t>is</w:t>
      </w:r>
      <w:r>
        <w:rPr>
          <w:color w:val="006FBF"/>
          <w:spacing w:val="-14"/>
          <w:w w:val="105"/>
        </w:rPr>
        <w:t xml:space="preserve"> </w:t>
      </w:r>
      <w:r>
        <w:rPr>
          <w:color w:val="006FBF"/>
          <w:spacing w:val="-2"/>
          <w:w w:val="105"/>
        </w:rPr>
        <w:t>8000:</w:t>
      </w:r>
      <w:r>
        <w:rPr>
          <w:color w:val="006FBF"/>
          <w:spacing w:val="-14"/>
          <w:w w:val="105"/>
        </w:rPr>
        <w:t xml:space="preserve"> </w:t>
      </w:r>
      <w:r>
        <w:rPr>
          <w:color w:val="006FBF"/>
          <w:spacing w:val="-10"/>
          <w:w w:val="105"/>
        </w:rPr>
        <w:t>-</w:t>
      </w:r>
    </w:p>
    <w:p w14:paraId="749D4ABC">
      <w:pPr>
        <w:pStyle w:val="5"/>
        <w:tabs>
          <w:tab w:val="left" w:pos="5760"/>
          <w:tab w:val="left" w:pos="6481"/>
        </w:tabs>
        <w:spacing w:before="271"/>
        <w:ind w:left="1397"/>
        <w:rPr>
          <w:position w:val="-1"/>
        </w:rPr>
      </w:pPr>
      <w:r>
        <w:rPr>
          <w:rFonts w:ascii="Calibri"/>
        </w:rPr>
        <w:t>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sum(sal)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deptno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5"/>
        </w:rPr>
        <w:t>1;</w:t>
      </w:r>
      <w:r>
        <w:rPr>
          <w:rFonts w:ascii="Calibri"/>
        </w:rPr>
        <w:tab/>
      </w:r>
      <w:r>
        <w:rPr>
          <w:position w:val="-1"/>
        </w:rPr>
        <w:t>-</w:t>
      </w:r>
      <w:r>
        <w:rPr>
          <w:spacing w:val="-10"/>
          <w:position w:val="-1"/>
        </w:rPr>
        <w:t>&gt;</w:t>
      </w:r>
      <w:r>
        <w:rPr>
          <w:rFonts w:ascii="Times New Roman"/>
          <w:position w:val="-1"/>
        </w:rPr>
        <w:tab/>
      </w:r>
      <w:r>
        <w:rPr>
          <w:spacing w:val="-2"/>
          <w:position w:val="-1"/>
        </w:rPr>
        <w:t>18000</w:t>
      </w:r>
    </w:p>
    <w:p w14:paraId="2AF7F05A">
      <w:pPr>
        <w:pStyle w:val="5"/>
        <w:spacing w:before="46"/>
      </w:pPr>
    </w:p>
    <w:p w14:paraId="5E85F36C">
      <w:pPr>
        <w:pStyle w:val="9"/>
        <w:numPr>
          <w:ilvl w:val="0"/>
          <w:numId w:val="27"/>
        </w:numPr>
        <w:tabs>
          <w:tab w:val="left" w:pos="2160"/>
        </w:tabs>
        <w:spacing w:before="1" w:after="0" w:line="240" w:lineRule="auto"/>
        <w:ind w:left="2160" w:right="0" w:hanging="763"/>
        <w:jc w:val="left"/>
        <w:rPr>
          <w:sz w:val="21"/>
        </w:rPr>
      </w:pPr>
      <w:r>
        <w:rPr>
          <w:color w:val="C35811"/>
          <w:sz w:val="21"/>
        </w:rPr>
        <w:t>WHERE</w:t>
      </w:r>
      <w:r>
        <w:rPr>
          <w:color w:val="C35811"/>
          <w:spacing w:val="-2"/>
          <w:sz w:val="21"/>
        </w:rPr>
        <w:t xml:space="preserve"> </w:t>
      </w:r>
      <w:r>
        <w:rPr>
          <w:color w:val="C35811"/>
          <w:sz w:val="21"/>
        </w:rPr>
        <w:t>clause</w:t>
      </w:r>
      <w:r>
        <w:rPr>
          <w:color w:val="C35811"/>
          <w:spacing w:val="-1"/>
          <w:sz w:val="21"/>
        </w:rPr>
        <w:t xml:space="preserve"> </w:t>
      </w:r>
      <w:r>
        <w:rPr>
          <w:color w:val="C35811"/>
          <w:sz w:val="21"/>
        </w:rPr>
        <w:t>is</w:t>
      </w:r>
      <w:r>
        <w:rPr>
          <w:color w:val="C35811"/>
          <w:spacing w:val="-1"/>
          <w:sz w:val="21"/>
        </w:rPr>
        <w:t xml:space="preserve"> </w:t>
      </w:r>
      <w:r>
        <w:rPr>
          <w:color w:val="C35811"/>
          <w:sz w:val="21"/>
        </w:rPr>
        <w:t>used</w:t>
      </w:r>
      <w:r>
        <w:rPr>
          <w:color w:val="C35811"/>
          <w:spacing w:val="-1"/>
          <w:sz w:val="21"/>
        </w:rPr>
        <w:t xml:space="preserve"> </w:t>
      </w:r>
      <w:r>
        <w:rPr>
          <w:color w:val="C35811"/>
          <w:sz w:val="21"/>
        </w:rPr>
        <w:t>for</w:t>
      </w:r>
      <w:r>
        <w:rPr>
          <w:color w:val="C35811"/>
          <w:spacing w:val="-1"/>
          <w:sz w:val="21"/>
        </w:rPr>
        <w:t xml:space="preserve"> </w:t>
      </w:r>
      <w:r>
        <w:rPr>
          <w:color w:val="C35811"/>
          <w:spacing w:val="-2"/>
          <w:sz w:val="21"/>
        </w:rPr>
        <w:t>searching</w:t>
      </w:r>
    </w:p>
    <w:p w14:paraId="117D1CC9">
      <w:pPr>
        <w:pStyle w:val="9"/>
        <w:numPr>
          <w:ilvl w:val="0"/>
          <w:numId w:val="27"/>
        </w:numPr>
        <w:tabs>
          <w:tab w:val="left" w:pos="2160"/>
        </w:tabs>
        <w:spacing w:before="61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searching</w:t>
      </w:r>
      <w:r>
        <w:rPr>
          <w:spacing w:val="-1"/>
          <w:sz w:val="21"/>
        </w:rPr>
        <w:t xml:space="preserve"> </w:t>
      </w:r>
      <w:r>
        <w:rPr>
          <w:sz w:val="21"/>
        </w:rPr>
        <w:t>takes place in DB server</w:t>
      </w:r>
      <w:r>
        <w:rPr>
          <w:spacing w:val="-1"/>
          <w:sz w:val="21"/>
        </w:rPr>
        <w:t xml:space="preserve"> </w:t>
      </w:r>
      <w:r>
        <w:rPr>
          <w:spacing w:val="-5"/>
          <w:sz w:val="21"/>
        </w:rPr>
        <w:t>HD</w:t>
      </w:r>
    </w:p>
    <w:p w14:paraId="0F510613">
      <w:pPr>
        <w:pStyle w:val="9"/>
        <w:numPr>
          <w:ilvl w:val="0"/>
          <w:numId w:val="27"/>
        </w:numPr>
        <w:tabs>
          <w:tab w:val="left" w:pos="2160"/>
        </w:tabs>
        <w:spacing w:before="17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WHERE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clause is used to restrict the </w:t>
      </w:r>
      <w:r>
        <w:rPr>
          <w:spacing w:val="-4"/>
          <w:sz w:val="21"/>
        </w:rPr>
        <w:t>rows</w:t>
      </w:r>
    </w:p>
    <w:p w14:paraId="07FB8078">
      <w:pPr>
        <w:pStyle w:val="9"/>
        <w:numPr>
          <w:ilvl w:val="0"/>
          <w:numId w:val="27"/>
        </w:numPr>
        <w:tabs>
          <w:tab w:val="left" w:pos="2160"/>
        </w:tabs>
        <w:spacing w:before="1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WHERE</w:t>
      </w:r>
      <w:r>
        <w:rPr>
          <w:spacing w:val="-4"/>
          <w:sz w:val="21"/>
        </w:rPr>
        <w:t xml:space="preserve"> </w:t>
      </w:r>
      <w:r>
        <w:rPr>
          <w:sz w:val="21"/>
        </w:rPr>
        <w:t>clause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used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retrieve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rows</w:t>
      </w:r>
      <w:r>
        <w:rPr>
          <w:spacing w:val="-4"/>
          <w:sz w:val="21"/>
        </w:rPr>
        <w:t xml:space="preserve"> </w:t>
      </w:r>
      <w:r>
        <w:rPr>
          <w:sz w:val="21"/>
        </w:rPr>
        <w:t>from</w:t>
      </w:r>
      <w:r>
        <w:rPr>
          <w:spacing w:val="-4"/>
          <w:sz w:val="21"/>
        </w:rPr>
        <w:t xml:space="preserve"> </w:t>
      </w:r>
      <w:r>
        <w:rPr>
          <w:sz w:val="21"/>
        </w:rPr>
        <w:t>DB</w:t>
      </w:r>
      <w:r>
        <w:rPr>
          <w:spacing w:val="-4"/>
          <w:sz w:val="21"/>
        </w:rPr>
        <w:t xml:space="preserve"> </w:t>
      </w:r>
      <w:r>
        <w:rPr>
          <w:sz w:val="21"/>
        </w:rPr>
        <w:t>server</w:t>
      </w:r>
      <w:r>
        <w:rPr>
          <w:spacing w:val="-4"/>
          <w:sz w:val="21"/>
        </w:rPr>
        <w:t xml:space="preserve"> </w:t>
      </w:r>
      <w:r>
        <w:rPr>
          <w:sz w:val="21"/>
        </w:rPr>
        <w:t>HD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server</w:t>
      </w:r>
      <w:r>
        <w:rPr>
          <w:spacing w:val="-3"/>
          <w:sz w:val="21"/>
        </w:rPr>
        <w:t xml:space="preserve"> </w:t>
      </w:r>
      <w:r>
        <w:rPr>
          <w:spacing w:val="-5"/>
          <w:sz w:val="21"/>
        </w:rPr>
        <w:t>RAM</w:t>
      </w:r>
    </w:p>
    <w:p w14:paraId="5608AA0B">
      <w:pPr>
        <w:pStyle w:val="5"/>
        <w:tabs>
          <w:tab w:val="left" w:pos="5760"/>
        </w:tabs>
        <w:spacing w:before="232"/>
        <w:ind w:left="1397"/>
        <w:rPr>
          <w:position w:val="-1"/>
        </w:rPr>
      </w:pPr>
      <w:r>
        <w:rPr>
          <w:rFonts w:ascii="Calibri"/>
        </w:rPr>
        <w:t>select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avg(sal)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job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'C';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10"/>
        </w:rPr>
        <w:t>&gt;</w:t>
      </w:r>
      <w:r>
        <w:rPr>
          <w:rFonts w:ascii="Times New Roman"/>
        </w:rPr>
        <w:tab/>
      </w:r>
      <w:r>
        <w:rPr>
          <w:spacing w:val="-4"/>
          <w:position w:val="-1"/>
        </w:rPr>
        <w:t>6000</w:t>
      </w:r>
    </w:p>
    <w:p w14:paraId="48B099BF">
      <w:pPr>
        <w:pStyle w:val="5"/>
        <w:tabs>
          <w:tab w:val="left" w:pos="4320"/>
          <w:tab w:val="left" w:pos="5760"/>
          <w:tab w:val="right" w:pos="6608"/>
        </w:tabs>
        <w:spacing w:before="300" w:line="506" w:lineRule="auto"/>
        <w:ind w:left="1397" w:right="4487"/>
      </w:pPr>
      <w:r>
        <w:t>COUNT Query: -</w:t>
      </w:r>
      <w:r>
        <w:tab/>
      </w:r>
      <w:r>
        <w:t>(counting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hits) select count(*) from emp where sal &gt; 7000;</w:t>
      </w:r>
      <w:r>
        <w:tab/>
      </w:r>
      <w:r>
        <w:rPr>
          <w:spacing w:val="-6"/>
        </w:rPr>
        <w:t>-&gt;</w:t>
      </w:r>
      <w:r>
        <w:rPr>
          <w:rFonts w:ascii="Times New Roman"/>
        </w:rPr>
        <w:tab/>
      </w:r>
      <w:r>
        <w:rPr>
          <w:spacing w:val="-10"/>
        </w:rPr>
        <w:t>3</w:t>
      </w:r>
    </w:p>
    <w:p w14:paraId="4558EC6A">
      <w:pPr>
        <w:pStyle w:val="5"/>
        <w:spacing w:before="1"/>
        <w:ind w:left="1397"/>
      </w:pPr>
      <w:r>
        <w:rPr>
          <w:spacing w:val="-2"/>
          <w:w w:val="105"/>
        </w:rPr>
        <w:t>sum(column)</w:t>
      </w:r>
    </w:p>
    <w:p w14:paraId="2F862714">
      <w:pPr>
        <w:pStyle w:val="5"/>
        <w:spacing w:before="62" w:line="219" w:lineRule="exact"/>
        <w:ind w:left="1397"/>
      </w:pPr>
      <w:r>
        <w:rPr>
          <w:spacing w:val="-2"/>
        </w:rPr>
        <w:t>avg(column)</w:t>
      </w:r>
    </w:p>
    <w:p w14:paraId="1C6989F3">
      <w:pPr>
        <w:pStyle w:val="5"/>
        <w:spacing w:after="0" w:line="219" w:lineRule="exact"/>
        <w:sectPr>
          <w:pgSz w:w="12240" w:h="15840"/>
          <w:pgMar w:top="840" w:right="0" w:bottom="980" w:left="0" w:header="0" w:footer="798" w:gutter="0"/>
          <w:cols w:space="720" w:num="1"/>
        </w:sectPr>
      </w:pPr>
    </w:p>
    <w:p w14:paraId="0284DA85">
      <w:pPr>
        <w:pStyle w:val="5"/>
        <w:spacing w:before="51" w:line="244" w:lineRule="auto"/>
        <w:ind w:left="1397"/>
      </w:pPr>
      <w:r>
        <w:rPr>
          <w:spacing w:val="-2"/>
        </w:rPr>
        <w:t>min(column) max(column) count(column) count(*) stddev(column) variance(column)</w:t>
      </w:r>
    </w:p>
    <w:p w14:paraId="72F552D1">
      <w:pPr>
        <w:pStyle w:val="5"/>
        <w:spacing w:before="6" w:line="249" w:lineRule="auto"/>
        <w:ind w:left="519" w:right="5794"/>
      </w:pPr>
      <w:r>
        <w:br w:type="column"/>
      </w:r>
      <w:r>
        <w:rPr>
          <w:spacing w:val="-2"/>
        </w:rPr>
        <w:t>min(ename),min(hiredata) max(ename),max(hiredata) count(ename),count(hiredata)</w:t>
      </w:r>
    </w:p>
    <w:p w14:paraId="049B7412">
      <w:pPr>
        <w:pStyle w:val="5"/>
        <w:spacing w:after="0" w:line="249" w:lineRule="auto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3041" w:space="40"/>
            <w:col w:w="9159"/>
          </w:cols>
        </w:sectPr>
      </w:pPr>
    </w:p>
    <w:p w14:paraId="14583189">
      <w:pPr>
        <w:pStyle w:val="5"/>
        <w:spacing w:before="14" w:line="536" w:lineRule="exact"/>
        <w:ind w:left="1397" w:right="5155"/>
      </w:pPr>
      <w:r>
        <w:rPr>
          <w:color w:val="00B04F"/>
        </w:rPr>
        <w:t xml:space="preserve">When you install, 3 users are automatically created: </w:t>
      </w:r>
      <w:r>
        <w:rPr>
          <w:color w:val="00B04F"/>
          <w:spacing w:val="-2"/>
          <w:w w:val="105"/>
        </w:rPr>
        <w:t>scott/tiger</w:t>
      </w:r>
    </w:p>
    <w:p w14:paraId="44D3707B">
      <w:pPr>
        <w:pStyle w:val="9"/>
        <w:numPr>
          <w:ilvl w:val="0"/>
          <w:numId w:val="27"/>
        </w:numPr>
        <w:tabs>
          <w:tab w:val="left" w:pos="2160"/>
        </w:tabs>
        <w:spacing w:before="0" w:after="0" w:line="244" w:lineRule="exact"/>
        <w:ind w:left="2160" w:right="0" w:hanging="763"/>
        <w:jc w:val="left"/>
        <w:rPr>
          <w:color w:val="00B04F"/>
          <w:sz w:val="21"/>
        </w:rPr>
      </w:pPr>
      <w:r>
        <w:rPr>
          <w:color w:val="00B04F"/>
          <w:sz w:val="21"/>
        </w:rPr>
        <w:t>regular</w:t>
      </w:r>
      <w:r>
        <w:rPr>
          <w:color w:val="00B04F"/>
          <w:spacing w:val="-4"/>
          <w:sz w:val="21"/>
        </w:rPr>
        <w:t xml:space="preserve"> </w:t>
      </w:r>
      <w:r>
        <w:rPr>
          <w:color w:val="00B04F"/>
          <w:sz w:val="21"/>
        </w:rPr>
        <w:t>user</w:t>
      </w:r>
      <w:r>
        <w:rPr>
          <w:color w:val="00B04F"/>
          <w:spacing w:val="-3"/>
          <w:sz w:val="21"/>
        </w:rPr>
        <w:t xml:space="preserve"> </w:t>
      </w:r>
      <w:r>
        <w:rPr>
          <w:color w:val="00B04F"/>
          <w:sz w:val="21"/>
        </w:rPr>
        <w:t>having</w:t>
      </w:r>
      <w:r>
        <w:rPr>
          <w:color w:val="00B04F"/>
          <w:spacing w:val="-3"/>
          <w:sz w:val="21"/>
        </w:rPr>
        <w:t xml:space="preserve"> </w:t>
      </w:r>
      <w:r>
        <w:rPr>
          <w:color w:val="00B04F"/>
          <w:sz w:val="21"/>
        </w:rPr>
        <w:t>connect,</w:t>
      </w:r>
      <w:r>
        <w:rPr>
          <w:color w:val="00B04F"/>
          <w:spacing w:val="-3"/>
          <w:sz w:val="21"/>
        </w:rPr>
        <w:t xml:space="preserve"> </w:t>
      </w:r>
      <w:r>
        <w:rPr>
          <w:color w:val="00B04F"/>
          <w:sz w:val="21"/>
        </w:rPr>
        <w:t>resource,</w:t>
      </w:r>
      <w:r>
        <w:rPr>
          <w:color w:val="00B04F"/>
          <w:spacing w:val="-3"/>
          <w:sz w:val="21"/>
        </w:rPr>
        <w:t xml:space="preserve"> </w:t>
      </w:r>
      <w:r>
        <w:rPr>
          <w:color w:val="00B04F"/>
          <w:sz w:val="21"/>
        </w:rPr>
        <w:t>create</w:t>
      </w:r>
      <w:r>
        <w:rPr>
          <w:color w:val="00B04F"/>
          <w:spacing w:val="-3"/>
          <w:sz w:val="21"/>
        </w:rPr>
        <w:t xml:space="preserve"> </w:t>
      </w:r>
      <w:r>
        <w:rPr>
          <w:color w:val="00B04F"/>
          <w:sz w:val="21"/>
        </w:rPr>
        <w:t>view</w:t>
      </w:r>
      <w:r>
        <w:rPr>
          <w:color w:val="00B04F"/>
          <w:spacing w:val="-4"/>
          <w:sz w:val="21"/>
        </w:rPr>
        <w:t xml:space="preserve"> </w:t>
      </w:r>
      <w:r>
        <w:rPr>
          <w:color w:val="00B04F"/>
          <w:spacing w:val="-2"/>
          <w:sz w:val="21"/>
        </w:rPr>
        <w:t>privileges</w:t>
      </w:r>
    </w:p>
    <w:p w14:paraId="1FD0EC99">
      <w:pPr>
        <w:pStyle w:val="9"/>
        <w:numPr>
          <w:ilvl w:val="0"/>
          <w:numId w:val="27"/>
        </w:numPr>
        <w:tabs>
          <w:tab w:val="left" w:pos="2160"/>
        </w:tabs>
        <w:spacing w:before="16" w:after="0" w:line="240" w:lineRule="auto"/>
        <w:ind w:left="2160" w:right="0" w:hanging="763"/>
        <w:jc w:val="left"/>
        <w:rPr>
          <w:color w:val="00B04F"/>
          <w:sz w:val="21"/>
        </w:rPr>
      </w:pPr>
      <w:r>
        <w:rPr>
          <w:color w:val="00B04F"/>
          <w:sz w:val="21"/>
        </w:rPr>
        <w:t>this</w:t>
      </w:r>
      <w:r>
        <w:rPr>
          <w:color w:val="00B04F"/>
          <w:spacing w:val="-5"/>
          <w:sz w:val="21"/>
        </w:rPr>
        <w:t xml:space="preserve"> </w:t>
      </w:r>
      <w:r>
        <w:rPr>
          <w:color w:val="00B04F"/>
          <w:sz w:val="21"/>
        </w:rPr>
        <w:t>user</w:t>
      </w:r>
      <w:r>
        <w:rPr>
          <w:color w:val="00B04F"/>
          <w:spacing w:val="-4"/>
          <w:sz w:val="21"/>
        </w:rPr>
        <w:t xml:space="preserve"> </w:t>
      </w:r>
      <w:r>
        <w:rPr>
          <w:color w:val="00B04F"/>
          <w:sz w:val="21"/>
        </w:rPr>
        <w:t>can</w:t>
      </w:r>
      <w:r>
        <w:rPr>
          <w:color w:val="00B04F"/>
          <w:spacing w:val="-5"/>
          <w:sz w:val="21"/>
        </w:rPr>
        <w:t xml:space="preserve"> </w:t>
      </w:r>
      <w:r>
        <w:rPr>
          <w:color w:val="00B04F"/>
          <w:sz w:val="21"/>
        </w:rPr>
        <w:t>be</w:t>
      </w:r>
      <w:r>
        <w:rPr>
          <w:color w:val="00B04F"/>
          <w:spacing w:val="-4"/>
          <w:sz w:val="21"/>
        </w:rPr>
        <w:t xml:space="preserve"> </w:t>
      </w:r>
      <w:r>
        <w:rPr>
          <w:color w:val="00B04F"/>
          <w:spacing w:val="-2"/>
          <w:sz w:val="21"/>
        </w:rPr>
        <w:t>dropped</w:t>
      </w:r>
    </w:p>
    <w:p w14:paraId="4A3E76D0">
      <w:pPr>
        <w:pStyle w:val="5"/>
        <w:spacing w:before="21" w:line="536" w:lineRule="exact"/>
        <w:ind w:left="1397" w:right="9103"/>
      </w:pPr>
      <w:r>
        <w:rPr>
          <w:color w:val="00B04F"/>
          <w:w w:val="105"/>
        </w:rPr>
        <w:t xml:space="preserve">drop user scott; </w:t>
      </w:r>
      <w:r>
        <w:rPr>
          <w:color w:val="00B04F"/>
          <w:spacing w:val="-2"/>
        </w:rPr>
        <w:t>system/manager</w:t>
      </w:r>
    </w:p>
    <w:p w14:paraId="3F917C60">
      <w:pPr>
        <w:pStyle w:val="9"/>
        <w:numPr>
          <w:ilvl w:val="0"/>
          <w:numId w:val="27"/>
        </w:numPr>
        <w:tabs>
          <w:tab w:val="left" w:pos="2160"/>
        </w:tabs>
        <w:spacing w:before="0" w:after="0" w:line="243" w:lineRule="exact"/>
        <w:ind w:left="2160" w:right="0" w:hanging="763"/>
        <w:jc w:val="left"/>
        <w:rPr>
          <w:color w:val="00B04F"/>
          <w:sz w:val="21"/>
        </w:rPr>
      </w:pPr>
      <w:r>
        <w:rPr>
          <w:color w:val="00B04F"/>
          <w:sz w:val="21"/>
        </w:rPr>
        <w:t>DBA</w:t>
      </w:r>
      <w:r>
        <w:rPr>
          <w:color w:val="00B04F"/>
          <w:spacing w:val="-3"/>
          <w:sz w:val="21"/>
        </w:rPr>
        <w:t xml:space="preserve"> </w:t>
      </w:r>
      <w:r>
        <w:rPr>
          <w:color w:val="00B04F"/>
          <w:sz w:val="21"/>
        </w:rPr>
        <w:t>privileges</w:t>
      </w:r>
      <w:r>
        <w:rPr>
          <w:color w:val="00B04F"/>
          <w:spacing w:val="-3"/>
          <w:sz w:val="21"/>
        </w:rPr>
        <w:t xml:space="preserve"> </w:t>
      </w:r>
      <w:r>
        <w:rPr>
          <w:color w:val="00B04F"/>
          <w:sz w:val="21"/>
        </w:rPr>
        <w:t>(similar</w:t>
      </w:r>
      <w:r>
        <w:rPr>
          <w:color w:val="00B04F"/>
          <w:spacing w:val="-2"/>
          <w:sz w:val="21"/>
        </w:rPr>
        <w:t xml:space="preserve"> </w:t>
      </w:r>
      <w:r>
        <w:rPr>
          <w:color w:val="00B04F"/>
          <w:sz w:val="21"/>
        </w:rPr>
        <w:t>to</w:t>
      </w:r>
      <w:r>
        <w:rPr>
          <w:color w:val="00B04F"/>
          <w:spacing w:val="-3"/>
          <w:sz w:val="21"/>
        </w:rPr>
        <w:t xml:space="preserve"> </w:t>
      </w:r>
      <w:r>
        <w:rPr>
          <w:color w:val="00B04F"/>
          <w:sz w:val="21"/>
        </w:rPr>
        <w:t>root</w:t>
      </w:r>
      <w:r>
        <w:rPr>
          <w:color w:val="00B04F"/>
          <w:spacing w:val="-2"/>
          <w:sz w:val="21"/>
        </w:rPr>
        <w:t xml:space="preserve"> </w:t>
      </w:r>
      <w:r>
        <w:rPr>
          <w:color w:val="00B04F"/>
          <w:sz w:val="21"/>
        </w:rPr>
        <w:t>user</w:t>
      </w:r>
      <w:r>
        <w:rPr>
          <w:color w:val="00B04F"/>
          <w:spacing w:val="-3"/>
          <w:sz w:val="21"/>
        </w:rPr>
        <w:t xml:space="preserve"> </w:t>
      </w:r>
      <w:r>
        <w:rPr>
          <w:color w:val="00B04F"/>
          <w:sz w:val="21"/>
        </w:rPr>
        <w:t>of</w:t>
      </w:r>
      <w:r>
        <w:rPr>
          <w:color w:val="00B04F"/>
          <w:spacing w:val="-2"/>
          <w:sz w:val="21"/>
        </w:rPr>
        <w:t xml:space="preserve"> MySQL)</w:t>
      </w:r>
    </w:p>
    <w:p w14:paraId="01E28E08">
      <w:pPr>
        <w:pStyle w:val="9"/>
        <w:numPr>
          <w:ilvl w:val="0"/>
          <w:numId w:val="27"/>
        </w:numPr>
        <w:tabs>
          <w:tab w:val="left" w:pos="2160"/>
        </w:tabs>
        <w:spacing w:before="16" w:after="0" w:line="240" w:lineRule="auto"/>
        <w:ind w:left="2160" w:right="0" w:hanging="763"/>
        <w:jc w:val="left"/>
        <w:rPr>
          <w:color w:val="00B04F"/>
          <w:sz w:val="21"/>
        </w:rPr>
      </w:pPr>
      <w:r>
        <w:rPr>
          <w:color w:val="00B04F"/>
          <w:sz w:val="21"/>
        </w:rPr>
        <w:t>this</w:t>
      </w:r>
      <w:r>
        <w:rPr>
          <w:color w:val="00B04F"/>
          <w:spacing w:val="-5"/>
          <w:sz w:val="21"/>
        </w:rPr>
        <w:t xml:space="preserve"> </w:t>
      </w:r>
      <w:r>
        <w:rPr>
          <w:color w:val="00B04F"/>
          <w:sz w:val="21"/>
        </w:rPr>
        <w:t>user</w:t>
      </w:r>
      <w:r>
        <w:rPr>
          <w:color w:val="00B04F"/>
          <w:spacing w:val="-4"/>
          <w:sz w:val="21"/>
        </w:rPr>
        <w:t xml:space="preserve"> </w:t>
      </w:r>
      <w:r>
        <w:rPr>
          <w:color w:val="00B04F"/>
          <w:sz w:val="21"/>
        </w:rPr>
        <w:t>can</w:t>
      </w:r>
      <w:r>
        <w:rPr>
          <w:color w:val="00B04F"/>
          <w:spacing w:val="-5"/>
          <w:sz w:val="21"/>
        </w:rPr>
        <w:t xml:space="preserve"> </w:t>
      </w:r>
      <w:r>
        <w:rPr>
          <w:color w:val="00B04F"/>
          <w:sz w:val="21"/>
        </w:rPr>
        <w:t>be</w:t>
      </w:r>
      <w:r>
        <w:rPr>
          <w:color w:val="00B04F"/>
          <w:spacing w:val="-4"/>
          <w:sz w:val="21"/>
        </w:rPr>
        <w:t xml:space="preserve"> </w:t>
      </w:r>
      <w:r>
        <w:rPr>
          <w:color w:val="00B04F"/>
          <w:spacing w:val="-2"/>
          <w:sz w:val="21"/>
        </w:rPr>
        <w:t>dropped</w:t>
      </w:r>
    </w:p>
    <w:p w14:paraId="52F28F0F">
      <w:pPr>
        <w:pStyle w:val="5"/>
        <w:spacing w:before="280"/>
        <w:ind w:left="1397"/>
      </w:pPr>
      <w:r>
        <w:rPr>
          <w:color w:val="00B04F"/>
          <w:spacing w:val="-2"/>
          <w:w w:val="105"/>
        </w:rPr>
        <w:t>sys/change_on_install</w:t>
      </w:r>
    </w:p>
    <w:p w14:paraId="60786970">
      <w:pPr>
        <w:pStyle w:val="9"/>
        <w:numPr>
          <w:ilvl w:val="0"/>
          <w:numId w:val="27"/>
        </w:numPr>
        <w:tabs>
          <w:tab w:val="left" w:pos="2160"/>
        </w:tabs>
        <w:spacing w:before="14" w:after="0" w:line="240" w:lineRule="auto"/>
        <w:ind w:left="2160" w:right="0" w:hanging="763"/>
        <w:jc w:val="left"/>
        <w:rPr>
          <w:color w:val="00B04F"/>
          <w:sz w:val="21"/>
        </w:rPr>
      </w:pPr>
      <w:r>
        <w:rPr>
          <w:color w:val="00B04F"/>
          <w:sz w:val="21"/>
        </w:rPr>
        <w:t>owner</w:t>
      </w:r>
      <w:r>
        <w:rPr>
          <w:color w:val="00B04F"/>
          <w:spacing w:val="-9"/>
          <w:sz w:val="21"/>
        </w:rPr>
        <w:t xml:space="preserve"> </w:t>
      </w:r>
      <w:r>
        <w:rPr>
          <w:color w:val="00B04F"/>
          <w:sz w:val="21"/>
        </w:rPr>
        <w:t>of</w:t>
      </w:r>
      <w:r>
        <w:rPr>
          <w:color w:val="00B04F"/>
          <w:spacing w:val="-8"/>
          <w:sz w:val="21"/>
        </w:rPr>
        <w:t xml:space="preserve"> </w:t>
      </w:r>
      <w:r>
        <w:rPr>
          <w:color w:val="00B04F"/>
          <w:spacing w:val="-2"/>
          <w:sz w:val="21"/>
        </w:rPr>
        <w:t>database</w:t>
      </w:r>
    </w:p>
    <w:p w14:paraId="63CD6D5F">
      <w:pPr>
        <w:pStyle w:val="9"/>
        <w:numPr>
          <w:ilvl w:val="0"/>
          <w:numId w:val="27"/>
        </w:numPr>
        <w:tabs>
          <w:tab w:val="left" w:pos="2160"/>
        </w:tabs>
        <w:spacing w:before="16" w:after="0" w:line="240" w:lineRule="auto"/>
        <w:ind w:left="2160" w:right="0" w:hanging="763"/>
        <w:jc w:val="left"/>
        <w:rPr>
          <w:color w:val="00B04F"/>
          <w:sz w:val="21"/>
        </w:rPr>
      </w:pPr>
      <w:r>
        <w:rPr>
          <w:color w:val="00B04F"/>
          <w:sz w:val="21"/>
        </w:rPr>
        <w:t>owner</w:t>
      </w:r>
      <w:r>
        <w:rPr>
          <w:color w:val="00B04F"/>
          <w:spacing w:val="-3"/>
          <w:sz w:val="21"/>
        </w:rPr>
        <w:t xml:space="preserve"> </w:t>
      </w:r>
      <w:r>
        <w:rPr>
          <w:color w:val="00B04F"/>
          <w:sz w:val="21"/>
        </w:rPr>
        <w:t>of</w:t>
      </w:r>
      <w:r>
        <w:rPr>
          <w:color w:val="00B04F"/>
          <w:spacing w:val="-2"/>
          <w:sz w:val="21"/>
        </w:rPr>
        <w:t xml:space="preserve"> </w:t>
      </w:r>
      <w:r>
        <w:rPr>
          <w:color w:val="00B04F"/>
          <w:sz w:val="21"/>
        </w:rPr>
        <w:t>system</w:t>
      </w:r>
      <w:r>
        <w:rPr>
          <w:color w:val="00B04F"/>
          <w:spacing w:val="-2"/>
          <w:sz w:val="21"/>
        </w:rPr>
        <w:t xml:space="preserve"> tables</w:t>
      </w:r>
    </w:p>
    <w:p w14:paraId="3FBC9A43">
      <w:pPr>
        <w:pStyle w:val="9"/>
        <w:numPr>
          <w:ilvl w:val="0"/>
          <w:numId w:val="27"/>
        </w:numPr>
        <w:tabs>
          <w:tab w:val="left" w:pos="2160"/>
        </w:tabs>
        <w:spacing w:before="2" w:after="0" w:line="240" w:lineRule="auto"/>
        <w:ind w:left="2160" w:right="0" w:hanging="763"/>
        <w:jc w:val="left"/>
        <w:rPr>
          <w:color w:val="00B04F"/>
          <w:sz w:val="21"/>
        </w:rPr>
      </w:pPr>
      <w:r>
        <w:rPr>
          <w:color w:val="00B04F"/>
          <w:sz w:val="21"/>
        </w:rPr>
        <w:t>this</w:t>
      </w:r>
      <w:r>
        <w:rPr>
          <w:color w:val="00B04F"/>
          <w:spacing w:val="-3"/>
          <w:sz w:val="21"/>
        </w:rPr>
        <w:t xml:space="preserve"> </w:t>
      </w:r>
      <w:r>
        <w:rPr>
          <w:color w:val="00B04F"/>
          <w:sz w:val="21"/>
        </w:rPr>
        <w:t>user</w:t>
      </w:r>
      <w:r>
        <w:rPr>
          <w:color w:val="00B04F"/>
          <w:spacing w:val="-3"/>
          <w:sz w:val="21"/>
        </w:rPr>
        <w:t xml:space="preserve"> </w:t>
      </w:r>
      <w:r>
        <w:rPr>
          <w:color w:val="00B04F"/>
          <w:sz w:val="21"/>
        </w:rPr>
        <w:t>cannot</w:t>
      </w:r>
      <w:r>
        <w:rPr>
          <w:color w:val="00B04F"/>
          <w:spacing w:val="-3"/>
          <w:sz w:val="21"/>
        </w:rPr>
        <w:t xml:space="preserve"> </w:t>
      </w:r>
      <w:r>
        <w:rPr>
          <w:color w:val="00B04F"/>
          <w:sz w:val="21"/>
        </w:rPr>
        <w:t>be</w:t>
      </w:r>
      <w:r>
        <w:rPr>
          <w:color w:val="00B04F"/>
          <w:spacing w:val="-3"/>
          <w:sz w:val="21"/>
        </w:rPr>
        <w:t xml:space="preserve"> </w:t>
      </w:r>
      <w:r>
        <w:rPr>
          <w:color w:val="00B04F"/>
          <w:spacing w:val="-2"/>
          <w:sz w:val="21"/>
        </w:rPr>
        <w:t>dropped</w:t>
      </w:r>
    </w:p>
    <w:p w14:paraId="70FA4557">
      <w:pPr>
        <w:pStyle w:val="9"/>
        <w:numPr>
          <w:ilvl w:val="0"/>
          <w:numId w:val="27"/>
        </w:numPr>
        <w:tabs>
          <w:tab w:val="left" w:pos="2160"/>
        </w:tabs>
        <w:spacing w:before="16" w:after="0" w:line="240" w:lineRule="auto"/>
        <w:ind w:left="2160" w:right="0" w:hanging="763"/>
        <w:jc w:val="left"/>
        <w:rPr>
          <w:color w:val="00B04F"/>
          <w:sz w:val="21"/>
        </w:rPr>
      </w:pPr>
      <w:r>
        <w:rPr>
          <w:color w:val="00B04F"/>
          <w:sz w:val="21"/>
        </w:rPr>
        <w:t>most</w:t>
      </w:r>
      <w:r>
        <w:rPr>
          <w:color w:val="00B04F"/>
          <w:spacing w:val="5"/>
          <w:sz w:val="21"/>
        </w:rPr>
        <w:t xml:space="preserve"> </w:t>
      </w:r>
      <w:r>
        <w:rPr>
          <w:color w:val="00B04F"/>
          <w:sz w:val="21"/>
        </w:rPr>
        <w:t>important</w:t>
      </w:r>
      <w:r>
        <w:rPr>
          <w:color w:val="00B04F"/>
          <w:spacing w:val="6"/>
          <w:sz w:val="21"/>
        </w:rPr>
        <w:t xml:space="preserve"> </w:t>
      </w:r>
      <w:r>
        <w:rPr>
          <w:color w:val="00B04F"/>
          <w:spacing w:val="-4"/>
          <w:sz w:val="21"/>
        </w:rPr>
        <w:t>user</w:t>
      </w:r>
    </w:p>
    <w:p w14:paraId="52030C8B">
      <w:pPr>
        <w:pStyle w:val="5"/>
        <w:spacing w:before="14" w:line="530" w:lineRule="atLeast"/>
        <w:ind w:left="1397" w:right="8554"/>
      </w:pPr>
      <w:r>
        <w:rPr>
          <w:color w:val="00B04F"/>
        </w:rPr>
        <w:t>Run</w:t>
      </w:r>
      <w:r>
        <w:rPr>
          <w:color w:val="00B04F"/>
          <w:spacing w:val="-4"/>
        </w:rPr>
        <w:t xml:space="preserve"> </w:t>
      </w:r>
      <w:r>
        <w:rPr>
          <w:color w:val="00B04F"/>
        </w:rPr>
        <w:t>SQL</w:t>
      </w:r>
      <w:r>
        <w:rPr>
          <w:color w:val="00B04F"/>
          <w:spacing w:val="-4"/>
        </w:rPr>
        <w:t xml:space="preserve"> </w:t>
      </w:r>
      <w:r>
        <w:rPr>
          <w:color w:val="00B04F"/>
        </w:rPr>
        <w:t>command</w:t>
      </w:r>
      <w:r>
        <w:rPr>
          <w:color w:val="00B04F"/>
          <w:spacing w:val="-4"/>
        </w:rPr>
        <w:t xml:space="preserve"> </w:t>
      </w:r>
      <w:r>
        <w:rPr>
          <w:color w:val="00B04F"/>
        </w:rPr>
        <w:t xml:space="preserve">line </w:t>
      </w:r>
      <w:r>
        <w:rPr>
          <w:color w:val="00B04F"/>
          <w:w w:val="105"/>
        </w:rPr>
        <w:t>SQL&gt;</w:t>
      </w:r>
      <w:r>
        <w:rPr>
          <w:color w:val="00B04F"/>
          <w:spacing w:val="-12"/>
          <w:w w:val="105"/>
        </w:rPr>
        <w:t xml:space="preserve"> </w:t>
      </w:r>
      <w:r>
        <w:rPr>
          <w:color w:val="00B04F"/>
          <w:w w:val="105"/>
        </w:rPr>
        <w:t>connect</w:t>
      </w:r>
    </w:p>
    <w:p w14:paraId="1869219D">
      <w:pPr>
        <w:pStyle w:val="5"/>
        <w:spacing w:before="10" w:line="270" w:lineRule="atLeast"/>
        <w:ind w:left="1397" w:right="5040"/>
      </w:pPr>
      <w:r>
        <w:rPr>
          <w:color w:val="00B04F"/>
        </w:rPr>
        <w:t>SQL&gt; create user &lt;username&gt; identified by &lt;password&gt;; SQL&gt;</w:t>
      </w:r>
      <w:r>
        <w:rPr>
          <w:color w:val="00B04F"/>
          <w:spacing w:val="-14"/>
        </w:rPr>
        <w:t xml:space="preserve"> </w:t>
      </w:r>
      <w:r>
        <w:rPr>
          <w:color w:val="00B04F"/>
        </w:rPr>
        <w:t>grant</w:t>
      </w:r>
      <w:r>
        <w:rPr>
          <w:color w:val="00B04F"/>
          <w:spacing w:val="-14"/>
        </w:rPr>
        <w:t xml:space="preserve"> </w:t>
      </w:r>
      <w:r>
        <w:rPr>
          <w:color w:val="00B04F"/>
        </w:rPr>
        <w:t>connect,</w:t>
      </w:r>
      <w:r>
        <w:rPr>
          <w:color w:val="00B04F"/>
          <w:spacing w:val="-14"/>
        </w:rPr>
        <w:t xml:space="preserve"> </w:t>
      </w:r>
      <w:r>
        <w:rPr>
          <w:color w:val="00B04F"/>
        </w:rPr>
        <w:t>resource,</w:t>
      </w:r>
      <w:r>
        <w:rPr>
          <w:color w:val="00B04F"/>
          <w:spacing w:val="-14"/>
        </w:rPr>
        <w:t xml:space="preserve"> </w:t>
      </w:r>
      <w:r>
        <w:rPr>
          <w:color w:val="00B04F"/>
        </w:rPr>
        <w:t>create</w:t>
      </w:r>
      <w:r>
        <w:rPr>
          <w:color w:val="00B04F"/>
          <w:spacing w:val="-14"/>
        </w:rPr>
        <w:t xml:space="preserve"> </w:t>
      </w:r>
      <w:r>
        <w:rPr>
          <w:color w:val="00B04F"/>
        </w:rPr>
        <w:t>view</w:t>
      </w:r>
      <w:r>
        <w:rPr>
          <w:color w:val="00B04F"/>
          <w:spacing w:val="-14"/>
        </w:rPr>
        <w:t xml:space="preserve"> </w:t>
      </w:r>
      <w:r>
        <w:rPr>
          <w:color w:val="00B04F"/>
        </w:rPr>
        <w:t>to</w:t>
      </w:r>
      <w:r>
        <w:rPr>
          <w:color w:val="00B04F"/>
          <w:spacing w:val="-14"/>
        </w:rPr>
        <w:t xml:space="preserve"> </w:t>
      </w:r>
      <w:r>
        <w:rPr>
          <w:color w:val="00B04F"/>
        </w:rPr>
        <w:t>&lt;username&gt;;</w:t>
      </w:r>
    </w:p>
    <w:p w14:paraId="7F6C92F7">
      <w:pPr>
        <w:pStyle w:val="5"/>
        <w:spacing w:after="0" w:line="270" w:lineRule="atLeast"/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291E0894">
      <w:pPr>
        <w:pStyle w:val="5"/>
        <w:spacing w:before="4" w:line="256" w:lineRule="auto"/>
        <w:ind w:left="1397"/>
      </w:pPr>
      <w:r>
        <w:rPr>
          <w:color w:val="00B04F"/>
        </w:rPr>
        <w:t>SQL&gt;</w:t>
      </w:r>
      <w:r>
        <w:rPr>
          <w:color w:val="00B04F"/>
          <w:spacing w:val="-13"/>
        </w:rPr>
        <w:t xml:space="preserve"> </w:t>
      </w:r>
      <w:r>
        <w:rPr>
          <w:color w:val="00B04F"/>
        </w:rPr>
        <w:t>select</w:t>
      </w:r>
      <w:r>
        <w:rPr>
          <w:color w:val="00B04F"/>
          <w:spacing w:val="-13"/>
        </w:rPr>
        <w:t xml:space="preserve"> </w:t>
      </w:r>
      <w:r>
        <w:rPr>
          <w:color w:val="00B04F"/>
        </w:rPr>
        <w:t>*</w:t>
      </w:r>
      <w:r>
        <w:rPr>
          <w:color w:val="00B04F"/>
          <w:spacing w:val="-13"/>
        </w:rPr>
        <w:t xml:space="preserve"> </w:t>
      </w:r>
      <w:r>
        <w:rPr>
          <w:color w:val="00B04F"/>
        </w:rPr>
        <w:t>from</w:t>
      </w:r>
      <w:r>
        <w:rPr>
          <w:color w:val="00B04F"/>
          <w:spacing w:val="-13"/>
        </w:rPr>
        <w:t xml:space="preserve"> </w:t>
      </w:r>
      <w:r>
        <w:rPr>
          <w:color w:val="00B04F"/>
        </w:rPr>
        <w:t>all_users; SQL&gt; select *</w:t>
      </w:r>
    </w:p>
    <w:p w14:paraId="1C3427A1">
      <w:pPr>
        <w:pStyle w:val="5"/>
        <w:spacing w:before="4"/>
        <w:ind w:left="867"/>
      </w:pPr>
      <w:r>
        <w:br w:type="column"/>
      </w:r>
      <w:r>
        <w:rPr>
          <w:color w:val="00B04F"/>
        </w:rPr>
        <w:t>-&gt;</w:t>
      </w:r>
      <w:r>
        <w:rPr>
          <w:color w:val="00B04F"/>
          <w:spacing w:val="-17"/>
        </w:rPr>
        <w:t xml:space="preserve"> </w:t>
      </w:r>
      <w:r>
        <w:rPr>
          <w:color w:val="00B04F"/>
        </w:rPr>
        <w:t>shows</w:t>
      </w:r>
      <w:r>
        <w:rPr>
          <w:color w:val="00B04F"/>
          <w:spacing w:val="-15"/>
        </w:rPr>
        <w:t xml:space="preserve"> </w:t>
      </w:r>
      <w:r>
        <w:rPr>
          <w:color w:val="00B04F"/>
          <w:spacing w:val="-2"/>
        </w:rPr>
        <w:t>users</w:t>
      </w:r>
    </w:p>
    <w:p w14:paraId="00E917DD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4134" w:space="40"/>
            <w:col w:w="8066"/>
          </w:cols>
        </w:sectPr>
      </w:pPr>
    </w:p>
    <w:p w14:paraId="73202EC6">
      <w:pPr>
        <w:spacing w:before="82"/>
        <w:ind w:left="0" w:right="56" w:firstLine="0"/>
        <w:jc w:val="center"/>
        <w:rPr>
          <w:sz w:val="32"/>
        </w:rPr>
      </w:pPr>
      <w:r>
        <w:rPr>
          <w:sz w:val="32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3589655</wp:posOffset>
            </wp:positionH>
            <wp:positionV relativeFrom="paragraph">
              <wp:posOffset>276225</wp:posOffset>
            </wp:positionV>
            <wp:extent cx="590550" cy="19050"/>
            <wp:effectExtent l="0" t="0" r="0" b="0"/>
            <wp:wrapNone/>
            <wp:docPr id="55" name="Imag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49" cy="19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DAY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6</w:t>
      </w:r>
    </w:p>
    <w:p w14:paraId="47D7275A">
      <w:pPr>
        <w:spacing w:before="287"/>
        <w:ind w:left="1397" w:right="0" w:firstLine="0"/>
        <w:jc w:val="left"/>
        <w:rPr>
          <w:sz w:val="28"/>
        </w:rPr>
      </w:pPr>
      <w:r>
        <w:rPr>
          <w:sz w:val="28"/>
        </w:rPr>
        <w:t>Group</w:t>
      </w:r>
      <w:r>
        <w:rPr>
          <w:spacing w:val="-2"/>
          <w:sz w:val="28"/>
        </w:rPr>
        <w:t xml:space="preserve"> Functions</w:t>
      </w:r>
    </w:p>
    <w:p w14:paraId="1189EB7B">
      <w:pPr>
        <w:spacing w:before="276"/>
        <w:ind w:left="1397" w:right="0" w:firstLine="0"/>
        <w:jc w:val="left"/>
        <w:rPr>
          <w:sz w:val="21"/>
        </w:rPr>
      </w:pPr>
      <w:r>
        <w:rPr>
          <w:sz w:val="21"/>
        </w:rPr>
        <w:t>SUMMARY</w:t>
      </w:r>
      <w:r>
        <w:rPr>
          <w:spacing w:val="2"/>
          <w:sz w:val="21"/>
        </w:rPr>
        <w:t xml:space="preserve"> </w:t>
      </w:r>
      <w:r>
        <w:rPr>
          <w:sz w:val="21"/>
        </w:rPr>
        <w:t>REPORT:</w:t>
      </w:r>
      <w:r>
        <w:rPr>
          <w:spacing w:val="2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628BDCCD">
      <w:pPr>
        <w:pStyle w:val="5"/>
        <w:spacing w:before="44"/>
      </w:pPr>
    </w:p>
    <w:p w14:paraId="0DB692FF">
      <w:pPr>
        <w:pStyle w:val="5"/>
        <w:ind w:left="1397"/>
      </w:pPr>
      <w:r>
        <w:t>select</w:t>
      </w:r>
      <w:r>
        <w:rPr>
          <w:spacing w:val="-17"/>
        </w:rPr>
        <w:t xml:space="preserve"> </w:t>
      </w:r>
      <w:r>
        <w:t>count(*),</w:t>
      </w:r>
      <w:r>
        <w:rPr>
          <w:spacing w:val="-17"/>
        </w:rPr>
        <w:t xml:space="preserve"> </w:t>
      </w:r>
      <w:r>
        <w:t>min(sal),</w:t>
      </w:r>
      <w:r>
        <w:rPr>
          <w:spacing w:val="-17"/>
        </w:rPr>
        <w:t xml:space="preserve"> </w:t>
      </w:r>
      <w:r>
        <w:t>max(sal),</w:t>
      </w:r>
      <w:r>
        <w:rPr>
          <w:spacing w:val="-17"/>
        </w:rPr>
        <w:t xml:space="preserve"> </w:t>
      </w:r>
      <w:r>
        <w:t>sum(sal),avg(sal)</w:t>
      </w:r>
      <w:r>
        <w:rPr>
          <w:spacing w:val="-17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rPr>
          <w:spacing w:val="-4"/>
        </w:rPr>
        <w:t>emp;</w:t>
      </w:r>
    </w:p>
    <w:p w14:paraId="20B7A510">
      <w:pPr>
        <w:pStyle w:val="5"/>
        <w:spacing w:before="28"/>
      </w:pPr>
    </w:p>
    <w:p w14:paraId="6FDF2BEA">
      <w:pPr>
        <w:pStyle w:val="9"/>
        <w:numPr>
          <w:ilvl w:val="0"/>
          <w:numId w:val="27"/>
        </w:numPr>
        <w:tabs>
          <w:tab w:val="left" w:pos="2160"/>
        </w:tabs>
        <w:spacing w:before="0" w:after="0" w:line="240" w:lineRule="auto"/>
        <w:ind w:left="2160" w:right="0" w:hanging="763"/>
        <w:jc w:val="left"/>
        <w:rPr>
          <w:sz w:val="21"/>
        </w:rPr>
      </w:pPr>
      <w:r>
        <w:rPr>
          <w:color w:val="C35811"/>
          <w:sz w:val="21"/>
        </w:rPr>
        <w:t>YOU</w:t>
      </w:r>
      <w:r>
        <w:rPr>
          <w:color w:val="C35811"/>
          <w:spacing w:val="-3"/>
          <w:sz w:val="21"/>
        </w:rPr>
        <w:t xml:space="preserve"> </w:t>
      </w:r>
      <w:r>
        <w:rPr>
          <w:color w:val="C35811"/>
          <w:sz w:val="21"/>
        </w:rPr>
        <w:t>CANNOT</w:t>
      </w:r>
      <w:r>
        <w:rPr>
          <w:color w:val="C35811"/>
          <w:spacing w:val="-3"/>
          <w:sz w:val="21"/>
        </w:rPr>
        <w:t xml:space="preserve"> </w:t>
      </w:r>
      <w:r>
        <w:rPr>
          <w:color w:val="C35811"/>
          <w:sz w:val="21"/>
        </w:rPr>
        <w:t>SELECT</w:t>
      </w:r>
      <w:r>
        <w:rPr>
          <w:color w:val="C35811"/>
          <w:spacing w:val="-2"/>
          <w:sz w:val="21"/>
        </w:rPr>
        <w:t xml:space="preserve"> </w:t>
      </w:r>
      <w:r>
        <w:rPr>
          <w:color w:val="C35811"/>
          <w:sz w:val="21"/>
        </w:rPr>
        <w:t>A</w:t>
      </w:r>
      <w:r>
        <w:rPr>
          <w:color w:val="C35811"/>
          <w:spacing w:val="-3"/>
          <w:sz w:val="21"/>
        </w:rPr>
        <w:t xml:space="preserve"> </w:t>
      </w:r>
      <w:r>
        <w:rPr>
          <w:color w:val="C35811"/>
          <w:sz w:val="21"/>
        </w:rPr>
        <w:t>REGULAR</w:t>
      </w:r>
      <w:r>
        <w:rPr>
          <w:color w:val="C35811"/>
          <w:spacing w:val="-2"/>
          <w:sz w:val="21"/>
        </w:rPr>
        <w:t xml:space="preserve"> </w:t>
      </w:r>
      <w:r>
        <w:rPr>
          <w:color w:val="C35811"/>
          <w:sz w:val="21"/>
        </w:rPr>
        <w:t>COLUMN</w:t>
      </w:r>
      <w:r>
        <w:rPr>
          <w:color w:val="C35811"/>
          <w:spacing w:val="-3"/>
          <w:sz w:val="21"/>
        </w:rPr>
        <w:t xml:space="preserve"> </w:t>
      </w:r>
      <w:r>
        <w:rPr>
          <w:color w:val="C35811"/>
          <w:sz w:val="21"/>
        </w:rPr>
        <w:t>WITH</w:t>
      </w:r>
      <w:r>
        <w:rPr>
          <w:color w:val="C35811"/>
          <w:spacing w:val="-2"/>
          <w:sz w:val="21"/>
        </w:rPr>
        <w:t xml:space="preserve"> </w:t>
      </w:r>
      <w:r>
        <w:rPr>
          <w:color w:val="C35811"/>
          <w:sz w:val="21"/>
        </w:rPr>
        <w:t>A</w:t>
      </w:r>
      <w:r>
        <w:rPr>
          <w:color w:val="C35811"/>
          <w:spacing w:val="-3"/>
          <w:sz w:val="21"/>
        </w:rPr>
        <w:t xml:space="preserve"> </w:t>
      </w:r>
      <w:r>
        <w:rPr>
          <w:color w:val="C35811"/>
          <w:sz w:val="21"/>
        </w:rPr>
        <w:t>GROUP</w:t>
      </w:r>
      <w:r>
        <w:rPr>
          <w:color w:val="C35811"/>
          <w:spacing w:val="-3"/>
          <w:sz w:val="21"/>
        </w:rPr>
        <w:t xml:space="preserve"> </w:t>
      </w:r>
      <w:r>
        <w:rPr>
          <w:color w:val="C35811"/>
          <w:spacing w:val="-2"/>
          <w:sz w:val="21"/>
        </w:rPr>
        <w:t>FUNCTION</w:t>
      </w:r>
    </w:p>
    <w:p w14:paraId="41CB8C7C">
      <w:pPr>
        <w:pStyle w:val="5"/>
        <w:spacing w:before="28"/>
      </w:pPr>
    </w:p>
    <w:p w14:paraId="72311BC6">
      <w:pPr>
        <w:pStyle w:val="5"/>
        <w:tabs>
          <w:tab w:val="left" w:pos="5760"/>
          <w:tab w:val="left" w:pos="6481"/>
        </w:tabs>
        <w:spacing w:before="1"/>
        <w:ind w:left="1397"/>
      </w:pPr>
      <w:r>
        <w:rPr>
          <w:color w:val="808080"/>
        </w:rPr>
        <w:t>select</w:t>
      </w:r>
      <w:r>
        <w:rPr>
          <w:color w:val="808080"/>
          <w:spacing w:val="2"/>
        </w:rPr>
        <w:t xml:space="preserve"> </w:t>
      </w:r>
      <w:r>
        <w:rPr>
          <w:color w:val="808080"/>
        </w:rPr>
        <w:t>ename,min(sal)</w:t>
      </w:r>
      <w:r>
        <w:rPr>
          <w:color w:val="808080"/>
          <w:spacing w:val="3"/>
        </w:rPr>
        <w:t xml:space="preserve"> </w:t>
      </w:r>
      <w:r>
        <w:rPr>
          <w:color w:val="808080"/>
        </w:rPr>
        <w:t>from</w:t>
      </w:r>
      <w:r>
        <w:rPr>
          <w:color w:val="808080"/>
          <w:spacing w:val="3"/>
        </w:rPr>
        <w:t xml:space="preserve"> </w:t>
      </w:r>
      <w:r>
        <w:rPr>
          <w:color w:val="808080"/>
          <w:spacing w:val="-4"/>
        </w:rPr>
        <w:t>emp;</w:t>
      </w:r>
      <w:r>
        <w:rPr>
          <w:color w:val="808080"/>
        </w:rPr>
        <w:tab/>
      </w:r>
      <w:r>
        <w:rPr>
          <w:color w:val="808080"/>
        </w:rPr>
        <w:t>-</w:t>
      </w:r>
      <w:r>
        <w:rPr>
          <w:color w:val="808080"/>
          <w:spacing w:val="-10"/>
        </w:rPr>
        <w:t>&gt;</w:t>
      </w:r>
      <w:r>
        <w:rPr>
          <w:color w:val="808080"/>
        </w:rPr>
        <w:tab/>
      </w:r>
      <w:r>
        <w:rPr>
          <w:color w:val="808080"/>
        </w:rPr>
        <w:t>ERROR</w:t>
      </w:r>
      <w:r>
        <w:rPr>
          <w:color w:val="808080"/>
          <w:spacing w:val="-8"/>
        </w:rPr>
        <w:t xml:space="preserve"> </w:t>
      </w:r>
      <w:r>
        <w:rPr>
          <w:color w:val="808080"/>
        </w:rPr>
        <w:t>in</w:t>
      </w:r>
      <w:r>
        <w:rPr>
          <w:color w:val="808080"/>
          <w:spacing w:val="-8"/>
        </w:rPr>
        <w:t xml:space="preserve"> </w:t>
      </w:r>
      <w:r>
        <w:rPr>
          <w:color w:val="808080"/>
          <w:spacing w:val="-2"/>
        </w:rPr>
        <w:t>Oracle</w:t>
      </w:r>
    </w:p>
    <w:p w14:paraId="57CEA91D">
      <w:pPr>
        <w:pStyle w:val="5"/>
        <w:spacing w:before="16" w:line="501" w:lineRule="auto"/>
        <w:ind w:left="1397" w:right="2883" w:firstLine="3643"/>
      </w:pPr>
      <w:r>
        <w:rPr>
          <w:color w:val="808080"/>
        </w:rPr>
        <w:t>(works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in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MySQL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but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output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is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meaningless</w:t>
      </w:r>
      <w:r>
        <w:rPr>
          <w:color w:val="A6A6A6"/>
        </w:rPr>
        <w:t xml:space="preserve">) </w:t>
      </w:r>
      <w:r>
        <w:rPr>
          <w:w w:val="105"/>
        </w:rPr>
        <w:t>select</w:t>
      </w:r>
      <w:r>
        <w:rPr>
          <w:spacing w:val="-2"/>
          <w:w w:val="105"/>
        </w:rPr>
        <w:t xml:space="preserve"> </w:t>
      </w:r>
      <w:r>
        <w:rPr>
          <w:w w:val="105"/>
        </w:rPr>
        <w:t>count(ename),min(sal)</w:t>
      </w:r>
      <w:r>
        <w:rPr>
          <w:spacing w:val="-2"/>
          <w:w w:val="105"/>
        </w:rPr>
        <w:t xml:space="preserve"> </w:t>
      </w:r>
      <w:r>
        <w:rPr>
          <w:w w:val="105"/>
        </w:rPr>
        <w:t>from</w:t>
      </w:r>
      <w:r>
        <w:rPr>
          <w:spacing w:val="-2"/>
          <w:w w:val="105"/>
        </w:rPr>
        <w:t xml:space="preserve"> </w:t>
      </w:r>
      <w:r>
        <w:rPr>
          <w:w w:val="105"/>
        </w:rPr>
        <w:t>emp;</w:t>
      </w:r>
    </w:p>
    <w:p w14:paraId="2644D199">
      <w:pPr>
        <w:pStyle w:val="9"/>
        <w:numPr>
          <w:ilvl w:val="0"/>
          <w:numId w:val="27"/>
        </w:numPr>
        <w:tabs>
          <w:tab w:val="left" w:pos="2160"/>
        </w:tabs>
        <w:spacing w:before="10" w:after="0" w:line="240" w:lineRule="auto"/>
        <w:ind w:left="2160" w:right="0" w:hanging="763"/>
        <w:jc w:val="left"/>
        <w:rPr>
          <w:sz w:val="21"/>
        </w:rPr>
      </w:pPr>
      <w:r>
        <w:rPr>
          <w:color w:val="FF0000"/>
          <w:sz w:val="21"/>
        </w:rPr>
        <w:t>YOU</w:t>
      </w:r>
      <w:r>
        <w:rPr>
          <w:color w:val="FF0000"/>
          <w:spacing w:val="-4"/>
          <w:sz w:val="21"/>
        </w:rPr>
        <w:t xml:space="preserve"> </w:t>
      </w:r>
      <w:r>
        <w:rPr>
          <w:color w:val="FF0000"/>
          <w:sz w:val="21"/>
        </w:rPr>
        <w:t>CANNOT</w:t>
      </w:r>
      <w:r>
        <w:rPr>
          <w:color w:val="FF0000"/>
          <w:spacing w:val="-3"/>
          <w:sz w:val="21"/>
        </w:rPr>
        <w:t xml:space="preserve"> </w:t>
      </w:r>
      <w:r>
        <w:rPr>
          <w:color w:val="FF0000"/>
          <w:sz w:val="21"/>
        </w:rPr>
        <w:t>SELECT</w:t>
      </w:r>
      <w:r>
        <w:rPr>
          <w:color w:val="FF0000"/>
          <w:spacing w:val="-3"/>
          <w:sz w:val="21"/>
        </w:rPr>
        <w:t xml:space="preserve"> </w:t>
      </w:r>
      <w:r>
        <w:rPr>
          <w:color w:val="FF0000"/>
          <w:sz w:val="21"/>
        </w:rPr>
        <w:t>A</w:t>
      </w:r>
      <w:r>
        <w:rPr>
          <w:color w:val="FF0000"/>
          <w:spacing w:val="-4"/>
          <w:sz w:val="21"/>
        </w:rPr>
        <w:t xml:space="preserve"> </w:t>
      </w:r>
      <w:r>
        <w:rPr>
          <w:color w:val="FF0000"/>
          <w:sz w:val="21"/>
        </w:rPr>
        <w:t>SINGLE</w:t>
      </w:r>
      <w:r>
        <w:rPr>
          <w:color w:val="FF0000"/>
          <w:spacing w:val="-3"/>
          <w:sz w:val="21"/>
        </w:rPr>
        <w:t xml:space="preserve"> </w:t>
      </w:r>
      <w:r>
        <w:rPr>
          <w:color w:val="FF0000"/>
          <w:sz w:val="21"/>
        </w:rPr>
        <w:t>ROW</w:t>
      </w:r>
      <w:r>
        <w:rPr>
          <w:color w:val="FF0000"/>
          <w:spacing w:val="-3"/>
          <w:sz w:val="21"/>
        </w:rPr>
        <w:t xml:space="preserve"> </w:t>
      </w:r>
      <w:r>
        <w:rPr>
          <w:color w:val="FF0000"/>
          <w:sz w:val="21"/>
        </w:rPr>
        <w:t>FUNCTION</w:t>
      </w:r>
      <w:r>
        <w:rPr>
          <w:color w:val="FF0000"/>
          <w:spacing w:val="-4"/>
          <w:sz w:val="21"/>
        </w:rPr>
        <w:t xml:space="preserve"> </w:t>
      </w:r>
      <w:r>
        <w:rPr>
          <w:color w:val="FF0000"/>
          <w:sz w:val="21"/>
        </w:rPr>
        <w:t>WITH</w:t>
      </w:r>
      <w:r>
        <w:rPr>
          <w:color w:val="FF0000"/>
          <w:spacing w:val="-3"/>
          <w:sz w:val="21"/>
        </w:rPr>
        <w:t xml:space="preserve"> </w:t>
      </w:r>
      <w:r>
        <w:rPr>
          <w:color w:val="FF0000"/>
          <w:sz w:val="21"/>
        </w:rPr>
        <w:t>A</w:t>
      </w:r>
      <w:r>
        <w:rPr>
          <w:color w:val="FF0000"/>
          <w:spacing w:val="-3"/>
          <w:sz w:val="21"/>
        </w:rPr>
        <w:t xml:space="preserve"> </w:t>
      </w:r>
      <w:r>
        <w:rPr>
          <w:color w:val="FF0000"/>
          <w:sz w:val="21"/>
        </w:rPr>
        <w:t>GROUP</w:t>
      </w:r>
      <w:r>
        <w:rPr>
          <w:color w:val="FF0000"/>
          <w:spacing w:val="-4"/>
          <w:sz w:val="21"/>
        </w:rPr>
        <w:t xml:space="preserve"> </w:t>
      </w:r>
      <w:r>
        <w:rPr>
          <w:color w:val="FF0000"/>
          <w:spacing w:val="-2"/>
          <w:sz w:val="21"/>
        </w:rPr>
        <w:t>FUNCTION</w:t>
      </w:r>
    </w:p>
    <w:p w14:paraId="5E9E9B5C">
      <w:pPr>
        <w:pStyle w:val="5"/>
        <w:spacing w:before="28"/>
      </w:pPr>
    </w:p>
    <w:p w14:paraId="6166F570">
      <w:pPr>
        <w:pStyle w:val="5"/>
        <w:tabs>
          <w:tab w:val="left" w:pos="5760"/>
          <w:tab w:val="left" w:pos="6481"/>
        </w:tabs>
        <w:spacing w:before="1"/>
        <w:ind w:left="1397"/>
      </w:pPr>
      <w:r>
        <w:rPr>
          <w:color w:val="808080"/>
        </w:rPr>
        <w:t>select upper(ename),min(sal)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from</w:t>
      </w:r>
      <w:r>
        <w:rPr>
          <w:color w:val="808080"/>
          <w:spacing w:val="1"/>
        </w:rPr>
        <w:t xml:space="preserve"> </w:t>
      </w:r>
      <w:r>
        <w:rPr>
          <w:color w:val="808080"/>
          <w:spacing w:val="-4"/>
        </w:rPr>
        <w:t>emp;</w:t>
      </w:r>
      <w:r>
        <w:rPr>
          <w:color w:val="808080"/>
        </w:rPr>
        <w:tab/>
      </w:r>
      <w:r>
        <w:rPr>
          <w:color w:val="808080"/>
        </w:rPr>
        <w:t>-</w:t>
      </w:r>
      <w:r>
        <w:rPr>
          <w:color w:val="808080"/>
          <w:spacing w:val="-10"/>
        </w:rPr>
        <w:t>&gt;</w:t>
      </w:r>
      <w:r>
        <w:rPr>
          <w:color w:val="808080"/>
        </w:rPr>
        <w:tab/>
      </w:r>
      <w:r>
        <w:rPr>
          <w:color w:val="808080"/>
        </w:rPr>
        <w:t>ERROR</w:t>
      </w:r>
      <w:r>
        <w:rPr>
          <w:color w:val="808080"/>
          <w:spacing w:val="-8"/>
        </w:rPr>
        <w:t xml:space="preserve"> </w:t>
      </w:r>
      <w:r>
        <w:rPr>
          <w:color w:val="808080"/>
        </w:rPr>
        <w:t>in</w:t>
      </w:r>
      <w:r>
        <w:rPr>
          <w:color w:val="808080"/>
          <w:spacing w:val="-8"/>
        </w:rPr>
        <w:t xml:space="preserve"> </w:t>
      </w:r>
      <w:r>
        <w:rPr>
          <w:color w:val="808080"/>
          <w:spacing w:val="-2"/>
        </w:rPr>
        <w:t>Oracle</w:t>
      </w:r>
    </w:p>
    <w:p w14:paraId="7D9BA518">
      <w:pPr>
        <w:pStyle w:val="5"/>
        <w:spacing w:before="16"/>
        <w:ind w:left="5041"/>
      </w:pPr>
      <w:r>
        <w:rPr>
          <w:color w:val="808080"/>
        </w:rPr>
        <w:t>(works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in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MySQL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but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output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is</w:t>
      </w:r>
      <w:r>
        <w:rPr>
          <w:color w:val="808080"/>
          <w:spacing w:val="-6"/>
        </w:rPr>
        <w:t xml:space="preserve"> </w:t>
      </w:r>
      <w:r>
        <w:rPr>
          <w:color w:val="808080"/>
          <w:spacing w:val="-2"/>
        </w:rPr>
        <w:t>meaningless)</w:t>
      </w:r>
    </w:p>
    <w:p w14:paraId="4F480EF7">
      <w:pPr>
        <w:pStyle w:val="5"/>
        <w:spacing w:before="27"/>
      </w:pPr>
    </w:p>
    <w:p w14:paraId="78B0CC15">
      <w:pPr>
        <w:pStyle w:val="9"/>
        <w:numPr>
          <w:ilvl w:val="0"/>
          <w:numId w:val="27"/>
        </w:numPr>
        <w:tabs>
          <w:tab w:val="left" w:pos="2160"/>
        </w:tabs>
        <w:spacing w:before="0" w:after="0" w:line="240" w:lineRule="auto"/>
        <w:ind w:left="2160" w:right="0" w:hanging="763"/>
        <w:jc w:val="left"/>
        <w:rPr>
          <w:sz w:val="21"/>
        </w:rPr>
      </w:pPr>
      <w:r>
        <w:rPr>
          <w:color w:val="FF0000"/>
          <w:sz w:val="21"/>
        </w:rPr>
        <w:t>YOU</w:t>
      </w:r>
      <w:r>
        <w:rPr>
          <w:color w:val="FF0000"/>
          <w:spacing w:val="-2"/>
          <w:sz w:val="21"/>
        </w:rPr>
        <w:t xml:space="preserve"> </w:t>
      </w:r>
      <w:r>
        <w:rPr>
          <w:color w:val="FF0000"/>
          <w:sz w:val="21"/>
        </w:rPr>
        <w:t>CANNOT</w:t>
      </w:r>
      <w:r>
        <w:rPr>
          <w:color w:val="FF0000"/>
          <w:spacing w:val="-2"/>
          <w:sz w:val="21"/>
        </w:rPr>
        <w:t xml:space="preserve"> </w:t>
      </w:r>
      <w:r>
        <w:rPr>
          <w:color w:val="FF0000"/>
          <w:sz w:val="21"/>
        </w:rPr>
        <w:t>USE</w:t>
      </w:r>
      <w:r>
        <w:rPr>
          <w:color w:val="FF0000"/>
          <w:spacing w:val="-1"/>
          <w:sz w:val="21"/>
        </w:rPr>
        <w:t xml:space="preserve"> </w:t>
      </w:r>
      <w:r>
        <w:rPr>
          <w:color w:val="FF0000"/>
          <w:sz w:val="21"/>
        </w:rPr>
        <w:t>GROUP</w:t>
      </w:r>
      <w:r>
        <w:rPr>
          <w:color w:val="FF0000"/>
          <w:spacing w:val="-2"/>
          <w:sz w:val="21"/>
        </w:rPr>
        <w:t xml:space="preserve"> </w:t>
      </w:r>
      <w:r>
        <w:rPr>
          <w:color w:val="FF0000"/>
          <w:sz w:val="21"/>
        </w:rPr>
        <w:t>FUNCTION</w:t>
      </w:r>
      <w:r>
        <w:rPr>
          <w:color w:val="FF0000"/>
          <w:spacing w:val="-1"/>
          <w:sz w:val="21"/>
        </w:rPr>
        <w:t xml:space="preserve"> </w:t>
      </w:r>
      <w:r>
        <w:rPr>
          <w:color w:val="FF0000"/>
          <w:sz w:val="21"/>
        </w:rPr>
        <w:t>IN</w:t>
      </w:r>
      <w:r>
        <w:rPr>
          <w:color w:val="FF0000"/>
          <w:spacing w:val="-2"/>
          <w:sz w:val="21"/>
        </w:rPr>
        <w:t xml:space="preserve"> </w:t>
      </w:r>
      <w:r>
        <w:rPr>
          <w:color w:val="FF0000"/>
          <w:sz w:val="21"/>
        </w:rPr>
        <w:t>THE</w:t>
      </w:r>
      <w:r>
        <w:rPr>
          <w:color w:val="FF0000"/>
          <w:spacing w:val="-1"/>
          <w:sz w:val="21"/>
        </w:rPr>
        <w:t xml:space="preserve"> </w:t>
      </w:r>
      <w:r>
        <w:rPr>
          <w:color w:val="FF0000"/>
          <w:sz w:val="21"/>
        </w:rPr>
        <w:t>WHERE</w:t>
      </w:r>
      <w:r>
        <w:rPr>
          <w:color w:val="FF0000"/>
          <w:spacing w:val="-2"/>
          <w:sz w:val="21"/>
        </w:rPr>
        <w:t xml:space="preserve"> CLAUSE</w:t>
      </w:r>
    </w:p>
    <w:p w14:paraId="40CD3670">
      <w:pPr>
        <w:pStyle w:val="5"/>
        <w:spacing w:before="28"/>
      </w:pPr>
    </w:p>
    <w:p w14:paraId="4D454767">
      <w:pPr>
        <w:pStyle w:val="5"/>
        <w:ind w:left="1397"/>
      </w:pPr>
      <w:r>
        <w:t>select</w:t>
      </w:r>
      <w:r>
        <w:rPr>
          <w:spacing w:val="-11"/>
        </w:rPr>
        <w:t xml:space="preserve"> </w:t>
      </w:r>
      <w:r>
        <w:t>*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emp</w:t>
      </w:r>
      <w:r>
        <w:rPr>
          <w:spacing w:val="-10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sal</w:t>
      </w:r>
      <w:r>
        <w:rPr>
          <w:spacing w:val="-11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rPr>
          <w:spacing w:val="-2"/>
        </w:rPr>
        <w:t>avg(sal);</w:t>
      </w:r>
    </w:p>
    <w:p w14:paraId="0362D7EC">
      <w:pPr>
        <w:pStyle w:val="5"/>
        <w:spacing w:before="28"/>
      </w:pPr>
    </w:p>
    <w:p w14:paraId="57E43EC7">
      <w:pPr>
        <w:pStyle w:val="5"/>
        <w:tabs>
          <w:tab w:val="left" w:pos="4320"/>
        </w:tabs>
        <w:spacing w:before="1"/>
        <w:ind w:left="1397"/>
      </w:pPr>
      <w:r>
        <w:t>GROUP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clause:</w:t>
      </w:r>
      <w:r>
        <w:rPr>
          <w:spacing w:val="1"/>
        </w:rPr>
        <w:t xml:space="preserve"> </w:t>
      </w:r>
      <w:r>
        <w:rPr>
          <w:spacing w:val="-10"/>
        </w:rPr>
        <w:t>-</w:t>
      </w:r>
      <w:r>
        <w:tab/>
      </w:r>
      <w:r>
        <w:t>(used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rPr>
          <w:spacing w:val="-2"/>
        </w:rPr>
        <w:t>grouping)</w:t>
      </w:r>
    </w:p>
    <w:p w14:paraId="33C6ADCD">
      <w:pPr>
        <w:pStyle w:val="5"/>
        <w:spacing w:before="28"/>
      </w:pPr>
    </w:p>
    <w:p w14:paraId="3B1B0C30">
      <w:pPr>
        <w:spacing w:before="0"/>
        <w:ind w:left="1440" w:right="0" w:firstLine="0"/>
        <w:jc w:val="left"/>
        <w:rPr>
          <w:sz w:val="21"/>
        </w:rPr>
      </w:pPr>
      <w:r>
        <w:rPr>
          <w:spacing w:val="-5"/>
          <w:w w:val="105"/>
          <w:sz w:val="21"/>
        </w:rPr>
        <w:t>EMP</w:t>
      </w:r>
    </w:p>
    <w:p w14:paraId="65989502">
      <w:pPr>
        <w:pStyle w:val="5"/>
        <w:tabs>
          <w:tab w:val="left" w:pos="3600"/>
          <w:tab w:val="left" w:pos="5040"/>
        </w:tabs>
        <w:spacing w:before="14"/>
        <w:ind w:left="1397"/>
      </w:pPr>
      <w:r>
        <w:t>empno ename</w:t>
      </w:r>
      <w:r>
        <w:rPr>
          <w:spacing w:val="1"/>
        </w:rPr>
        <w:t xml:space="preserve"> </w:t>
      </w:r>
      <w:r>
        <w:rPr>
          <w:spacing w:val="-5"/>
        </w:rPr>
        <w:t>sal</w:t>
      </w:r>
      <w:r>
        <w:tab/>
      </w:r>
      <w:r>
        <w:t>deptno</w:t>
      </w:r>
      <w:r>
        <w:rPr>
          <w:spacing w:val="3"/>
        </w:rPr>
        <w:t xml:space="preserve"> </w:t>
      </w:r>
      <w:r>
        <w:rPr>
          <w:spacing w:val="-5"/>
        </w:rPr>
        <w:t>job</w:t>
      </w:r>
      <w:r>
        <w:tab/>
      </w:r>
      <w:r>
        <w:rPr>
          <w:spacing w:val="-5"/>
        </w:rPr>
        <w:t>mgr</w:t>
      </w:r>
    </w:p>
    <w:p w14:paraId="36E29094">
      <w:pPr>
        <w:pStyle w:val="5"/>
        <w:spacing w:before="6"/>
        <w:rPr>
          <w:sz w:val="13"/>
        </w:rPr>
      </w:pPr>
    </w:p>
    <w:tbl>
      <w:tblPr>
        <w:tblStyle w:val="4"/>
        <w:tblW w:w="0" w:type="auto"/>
        <w:tblInd w:w="140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259"/>
        <w:gridCol w:w="1375"/>
        <w:gridCol w:w="567"/>
        <w:gridCol w:w="936"/>
        <w:gridCol w:w="402"/>
      </w:tblGrid>
      <w:tr w14:paraId="26C7FB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503" w:type="dxa"/>
            <w:tcBorders>
              <w:top w:val="dashSmallGap" w:color="000000" w:sz="8" w:space="0"/>
            </w:tcBorders>
          </w:tcPr>
          <w:p w14:paraId="105C4002">
            <w:pPr>
              <w:pStyle w:val="10"/>
              <w:spacing w:before="99" w:line="246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259" w:type="dxa"/>
          </w:tcPr>
          <w:p w14:paraId="7C86BA22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14:paraId="6C32475D">
            <w:pPr>
              <w:pStyle w:val="10"/>
              <w:tabs>
                <w:tab w:val="left" w:pos="721"/>
              </w:tabs>
              <w:spacing w:line="20" w:lineRule="exact"/>
              <w:ind w:left="1"/>
              <w:rPr>
                <w:sz w:val="2"/>
              </w:rPr>
            </w:pPr>
            <w:r>
              <w:rPr>
                <w:sz w:val="2"/>
              </w:rPr>
              <mc:AlternateContent>
                <mc:Choice Requires="wpg">
                  <w:drawing>
                    <wp:inline distT="0" distB="0" distL="0" distR="0">
                      <wp:extent cx="320040" cy="12065"/>
                      <wp:effectExtent l="9525" t="0" r="3810" b="6985"/>
                      <wp:docPr id="56" name="Group 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0040" cy="12065"/>
                                <a:chOff x="0" y="0"/>
                                <a:chExt cx="320040" cy="12065"/>
                              </a:xfrm>
                            </wpg:grpSpPr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0" y="5766"/>
                                  <a:ext cx="320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0040">
                                      <a:moveTo>
                                        <a:pt x="0" y="0"/>
                                      </a:moveTo>
                                      <a:lnTo>
                                        <a:pt x="319687" y="0"/>
                                      </a:lnTo>
                                    </a:path>
                                  </a:pathLst>
                                </a:custGeom>
                                <a:ln w="11533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95pt;width:25.2pt;" coordsize="320040,12065" o:gfxdata="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/MjoxdMAAAACAQAADwAAAAAAAAABACAAAAAiAAAAZHJzL2Rvd25yZXYueG1sUEsBAhQA&#10;FAAAAAgAh07iQP2wtURpAgAAqwUAAA4AAAAAAAAAAQAgAAAAIgEAAGRycy9lMm9Eb2MueG1sUEsF&#10;BgAAAAAGAAYAWQEAAP0FAAAAAA==&#10;">
                      <o:lock v:ext="edit" aspectratio="f"/>
                      <v:shape id="Graphic 57" o:spid="_x0000_s1026" o:spt="100" style="position:absolute;left:0;top:5766;height:1270;width:320040;" filled="f" stroked="t" coordsize="320040,1" o:gfxdata="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GP6UvQAA&#10;ANsAAAAPAAAAAAAAAAEAIAAAACIAAABkcnMvZG93bnJldi54bWxQSwECFAAUAAAACACHTuJAMy8F&#10;njsAAAA5AAAAEAAAAAAAAAABACAAAAAMAQAAZHJzL3NoYXBleG1sLnhtbFBLBQYAAAAABgAGAFsB&#10;AAC2AwAAAAA=&#10;" path="m0,0l319687,0e">
                        <v:fill on="f" focussize="0,0"/>
                        <v:stroke weight="0.908110236220472pt" color="#000000" joinstyle="round" dashstyle="3 1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sz w:val="2"/>
              </w:rPr>
              <mc:AlternateContent>
                <mc:Choice Requires="wpg">
                  <w:drawing>
                    <wp:inline distT="0" distB="0" distL="0" distR="0">
                      <wp:extent cx="266700" cy="12065"/>
                      <wp:effectExtent l="9525" t="0" r="0" b="6985"/>
                      <wp:docPr id="58" name="Group 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700" cy="12065"/>
                                <a:chOff x="0" y="0"/>
                                <a:chExt cx="266700" cy="12065"/>
                              </a:xfrm>
                            </wpg:grpSpPr>
                            <wps:wsp>
                              <wps:cNvPr id="59" name="Graphic 59"/>
                              <wps:cNvSpPr/>
                              <wps:spPr>
                                <a:xfrm>
                                  <a:off x="0" y="5766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>
                                      <a:moveTo>
                                        <a:pt x="0" y="0"/>
                                      </a:moveTo>
                                      <a:lnTo>
                                        <a:pt x="266452" y="0"/>
                                      </a:lnTo>
                                    </a:path>
                                  </a:pathLst>
                                </a:custGeom>
                                <a:ln w="11533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95pt;width:21pt;" coordsize="266700,12065" o:gfxdata="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vZXRM9MAAAACAQAADwAAAAAAAAABACAAAAAiAAAAZHJzL2Rvd25yZXYueG1sUEsBAhQA&#10;FAAAAAgAh07iQOBn2M5pAgAAqwUAAA4AAAAAAAAAAQAgAAAAIgEAAGRycy9lMm9Eb2MueG1sUEsF&#10;BgAAAAAGAAYAWQEAAP0FAAAAAA==&#10;">
                      <o:lock v:ext="edit" aspectratio="f"/>
                      <v:shape id="Graphic 59" o:spid="_x0000_s1026" o:spt="100" style="position:absolute;left:0;top:5766;height:1270;width:266700;" filled="f" stroked="t" coordsize="266700,1" o:gfxdata="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HZ3L4A&#10;AADbAAAADwAAAAAAAAABACAAAAAiAAAAZHJzL2Rvd25yZXYueG1sUEsBAhQAFAAAAAgAh07iQDMv&#10;BZ47AAAAOQAAABAAAAAAAAAAAQAgAAAADQEAAGRycy9zaGFwZXhtbC54bWxQSwUGAAAAAAYABgBb&#10;AQAAtwMAAAAA&#10;" path="m0,0l266452,0e">
                        <v:fill on="f" focussize="0,0"/>
                        <v:stroke weight="0.908110236220472pt" color="#000000" joinstyle="round" dashstyle="3 1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 w14:paraId="048A0618">
            <w:pPr>
              <w:pStyle w:val="10"/>
              <w:tabs>
                <w:tab w:val="left" w:pos="719"/>
              </w:tabs>
              <w:spacing w:before="79" w:line="246" w:lineRule="exact"/>
              <w:ind w:right="145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Arun</w:t>
            </w:r>
            <w:r>
              <w:rPr>
                <w:sz w:val="21"/>
              </w:rPr>
              <w:tab/>
            </w:r>
            <w:r>
              <w:rPr>
                <w:spacing w:val="-4"/>
                <w:w w:val="105"/>
                <w:sz w:val="21"/>
              </w:rPr>
              <w:t>8000</w:t>
            </w:r>
          </w:p>
        </w:tc>
        <w:tc>
          <w:tcPr>
            <w:tcW w:w="567" w:type="dxa"/>
          </w:tcPr>
          <w:p w14:paraId="62750D4D">
            <w:pPr>
              <w:pStyle w:val="10"/>
              <w:spacing w:before="99" w:line="246" w:lineRule="exact"/>
              <w:ind w:left="66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936" w:type="dxa"/>
            <w:tcBorders>
              <w:top w:val="dashSmallGap" w:color="000000" w:sz="8" w:space="0"/>
            </w:tcBorders>
          </w:tcPr>
          <w:p w14:paraId="179DE7EA">
            <w:pPr>
              <w:pStyle w:val="10"/>
              <w:spacing w:before="99" w:line="246" w:lineRule="exact"/>
              <w:ind w:left="219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M</w:t>
            </w:r>
          </w:p>
        </w:tc>
        <w:tc>
          <w:tcPr>
            <w:tcW w:w="402" w:type="dxa"/>
          </w:tcPr>
          <w:p w14:paraId="4CCEF7B4">
            <w:pPr>
              <w:pStyle w:val="10"/>
              <w:spacing w:before="99" w:line="246" w:lineRule="exact"/>
              <w:ind w:left="3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4</w:t>
            </w:r>
          </w:p>
        </w:tc>
      </w:tr>
      <w:tr w14:paraId="4156A7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503" w:type="dxa"/>
          </w:tcPr>
          <w:p w14:paraId="29805ECD">
            <w:pPr>
              <w:pStyle w:val="10"/>
              <w:spacing w:before="4" w:line="238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259" w:type="dxa"/>
          </w:tcPr>
          <w:p w14:paraId="1F685168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1375" w:type="dxa"/>
          </w:tcPr>
          <w:p w14:paraId="4C9A15E7">
            <w:pPr>
              <w:pStyle w:val="10"/>
              <w:tabs>
                <w:tab w:val="left" w:pos="719"/>
              </w:tabs>
              <w:spacing w:before="4" w:line="238" w:lineRule="exact"/>
              <w:ind w:right="145"/>
              <w:jc w:val="center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Ali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pacing w:val="-4"/>
                <w:w w:val="110"/>
                <w:sz w:val="21"/>
              </w:rPr>
              <w:t>7000</w:t>
            </w:r>
          </w:p>
        </w:tc>
        <w:tc>
          <w:tcPr>
            <w:tcW w:w="567" w:type="dxa"/>
          </w:tcPr>
          <w:p w14:paraId="61091A2D">
            <w:pPr>
              <w:pStyle w:val="10"/>
              <w:spacing w:before="4" w:line="238" w:lineRule="exact"/>
              <w:ind w:left="66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936" w:type="dxa"/>
          </w:tcPr>
          <w:p w14:paraId="18425D1B">
            <w:pPr>
              <w:pStyle w:val="10"/>
              <w:spacing w:before="4" w:line="238" w:lineRule="exact"/>
              <w:ind w:left="219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C</w:t>
            </w:r>
          </w:p>
        </w:tc>
        <w:tc>
          <w:tcPr>
            <w:tcW w:w="402" w:type="dxa"/>
          </w:tcPr>
          <w:p w14:paraId="5C6E7543">
            <w:pPr>
              <w:pStyle w:val="10"/>
              <w:spacing w:before="3" w:line="239" w:lineRule="exact"/>
              <w:ind w:left="3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</w:tr>
      <w:tr w14:paraId="137EEC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503" w:type="dxa"/>
          </w:tcPr>
          <w:p w14:paraId="671CF142">
            <w:pPr>
              <w:pStyle w:val="10"/>
              <w:spacing w:line="242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3</w:t>
            </w:r>
          </w:p>
        </w:tc>
        <w:tc>
          <w:tcPr>
            <w:tcW w:w="259" w:type="dxa"/>
          </w:tcPr>
          <w:p w14:paraId="02C40C22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1375" w:type="dxa"/>
          </w:tcPr>
          <w:p w14:paraId="7967B7C9">
            <w:pPr>
              <w:pStyle w:val="10"/>
              <w:tabs>
                <w:tab w:val="left" w:pos="719"/>
              </w:tabs>
              <w:spacing w:line="242" w:lineRule="exact"/>
              <w:ind w:right="145"/>
              <w:jc w:val="center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Kirun</w:t>
            </w:r>
            <w:r>
              <w:rPr>
                <w:sz w:val="21"/>
              </w:rPr>
              <w:tab/>
            </w:r>
            <w:r>
              <w:rPr>
                <w:spacing w:val="-4"/>
                <w:w w:val="105"/>
                <w:sz w:val="21"/>
              </w:rPr>
              <w:t>3000</w:t>
            </w:r>
          </w:p>
        </w:tc>
        <w:tc>
          <w:tcPr>
            <w:tcW w:w="567" w:type="dxa"/>
          </w:tcPr>
          <w:p w14:paraId="760C8A08">
            <w:pPr>
              <w:pStyle w:val="10"/>
              <w:spacing w:line="242" w:lineRule="exact"/>
              <w:ind w:left="66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936" w:type="dxa"/>
          </w:tcPr>
          <w:p w14:paraId="0566F839">
            <w:pPr>
              <w:pStyle w:val="10"/>
              <w:spacing w:line="242" w:lineRule="exact"/>
              <w:ind w:left="219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C</w:t>
            </w:r>
          </w:p>
        </w:tc>
        <w:tc>
          <w:tcPr>
            <w:tcW w:w="402" w:type="dxa"/>
          </w:tcPr>
          <w:p w14:paraId="4F0C3E9A">
            <w:pPr>
              <w:pStyle w:val="10"/>
              <w:spacing w:line="242" w:lineRule="exact"/>
              <w:ind w:left="3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</w:tr>
      <w:tr w14:paraId="1CFB09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503" w:type="dxa"/>
          </w:tcPr>
          <w:p w14:paraId="04E006B0">
            <w:pPr>
              <w:pStyle w:val="10"/>
              <w:spacing w:before="4" w:line="238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4</w:t>
            </w:r>
          </w:p>
        </w:tc>
        <w:tc>
          <w:tcPr>
            <w:tcW w:w="259" w:type="dxa"/>
          </w:tcPr>
          <w:p w14:paraId="6D88D464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1375" w:type="dxa"/>
          </w:tcPr>
          <w:p w14:paraId="27F31ADB">
            <w:pPr>
              <w:pStyle w:val="10"/>
              <w:tabs>
                <w:tab w:val="left" w:pos="719"/>
              </w:tabs>
              <w:spacing w:before="4" w:line="238" w:lineRule="exact"/>
              <w:ind w:right="145"/>
              <w:jc w:val="center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Jack</w:t>
            </w:r>
            <w:r>
              <w:rPr>
                <w:sz w:val="21"/>
              </w:rPr>
              <w:tab/>
            </w:r>
            <w:r>
              <w:rPr>
                <w:spacing w:val="-4"/>
                <w:w w:val="110"/>
                <w:sz w:val="21"/>
              </w:rPr>
              <w:t>9000</w:t>
            </w:r>
          </w:p>
        </w:tc>
        <w:tc>
          <w:tcPr>
            <w:tcW w:w="567" w:type="dxa"/>
          </w:tcPr>
          <w:p w14:paraId="7FCCC11A">
            <w:pPr>
              <w:pStyle w:val="10"/>
              <w:spacing w:before="4" w:line="238" w:lineRule="exact"/>
              <w:ind w:left="66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936" w:type="dxa"/>
          </w:tcPr>
          <w:p w14:paraId="5A1614C9">
            <w:pPr>
              <w:pStyle w:val="10"/>
              <w:spacing w:before="4" w:line="238" w:lineRule="exact"/>
              <w:ind w:left="219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M</w:t>
            </w:r>
          </w:p>
        </w:tc>
        <w:tc>
          <w:tcPr>
            <w:tcW w:w="402" w:type="dxa"/>
          </w:tcPr>
          <w:p w14:paraId="2054F02C">
            <w:pPr>
              <w:pStyle w:val="10"/>
              <w:spacing w:before="3" w:line="239" w:lineRule="exact"/>
              <w:ind w:left="3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null</w:t>
            </w:r>
          </w:p>
        </w:tc>
      </w:tr>
      <w:tr w14:paraId="5FD568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503" w:type="dxa"/>
          </w:tcPr>
          <w:p w14:paraId="07057B7F">
            <w:pPr>
              <w:pStyle w:val="10"/>
              <w:spacing w:line="245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5</w:t>
            </w:r>
          </w:p>
        </w:tc>
        <w:tc>
          <w:tcPr>
            <w:tcW w:w="259" w:type="dxa"/>
          </w:tcPr>
          <w:p w14:paraId="65684D58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1375" w:type="dxa"/>
          </w:tcPr>
          <w:p w14:paraId="005CE83A">
            <w:pPr>
              <w:pStyle w:val="10"/>
              <w:spacing w:line="245" w:lineRule="exact"/>
              <w:ind w:right="59"/>
              <w:jc w:val="center"/>
              <w:rPr>
                <w:sz w:val="21"/>
              </w:rPr>
            </w:pPr>
            <w:r>
              <w:rPr>
                <w:sz w:val="21"/>
              </w:rPr>
              <w:t>Thomas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8000</w:t>
            </w:r>
          </w:p>
        </w:tc>
        <w:tc>
          <w:tcPr>
            <w:tcW w:w="567" w:type="dxa"/>
          </w:tcPr>
          <w:p w14:paraId="3A37B5F5">
            <w:pPr>
              <w:pStyle w:val="10"/>
              <w:spacing w:line="245" w:lineRule="exact"/>
              <w:ind w:left="66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936" w:type="dxa"/>
          </w:tcPr>
          <w:p w14:paraId="01D2CF1E">
            <w:pPr>
              <w:pStyle w:val="10"/>
              <w:spacing w:line="245" w:lineRule="exact"/>
              <w:ind w:left="219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C</w:t>
            </w:r>
          </w:p>
        </w:tc>
        <w:tc>
          <w:tcPr>
            <w:tcW w:w="402" w:type="dxa"/>
          </w:tcPr>
          <w:p w14:paraId="3F90D570">
            <w:pPr>
              <w:pStyle w:val="10"/>
              <w:spacing w:line="245" w:lineRule="exact"/>
              <w:ind w:left="3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4</w:t>
            </w:r>
          </w:p>
        </w:tc>
      </w:tr>
    </w:tbl>
    <w:p w14:paraId="7D627D64">
      <w:pPr>
        <w:pStyle w:val="5"/>
        <w:spacing w:before="54"/>
      </w:pPr>
    </w:p>
    <w:p w14:paraId="5BDEC3B8">
      <w:pPr>
        <w:pStyle w:val="5"/>
        <w:spacing w:line="532" w:lineRule="auto"/>
        <w:ind w:left="1397" w:right="6792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sum(sal)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deptno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1; sum(sal) deptwise: -</w:t>
      </w:r>
    </w:p>
    <w:p w14:paraId="24FCAA17">
      <w:pPr>
        <w:pStyle w:val="5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deptno,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sum(sal)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group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deptno;</w:t>
      </w:r>
    </w:p>
    <w:p w14:paraId="630AB26F">
      <w:pPr>
        <w:pStyle w:val="5"/>
        <w:spacing w:before="3"/>
        <w:rPr>
          <w:rFonts w:ascii="Calibri"/>
          <w:sz w:val="12"/>
        </w:rPr>
      </w:pPr>
    </w:p>
    <w:p w14:paraId="34B7E3BF">
      <w:pPr>
        <w:pStyle w:val="5"/>
        <w:spacing w:after="0"/>
        <w:rPr>
          <w:rFonts w:ascii="Calibri"/>
          <w:sz w:val="12"/>
        </w:rPr>
        <w:sectPr>
          <w:pgSz w:w="12240" w:h="15840"/>
          <w:pgMar w:top="840" w:right="0" w:bottom="980" w:left="0" w:header="0" w:footer="798" w:gutter="0"/>
          <w:cols w:space="720" w:num="1"/>
        </w:sectPr>
      </w:pPr>
    </w:p>
    <w:p w14:paraId="5063E3FF">
      <w:pPr>
        <w:pStyle w:val="5"/>
        <w:spacing w:before="107" w:line="254" w:lineRule="auto"/>
        <w:ind w:left="1397"/>
        <w:jc w:val="both"/>
      </w:pPr>
      <w:r>
        <w:t>SELECT clause -&gt; FROM</w:t>
      </w:r>
      <w:r>
        <w:rPr>
          <w:spacing w:val="-17"/>
        </w:rPr>
        <w:t xml:space="preserve"> </w:t>
      </w:r>
      <w:r>
        <w:t>clause</w:t>
      </w:r>
      <w:r>
        <w:rPr>
          <w:spacing w:val="40"/>
        </w:rPr>
        <w:t xml:space="preserve"> </w:t>
      </w:r>
      <w:r>
        <w:t>-&gt; GROUP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rPr>
          <w:spacing w:val="-2"/>
        </w:rPr>
        <w:t>clause</w:t>
      </w:r>
    </w:p>
    <w:p w14:paraId="78671CFB">
      <w:pPr>
        <w:pStyle w:val="5"/>
        <w:spacing w:before="30"/>
      </w:pPr>
    </w:p>
    <w:p w14:paraId="6DBEF700">
      <w:pPr>
        <w:spacing w:before="0"/>
        <w:ind w:left="1397" w:right="0" w:firstLine="0"/>
        <w:jc w:val="both"/>
        <w:rPr>
          <w:sz w:val="21"/>
        </w:rPr>
      </w:pPr>
      <w:r>
        <w:rPr>
          <w:spacing w:val="-2"/>
          <w:sz w:val="21"/>
        </w:rPr>
        <w:t>OUTPUT:</w:t>
      </w:r>
      <w:r>
        <w:rPr>
          <w:spacing w:val="-7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1E550787">
      <w:pPr>
        <w:pStyle w:val="5"/>
        <w:spacing w:before="62" w:line="217" w:lineRule="exact"/>
        <w:ind w:left="1397"/>
        <w:jc w:val="both"/>
      </w:pPr>
      <w:r>
        <w:t>deptno</w:t>
      </w:r>
      <w:r>
        <w:rPr>
          <w:spacing w:val="3"/>
        </w:rPr>
        <w:t xml:space="preserve"> </w:t>
      </w:r>
      <w:r>
        <w:rPr>
          <w:spacing w:val="-2"/>
        </w:rPr>
        <w:t>sum(sal)</w:t>
      </w:r>
    </w:p>
    <w:p w14:paraId="16A956D6">
      <w:pPr>
        <w:pStyle w:val="5"/>
        <w:spacing w:before="121"/>
        <w:ind w:left="469" w:right="6036"/>
      </w:pPr>
      <w:r>
        <w:br w:type="column"/>
      </w:r>
      <w:r>
        <w:t xml:space="preserve">select deptno, sum(sal) </w:t>
      </w:r>
      <w:r>
        <w:rPr>
          <w:w w:val="105"/>
        </w:rPr>
        <w:t>from</w:t>
      </w:r>
      <w:r>
        <w:rPr>
          <w:spacing w:val="-12"/>
          <w:w w:val="105"/>
        </w:rPr>
        <w:t xml:space="preserve"> </w:t>
      </w:r>
      <w:r>
        <w:rPr>
          <w:w w:val="105"/>
        </w:rPr>
        <w:t>emp</w:t>
      </w:r>
    </w:p>
    <w:p w14:paraId="43D0DB5C">
      <w:pPr>
        <w:pStyle w:val="5"/>
        <w:tabs>
          <w:tab w:val="left" w:pos="1189"/>
        </w:tabs>
        <w:spacing w:before="28"/>
        <w:ind w:left="469"/>
      </w:pPr>
      <w:r>
        <w:t>-</w:t>
      </w:r>
      <w:r>
        <w:rPr>
          <w:spacing w:val="-10"/>
        </w:rPr>
        <w:t>&gt;</w:t>
      </w:r>
      <w:r>
        <w:tab/>
      </w:r>
      <w:r>
        <w:t>group</w:t>
      </w:r>
      <w:r>
        <w:rPr>
          <w:spacing w:val="-1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rPr>
          <w:spacing w:val="-2"/>
        </w:rPr>
        <w:t>deptno;</w:t>
      </w:r>
    </w:p>
    <w:p w14:paraId="129A948E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3091" w:space="40"/>
            <w:col w:w="9109"/>
          </w:cols>
        </w:sectPr>
      </w:pPr>
    </w:p>
    <w:p w14:paraId="40185160">
      <w:pPr>
        <w:pStyle w:val="5"/>
        <w:tabs>
          <w:tab w:val="left" w:pos="2160"/>
        </w:tabs>
        <w:spacing w:before="6"/>
        <w:ind w:left="1440"/>
      </w:pPr>
      <w:r>
        <w:rPr>
          <w:spacing w:val="-10"/>
          <w:w w:val="110"/>
        </w:rPr>
        <w:t>1</w:t>
      </w:r>
      <w:r>
        <w:tab/>
      </w:r>
      <w:r>
        <w:rPr>
          <w:spacing w:val="-2"/>
          <w:w w:val="110"/>
        </w:rPr>
        <w:t>18000</w:t>
      </w:r>
    </w:p>
    <w:p w14:paraId="3027F821">
      <w:pPr>
        <w:pStyle w:val="5"/>
        <w:tabs>
          <w:tab w:val="left" w:pos="2160"/>
        </w:tabs>
        <w:spacing w:before="1"/>
        <w:ind w:left="1440"/>
      </w:pPr>
      <w:r>
        <w:rPr>
          <w:spacing w:val="-10"/>
          <w:w w:val="110"/>
        </w:rPr>
        <w:t>2</w:t>
      </w:r>
      <w:r>
        <w:tab/>
      </w:r>
      <w:r>
        <w:rPr>
          <w:spacing w:val="-2"/>
          <w:w w:val="110"/>
        </w:rPr>
        <w:t>17000</w:t>
      </w:r>
    </w:p>
    <w:p w14:paraId="1FCDE5BB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3C279567">
      <w:pPr>
        <w:pStyle w:val="9"/>
        <w:numPr>
          <w:ilvl w:val="0"/>
          <w:numId w:val="28"/>
        </w:numPr>
        <w:tabs>
          <w:tab w:val="left" w:pos="1406"/>
          <w:tab w:val="left" w:pos="1658"/>
        </w:tabs>
        <w:spacing w:before="76" w:after="0" w:line="247" w:lineRule="auto"/>
        <w:ind w:left="1406" w:right="32" w:hanging="10"/>
        <w:jc w:val="left"/>
        <w:rPr>
          <w:sz w:val="21"/>
        </w:rPr>
      </w:pPr>
      <w:r>
        <w:rPr>
          <w:w w:val="105"/>
          <w:position w:val="1"/>
          <w:sz w:val="21"/>
        </w:rPr>
        <w:t>rows</w:t>
      </w:r>
      <w:r>
        <w:rPr>
          <w:spacing w:val="-19"/>
          <w:w w:val="105"/>
          <w:position w:val="1"/>
          <w:sz w:val="21"/>
        </w:rPr>
        <w:t xml:space="preserve"> </w:t>
      </w:r>
      <w:r>
        <w:rPr>
          <w:w w:val="105"/>
          <w:position w:val="1"/>
          <w:sz w:val="21"/>
        </w:rPr>
        <w:t>retrieved</w:t>
      </w:r>
      <w:r>
        <w:rPr>
          <w:spacing w:val="-19"/>
          <w:w w:val="105"/>
          <w:position w:val="1"/>
          <w:sz w:val="21"/>
        </w:rPr>
        <w:t xml:space="preserve"> </w:t>
      </w:r>
      <w:r>
        <w:rPr>
          <w:w w:val="105"/>
          <w:position w:val="1"/>
          <w:sz w:val="21"/>
        </w:rPr>
        <w:t>from</w:t>
      </w:r>
      <w:r>
        <w:rPr>
          <w:spacing w:val="-19"/>
          <w:w w:val="105"/>
          <w:position w:val="1"/>
          <w:sz w:val="21"/>
        </w:rPr>
        <w:t xml:space="preserve"> </w:t>
      </w:r>
      <w:r>
        <w:rPr>
          <w:w w:val="105"/>
          <w:position w:val="1"/>
          <w:sz w:val="21"/>
        </w:rPr>
        <w:t>DB</w:t>
      </w:r>
      <w:r>
        <w:rPr>
          <w:spacing w:val="-19"/>
          <w:w w:val="105"/>
          <w:position w:val="1"/>
          <w:sz w:val="21"/>
        </w:rPr>
        <w:t xml:space="preserve"> </w:t>
      </w:r>
      <w:r>
        <w:rPr>
          <w:w w:val="105"/>
          <w:position w:val="1"/>
          <w:sz w:val="21"/>
        </w:rPr>
        <w:t>server</w:t>
      </w:r>
      <w:r>
        <w:rPr>
          <w:spacing w:val="-19"/>
          <w:w w:val="105"/>
          <w:position w:val="1"/>
          <w:sz w:val="21"/>
        </w:rPr>
        <w:t xml:space="preserve"> </w:t>
      </w:r>
      <w:r>
        <w:rPr>
          <w:w w:val="105"/>
          <w:position w:val="1"/>
          <w:sz w:val="21"/>
        </w:rPr>
        <w:t>Hd</w:t>
      </w:r>
      <w:r>
        <w:rPr>
          <w:spacing w:val="-19"/>
          <w:w w:val="105"/>
          <w:position w:val="1"/>
          <w:sz w:val="21"/>
        </w:rPr>
        <w:t xml:space="preserve"> </w:t>
      </w:r>
      <w:r>
        <w:rPr>
          <w:w w:val="105"/>
          <w:position w:val="1"/>
          <w:sz w:val="21"/>
        </w:rPr>
        <w:t>to</w:t>
      </w:r>
      <w:r>
        <w:rPr>
          <w:spacing w:val="-19"/>
          <w:w w:val="105"/>
          <w:position w:val="1"/>
          <w:sz w:val="21"/>
        </w:rPr>
        <w:t xml:space="preserve"> </w:t>
      </w:r>
      <w:r>
        <w:rPr>
          <w:w w:val="105"/>
          <w:position w:val="1"/>
          <w:sz w:val="21"/>
        </w:rPr>
        <w:t>server</w:t>
      </w:r>
      <w:r>
        <w:rPr>
          <w:spacing w:val="-19"/>
          <w:w w:val="105"/>
          <w:position w:val="1"/>
          <w:sz w:val="21"/>
        </w:rPr>
        <w:t xml:space="preserve"> </w:t>
      </w:r>
      <w:r>
        <w:rPr>
          <w:w w:val="105"/>
          <w:position w:val="1"/>
          <w:sz w:val="21"/>
        </w:rPr>
        <w:t>RAM</w:t>
      </w:r>
      <w:r>
        <w:rPr>
          <w:spacing w:val="-19"/>
          <w:w w:val="105"/>
          <w:position w:val="1"/>
          <w:sz w:val="21"/>
        </w:rPr>
        <w:t xml:space="preserve"> </w:t>
      </w:r>
      <w:r>
        <w:rPr>
          <w:w w:val="105"/>
          <w:position w:val="1"/>
          <w:sz w:val="21"/>
        </w:rPr>
        <w:t>(WHERE</w:t>
      </w:r>
      <w:r>
        <w:rPr>
          <w:spacing w:val="-19"/>
          <w:w w:val="105"/>
          <w:position w:val="1"/>
          <w:sz w:val="21"/>
        </w:rPr>
        <w:t xml:space="preserve"> </w:t>
      </w:r>
      <w:r>
        <w:rPr>
          <w:w w:val="105"/>
          <w:position w:val="1"/>
          <w:sz w:val="21"/>
        </w:rPr>
        <w:t>clause</w:t>
      </w:r>
      <w:r>
        <w:rPr>
          <w:spacing w:val="-19"/>
          <w:w w:val="105"/>
          <w:position w:val="1"/>
          <w:sz w:val="21"/>
        </w:rPr>
        <w:t xml:space="preserve"> </w:t>
      </w:r>
      <w:r>
        <w:rPr>
          <w:w w:val="105"/>
          <w:position w:val="1"/>
          <w:sz w:val="21"/>
        </w:rPr>
        <w:t>is</w:t>
      </w:r>
      <w:r>
        <w:rPr>
          <w:spacing w:val="-19"/>
          <w:w w:val="105"/>
          <w:position w:val="1"/>
          <w:sz w:val="21"/>
        </w:rPr>
        <w:t xml:space="preserve"> </w:t>
      </w:r>
      <w:r>
        <w:rPr>
          <w:w w:val="105"/>
          <w:position w:val="1"/>
          <w:sz w:val="21"/>
        </w:rPr>
        <w:t>used</w:t>
      </w:r>
      <w:r>
        <w:rPr>
          <w:spacing w:val="-19"/>
          <w:w w:val="105"/>
          <w:position w:val="1"/>
          <w:sz w:val="21"/>
        </w:rPr>
        <w:t xml:space="preserve"> </w:t>
      </w:r>
      <w:r>
        <w:rPr>
          <w:w w:val="105"/>
          <w:position w:val="1"/>
          <w:sz w:val="21"/>
        </w:rPr>
        <w:t>to</w:t>
      </w:r>
      <w:r>
        <w:rPr>
          <w:spacing w:val="-19"/>
          <w:w w:val="105"/>
          <w:position w:val="1"/>
          <w:sz w:val="21"/>
        </w:rPr>
        <w:t xml:space="preserve"> </w:t>
      </w:r>
      <w:r>
        <w:rPr>
          <w:w w:val="105"/>
          <w:position w:val="1"/>
          <w:sz w:val="21"/>
        </w:rPr>
        <w:t>retrieve</w:t>
      </w:r>
      <w:r>
        <w:rPr>
          <w:spacing w:val="-19"/>
          <w:w w:val="105"/>
          <w:position w:val="1"/>
          <w:sz w:val="21"/>
        </w:rPr>
        <w:t xml:space="preserve"> </w:t>
      </w:r>
      <w:r>
        <w:rPr>
          <w:w w:val="105"/>
          <w:position w:val="1"/>
          <w:sz w:val="21"/>
        </w:rPr>
        <w:t>the</w:t>
      </w:r>
      <w:r>
        <w:rPr>
          <w:spacing w:val="-19"/>
          <w:w w:val="105"/>
          <w:position w:val="1"/>
          <w:sz w:val="21"/>
        </w:rPr>
        <w:t xml:space="preserve"> </w:t>
      </w:r>
      <w:r>
        <w:rPr>
          <w:w w:val="105"/>
          <w:position w:val="1"/>
          <w:sz w:val="21"/>
        </w:rPr>
        <w:t>rows</w:t>
      </w:r>
      <w:r>
        <w:rPr>
          <w:spacing w:val="-19"/>
          <w:w w:val="105"/>
          <w:position w:val="1"/>
          <w:sz w:val="21"/>
        </w:rPr>
        <w:t xml:space="preserve"> </w:t>
      </w:r>
      <w:r>
        <w:rPr>
          <w:w w:val="105"/>
          <w:position w:val="1"/>
          <w:sz w:val="21"/>
        </w:rPr>
        <w:t>from</w:t>
      </w:r>
      <w:r>
        <w:rPr>
          <w:spacing w:val="-19"/>
          <w:w w:val="105"/>
          <w:position w:val="1"/>
          <w:sz w:val="21"/>
        </w:rPr>
        <w:t xml:space="preserve"> </w:t>
      </w:r>
      <w:r>
        <w:rPr>
          <w:w w:val="105"/>
          <w:position w:val="1"/>
          <w:sz w:val="21"/>
        </w:rPr>
        <w:t>DB</w:t>
      </w:r>
      <w:r>
        <w:rPr>
          <w:spacing w:val="-19"/>
          <w:w w:val="105"/>
          <w:position w:val="1"/>
          <w:sz w:val="21"/>
        </w:rPr>
        <w:t xml:space="preserve"> </w:t>
      </w:r>
      <w:r>
        <w:rPr>
          <w:w w:val="105"/>
          <w:position w:val="1"/>
          <w:sz w:val="21"/>
        </w:rPr>
        <w:t>server</w:t>
      </w:r>
      <w:r>
        <w:rPr>
          <w:spacing w:val="-19"/>
          <w:w w:val="105"/>
          <w:position w:val="1"/>
          <w:sz w:val="21"/>
        </w:rPr>
        <w:t xml:space="preserve"> </w:t>
      </w:r>
      <w:r>
        <w:rPr>
          <w:w w:val="105"/>
          <w:position w:val="1"/>
          <w:sz w:val="21"/>
        </w:rPr>
        <w:t>HD</w:t>
      </w:r>
      <w:r>
        <w:rPr>
          <w:spacing w:val="-19"/>
          <w:w w:val="105"/>
          <w:position w:val="1"/>
          <w:sz w:val="21"/>
        </w:rPr>
        <w:t xml:space="preserve"> </w:t>
      </w:r>
      <w:r>
        <w:rPr>
          <w:w w:val="105"/>
          <w:position w:val="1"/>
          <w:sz w:val="21"/>
        </w:rPr>
        <w:t xml:space="preserve">t </w:t>
      </w:r>
      <w:r>
        <w:rPr>
          <w:w w:val="105"/>
          <w:sz w:val="21"/>
        </w:rPr>
        <w:t>server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RAm)</w:t>
      </w:r>
    </w:p>
    <w:p w14:paraId="21338562">
      <w:pPr>
        <w:pStyle w:val="9"/>
        <w:numPr>
          <w:ilvl w:val="0"/>
          <w:numId w:val="28"/>
        </w:numPr>
        <w:tabs>
          <w:tab w:val="left" w:pos="1607"/>
        </w:tabs>
        <w:spacing w:before="4" w:after="0" w:line="261" w:lineRule="exact"/>
        <w:ind w:left="1607" w:right="0" w:hanging="210"/>
        <w:jc w:val="left"/>
        <w:rPr>
          <w:sz w:val="21"/>
        </w:rPr>
      </w:pPr>
      <w:r>
        <w:rPr>
          <w:position w:val="1"/>
          <w:sz w:val="21"/>
        </w:rPr>
        <w:t>sorting</w:t>
      </w:r>
      <w:r>
        <w:rPr>
          <w:spacing w:val="-3"/>
          <w:position w:val="1"/>
          <w:sz w:val="21"/>
        </w:rPr>
        <w:t xml:space="preserve"> </w:t>
      </w:r>
      <w:r>
        <w:rPr>
          <w:position w:val="1"/>
          <w:sz w:val="21"/>
        </w:rPr>
        <w:t>dept</w:t>
      </w:r>
      <w:r>
        <w:rPr>
          <w:spacing w:val="-2"/>
          <w:position w:val="1"/>
          <w:sz w:val="21"/>
        </w:rPr>
        <w:t xml:space="preserve"> </w:t>
      </w:r>
      <w:r>
        <w:rPr>
          <w:spacing w:val="-4"/>
          <w:position w:val="1"/>
          <w:sz w:val="21"/>
        </w:rPr>
        <w:t>wise</w:t>
      </w:r>
    </w:p>
    <w:p w14:paraId="1A6E2085">
      <w:pPr>
        <w:pStyle w:val="9"/>
        <w:numPr>
          <w:ilvl w:val="0"/>
          <w:numId w:val="28"/>
        </w:numPr>
        <w:tabs>
          <w:tab w:val="left" w:pos="1607"/>
        </w:tabs>
        <w:spacing w:before="0" w:after="0" w:line="262" w:lineRule="exact"/>
        <w:ind w:left="1607" w:right="0" w:hanging="210"/>
        <w:jc w:val="left"/>
        <w:rPr>
          <w:sz w:val="21"/>
        </w:rPr>
      </w:pPr>
      <w:r>
        <w:rPr>
          <w:position w:val="2"/>
          <w:sz w:val="21"/>
        </w:rPr>
        <w:t>grouping</w:t>
      </w:r>
      <w:r>
        <w:rPr>
          <w:spacing w:val="-7"/>
          <w:position w:val="2"/>
          <w:sz w:val="21"/>
        </w:rPr>
        <w:t xml:space="preserve"> </w:t>
      </w:r>
      <w:r>
        <w:rPr>
          <w:position w:val="2"/>
          <w:sz w:val="21"/>
        </w:rPr>
        <w:t>dept</w:t>
      </w:r>
      <w:r>
        <w:rPr>
          <w:spacing w:val="-7"/>
          <w:position w:val="2"/>
          <w:sz w:val="21"/>
        </w:rPr>
        <w:t xml:space="preserve"> </w:t>
      </w:r>
      <w:r>
        <w:rPr>
          <w:spacing w:val="-4"/>
          <w:position w:val="2"/>
          <w:sz w:val="21"/>
        </w:rPr>
        <w:t>wise</w:t>
      </w:r>
    </w:p>
    <w:p w14:paraId="2240B743">
      <w:pPr>
        <w:pStyle w:val="9"/>
        <w:numPr>
          <w:ilvl w:val="0"/>
          <w:numId w:val="28"/>
        </w:numPr>
        <w:tabs>
          <w:tab w:val="left" w:pos="1607"/>
        </w:tabs>
        <w:spacing w:before="0" w:after="0" w:line="261" w:lineRule="exact"/>
        <w:ind w:left="1607" w:right="0" w:hanging="210"/>
        <w:jc w:val="left"/>
        <w:rPr>
          <w:position w:val="-2"/>
          <w:sz w:val="21"/>
        </w:rPr>
      </w:pPr>
      <w:r>
        <w:rPr>
          <w:sz w:val="21"/>
        </w:rPr>
        <w:t>summation</w:t>
      </w:r>
      <w:r>
        <w:rPr>
          <w:spacing w:val="7"/>
          <w:sz w:val="21"/>
        </w:rPr>
        <w:t xml:space="preserve"> </w:t>
      </w:r>
      <w:r>
        <w:rPr>
          <w:sz w:val="21"/>
        </w:rPr>
        <w:t>dept</w:t>
      </w:r>
      <w:r>
        <w:rPr>
          <w:spacing w:val="8"/>
          <w:sz w:val="21"/>
        </w:rPr>
        <w:t xml:space="preserve"> </w:t>
      </w:r>
      <w:r>
        <w:rPr>
          <w:spacing w:val="-4"/>
          <w:sz w:val="21"/>
        </w:rPr>
        <w:t>wise</w:t>
      </w:r>
    </w:p>
    <w:p w14:paraId="318C2894">
      <w:pPr>
        <w:pStyle w:val="9"/>
        <w:numPr>
          <w:ilvl w:val="0"/>
          <w:numId w:val="28"/>
        </w:numPr>
        <w:tabs>
          <w:tab w:val="left" w:pos="1607"/>
        </w:tabs>
        <w:spacing w:before="0" w:after="0" w:line="260" w:lineRule="exact"/>
        <w:ind w:left="1607" w:right="0" w:hanging="210"/>
        <w:jc w:val="left"/>
        <w:rPr>
          <w:position w:val="-3"/>
          <w:sz w:val="21"/>
        </w:rPr>
      </w:pPr>
      <w:r>
        <w:rPr>
          <w:spacing w:val="-2"/>
          <w:w w:val="105"/>
          <w:sz w:val="21"/>
        </w:rPr>
        <w:t>HAVING</w:t>
      </w:r>
      <w:r>
        <w:rPr>
          <w:spacing w:val="-13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clause</w:t>
      </w:r>
    </w:p>
    <w:p w14:paraId="08B54E7F">
      <w:pPr>
        <w:pStyle w:val="9"/>
        <w:numPr>
          <w:ilvl w:val="0"/>
          <w:numId w:val="28"/>
        </w:numPr>
        <w:tabs>
          <w:tab w:val="left" w:pos="1607"/>
        </w:tabs>
        <w:spacing w:before="0" w:after="0" w:line="216" w:lineRule="auto"/>
        <w:ind w:left="1607" w:right="0" w:hanging="210"/>
        <w:jc w:val="left"/>
        <w:rPr>
          <w:position w:val="-5"/>
          <w:sz w:val="21"/>
        </w:rPr>
      </w:pPr>
      <w:r>
        <w:rPr>
          <w:sz w:val="21"/>
        </w:rPr>
        <w:t>ORDER</w:t>
      </w:r>
      <w:r>
        <w:rPr>
          <w:spacing w:val="-6"/>
          <w:sz w:val="21"/>
        </w:rPr>
        <w:t xml:space="preserve"> </w:t>
      </w:r>
      <w:r>
        <w:rPr>
          <w:sz w:val="21"/>
        </w:rPr>
        <w:t>BY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clause</w:t>
      </w:r>
    </w:p>
    <w:p w14:paraId="51E0DE4D">
      <w:pPr>
        <w:pStyle w:val="5"/>
        <w:spacing w:before="27"/>
      </w:pPr>
    </w:p>
    <w:p w14:paraId="173B132F">
      <w:pPr>
        <w:pStyle w:val="5"/>
        <w:ind w:left="1397"/>
      </w:pPr>
      <w:r>
        <w:t>select</w:t>
      </w:r>
      <w:r>
        <w:rPr>
          <w:spacing w:val="-4"/>
        </w:rPr>
        <w:t xml:space="preserve"> </w:t>
      </w:r>
      <w:r>
        <w:t>sum(sal)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</w:t>
      </w:r>
      <w:r>
        <w:rPr>
          <w:spacing w:val="-3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2"/>
        </w:rPr>
        <w:t>deptno;</w:t>
      </w:r>
    </w:p>
    <w:p w14:paraId="16D17CD3">
      <w:pPr>
        <w:pStyle w:val="5"/>
        <w:spacing w:before="1"/>
        <w:rPr>
          <w:sz w:val="14"/>
        </w:rPr>
      </w:pPr>
    </w:p>
    <w:p w14:paraId="10123ECF">
      <w:pPr>
        <w:pStyle w:val="5"/>
        <w:spacing w:after="0"/>
        <w:rPr>
          <w:sz w:val="14"/>
        </w:rPr>
        <w:sectPr>
          <w:pgSz w:w="12240" w:h="15840"/>
          <w:pgMar w:top="840" w:right="0" w:bottom="1000" w:left="0" w:header="0" w:footer="798" w:gutter="0"/>
          <w:cols w:space="720" w:num="1"/>
        </w:sectPr>
      </w:pPr>
    </w:p>
    <w:p w14:paraId="538C76AE">
      <w:pPr>
        <w:spacing w:before="112"/>
        <w:ind w:left="1397" w:right="0" w:firstLine="0"/>
        <w:jc w:val="left"/>
        <w:rPr>
          <w:sz w:val="21"/>
        </w:rPr>
      </w:pPr>
      <w:r>
        <w:rPr>
          <w:spacing w:val="-2"/>
          <w:sz w:val="21"/>
        </w:rPr>
        <w:t>OUTPUT:</w:t>
      </w:r>
      <w:r>
        <w:rPr>
          <w:spacing w:val="-7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5783CAD9">
      <w:pPr>
        <w:pStyle w:val="5"/>
        <w:spacing w:before="9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simplePos="0" relativeHeight="2517104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97155</wp:posOffset>
                </wp:positionV>
                <wp:extent cx="426720" cy="1270"/>
                <wp:effectExtent l="0" t="0" r="0" b="0"/>
                <wp:wrapTopAndBottom/>
                <wp:docPr id="60" name="Graphic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">
                              <a:moveTo>
                                <a:pt x="0" y="0"/>
                              </a:moveTo>
                              <a:lnTo>
                                <a:pt x="426158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0" o:spid="_x0000_s1026" o:spt="100" style="position:absolute;left:0pt;margin-left:72pt;margin-top:7.65pt;height:0.1pt;width:33.6pt;mso-position-horizontal-relative:page;mso-wrap-distance-bottom:0pt;mso-wrap-distance-top:0pt;z-index:-251606016;mso-width-relative:page;mso-height-relative:page;" filled="f" stroked="t" coordsize="426720,1" o:gfxdata="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fvijQ9UAAAAJAQAADwAAAAAA&#10;AAABACAAAAAiAAAAZHJzL2Rvd25yZXYueG1sUEsBAhQAFAAAAAgAh07iQMMEL1wWAgAAfAQAAA4A&#10;AAAAAAAAAQAgAAAAJAEAAGRycy9lMm9Eb2MueG1sUEsFBgAAAAAGAAYAWQEAAKwFAAAAAA==&#10;" path="m0,0l426158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1973949">
      <w:pPr>
        <w:pStyle w:val="5"/>
        <w:spacing w:before="100"/>
        <w:ind w:left="1440"/>
      </w:pPr>
      <w:r>
        <w:rPr>
          <w:spacing w:val="-2"/>
          <w:w w:val="110"/>
        </w:rPr>
        <w:t>18000</w:t>
      </w:r>
    </w:p>
    <w:p w14:paraId="4FBBE5D4">
      <w:pPr>
        <w:pStyle w:val="5"/>
        <w:spacing w:before="1"/>
        <w:ind w:left="1440"/>
      </w:pPr>
      <w:r>
        <w:rPr>
          <w:spacing w:val="-2"/>
          <w:w w:val="110"/>
        </w:rPr>
        <w:t>17000</w:t>
      </w:r>
    </w:p>
    <w:p w14:paraId="138DAE01">
      <w:pPr>
        <w:pStyle w:val="5"/>
        <w:spacing w:before="107"/>
        <w:ind w:left="443"/>
      </w:pPr>
      <w:r>
        <w:br w:type="column"/>
      </w:r>
      <w:r>
        <w:rPr>
          <w:spacing w:val="-2"/>
          <w:w w:val="105"/>
        </w:rPr>
        <w:t>sum(sal)</w:t>
      </w:r>
    </w:p>
    <w:p w14:paraId="63BF9029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2397" w:space="40"/>
            <w:col w:w="9803"/>
          </w:cols>
        </w:sectPr>
      </w:pPr>
    </w:p>
    <w:p w14:paraId="495FC46D">
      <w:pPr>
        <w:pStyle w:val="5"/>
        <w:tabs>
          <w:tab w:val="left" w:pos="2160"/>
        </w:tabs>
        <w:spacing w:before="41"/>
        <w:ind w:left="1397"/>
      </w:pPr>
      <w:r>
        <w:rPr>
          <w:spacing w:val="-10"/>
        </w:rPr>
        <w:t>*</w:t>
      </w:r>
      <w:r>
        <w:tab/>
      </w:r>
      <w:r>
        <w:t>whichever</w:t>
      </w:r>
      <w:r>
        <w:rPr>
          <w:spacing w:val="-3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clause,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rPr>
          <w:spacing w:val="-2"/>
        </w:rPr>
        <w:t>clause</w:t>
      </w:r>
    </w:p>
    <w:p w14:paraId="370560EF">
      <w:pPr>
        <w:pStyle w:val="5"/>
        <w:spacing w:before="54"/>
      </w:pPr>
    </w:p>
    <w:p w14:paraId="59ABABF4">
      <w:pPr>
        <w:pStyle w:val="5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deptno,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max(sal)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group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deptno;</w:t>
      </w:r>
    </w:p>
    <w:p w14:paraId="04A60A90">
      <w:pPr>
        <w:pStyle w:val="5"/>
        <w:spacing w:before="56"/>
        <w:rPr>
          <w:rFonts w:ascii="Calibri"/>
        </w:rPr>
      </w:pPr>
    </w:p>
    <w:p w14:paraId="145014EB">
      <w:pPr>
        <w:pStyle w:val="5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deptno,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sum(sal)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&gt;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7000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group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2"/>
        </w:rPr>
        <w:t xml:space="preserve"> deptno;</w:t>
      </w:r>
    </w:p>
    <w:p w14:paraId="1C6132FE">
      <w:pPr>
        <w:pStyle w:val="5"/>
        <w:spacing w:before="5"/>
        <w:rPr>
          <w:rFonts w:ascii="Calibri"/>
        </w:rPr>
      </w:pPr>
    </w:p>
    <w:p w14:paraId="31A5FFCF">
      <w:pPr>
        <w:pStyle w:val="9"/>
        <w:numPr>
          <w:ilvl w:val="0"/>
          <w:numId w:val="29"/>
        </w:numPr>
        <w:tabs>
          <w:tab w:val="left" w:pos="2160"/>
        </w:tabs>
        <w:spacing w:before="0" w:after="0" w:line="259" w:lineRule="exact"/>
        <w:ind w:left="2160" w:right="0" w:hanging="763"/>
        <w:jc w:val="left"/>
        <w:rPr>
          <w:position w:val="1"/>
          <w:sz w:val="21"/>
        </w:rPr>
      </w:pPr>
      <w:r>
        <w:rPr>
          <w:sz w:val="21"/>
        </w:rPr>
        <w:t>WHERE</w:t>
      </w:r>
      <w:r>
        <w:rPr>
          <w:spacing w:val="-4"/>
          <w:sz w:val="21"/>
        </w:rPr>
        <w:t xml:space="preserve"> </w:t>
      </w:r>
      <w:r>
        <w:rPr>
          <w:sz w:val="21"/>
        </w:rPr>
        <w:t>clause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used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retrieve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rows</w:t>
      </w:r>
      <w:r>
        <w:rPr>
          <w:spacing w:val="-4"/>
          <w:sz w:val="21"/>
        </w:rPr>
        <w:t xml:space="preserve"> </w:t>
      </w:r>
      <w:r>
        <w:rPr>
          <w:sz w:val="21"/>
        </w:rPr>
        <w:t>from</w:t>
      </w:r>
      <w:r>
        <w:rPr>
          <w:spacing w:val="-4"/>
          <w:sz w:val="21"/>
        </w:rPr>
        <w:t xml:space="preserve"> </w:t>
      </w:r>
      <w:r>
        <w:rPr>
          <w:sz w:val="21"/>
        </w:rPr>
        <w:t>DB</w:t>
      </w:r>
      <w:r>
        <w:rPr>
          <w:spacing w:val="-4"/>
          <w:sz w:val="21"/>
        </w:rPr>
        <w:t xml:space="preserve"> </w:t>
      </w:r>
      <w:r>
        <w:rPr>
          <w:sz w:val="21"/>
        </w:rPr>
        <w:t>server</w:t>
      </w:r>
      <w:r>
        <w:rPr>
          <w:spacing w:val="-4"/>
          <w:sz w:val="21"/>
        </w:rPr>
        <w:t xml:space="preserve"> </w:t>
      </w:r>
      <w:r>
        <w:rPr>
          <w:sz w:val="21"/>
        </w:rPr>
        <w:t>HD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server</w:t>
      </w:r>
      <w:r>
        <w:rPr>
          <w:spacing w:val="-3"/>
          <w:sz w:val="21"/>
        </w:rPr>
        <w:t xml:space="preserve"> </w:t>
      </w:r>
      <w:r>
        <w:rPr>
          <w:spacing w:val="-5"/>
          <w:sz w:val="21"/>
        </w:rPr>
        <w:t>RAM</w:t>
      </w:r>
    </w:p>
    <w:p w14:paraId="0A6A1849">
      <w:pPr>
        <w:pStyle w:val="9"/>
        <w:numPr>
          <w:ilvl w:val="0"/>
          <w:numId w:val="29"/>
        </w:numPr>
        <w:tabs>
          <w:tab w:val="left" w:pos="2160"/>
        </w:tabs>
        <w:spacing w:before="0" w:after="0" w:line="259" w:lineRule="exact"/>
        <w:ind w:left="2160" w:right="0" w:hanging="763"/>
        <w:jc w:val="left"/>
        <w:rPr>
          <w:position w:val="1"/>
          <w:sz w:val="21"/>
        </w:rPr>
      </w:pPr>
      <w:r>
        <w:rPr>
          <w:sz w:val="21"/>
        </w:rPr>
        <w:t>WHERE</w:t>
      </w:r>
      <w:r>
        <w:rPr>
          <w:spacing w:val="1"/>
          <w:sz w:val="21"/>
        </w:rPr>
        <w:t xml:space="preserve"> </w:t>
      </w:r>
      <w:r>
        <w:rPr>
          <w:sz w:val="21"/>
        </w:rPr>
        <w:t>clause</w:t>
      </w:r>
      <w:r>
        <w:rPr>
          <w:spacing w:val="1"/>
          <w:sz w:val="21"/>
        </w:rPr>
        <w:t xml:space="preserve"> </w:t>
      </w:r>
      <w:r>
        <w:rPr>
          <w:sz w:val="21"/>
        </w:rPr>
        <w:t>has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2"/>
          <w:sz w:val="21"/>
        </w:rPr>
        <w:t xml:space="preserve"> </w:t>
      </w:r>
      <w:r>
        <w:rPr>
          <w:sz w:val="21"/>
        </w:rPr>
        <w:t>be</w:t>
      </w:r>
      <w:r>
        <w:rPr>
          <w:spacing w:val="1"/>
          <w:sz w:val="21"/>
        </w:rPr>
        <w:t xml:space="preserve"> </w:t>
      </w:r>
      <w:r>
        <w:rPr>
          <w:sz w:val="21"/>
        </w:rPr>
        <w:t>specified</w:t>
      </w:r>
      <w:r>
        <w:rPr>
          <w:spacing w:val="1"/>
          <w:sz w:val="21"/>
        </w:rPr>
        <w:t xml:space="preserve"> </w:t>
      </w:r>
      <w:r>
        <w:rPr>
          <w:sz w:val="21"/>
        </w:rPr>
        <w:t>before</w:t>
      </w:r>
      <w:r>
        <w:rPr>
          <w:spacing w:val="2"/>
          <w:sz w:val="21"/>
        </w:rPr>
        <w:t xml:space="preserve"> </w:t>
      </w:r>
      <w:r>
        <w:rPr>
          <w:sz w:val="21"/>
        </w:rPr>
        <w:t>GROUP</w:t>
      </w:r>
      <w:r>
        <w:rPr>
          <w:spacing w:val="1"/>
          <w:sz w:val="21"/>
        </w:rPr>
        <w:t xml:space="preserve"> </w:t>
      </w:r>
      <w:r>
        <w:rPr>
          <w:sz w:val="21"/>
        </w:rPr>
        <w:t>BY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>clause</w:t>
      </w:r>
    </w:p>
    <w:p w14:paraId="7BE6136E">
      <w:pPr>
        <w:pStyle w:val="5"/>
        <w:spacing w:before="4" w:line="570" w:lineRule="atLeast"/>
        <w:ind w:left="1397" w:right="5440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deptno,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job,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sum(sal)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group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deptno,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job; 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job,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deptno,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sum(sal)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group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job,</w:t>
      </w:r>
      <w:r>
        <w:rPr>
          <w:rFonts w:ascii="Calibri"/>
          <w:spacing w:val="-2"/>
        </w:rPr>
        <w:t xml:space="preserve"> deptno;</w:t>
      </w:r>
    </w:p>
    <w:p w14:paraId="2B640526">
      <w:pPr>
        <w:pStyle w:val="5"/>
        <w:spacing w:before="2"/>
        <w:rPr>
          <w:rFonts w:ascii="Calibri"/>
        </w:rPr>
      </w:pPr>
    </w:p>
    <w:p w14:paraId="48653D61">
      <w:pPr>
        <w:pStyle w:val="9"/>
        <w:numPr>
          <w:ilvl w:val="0"/>
          <w:numId w:val="29"/>
        </w:numPr>
        <w:tabs>
          <w:tab w:val="left" w:pos="1854"/>
        </w:tabs>
        <w:spacing w:before="1" w:after="0" w:line="259" w:lineRule="exact"/>
        <w:ind w:left="1854" w:right="0" w:hanging="457"/>
        <w:jc w:val="left"/>
        <w:rPr>
          <w:position w:val="1"/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position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columns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SELECT</w:t>
      </w:r>
      <w:r>
        <w:rPr>
          <w:spacing w:val="-1"/>
          <w:sz w:val="21"/>
        </w:rPr>
        <w:t xml:space="preserve"> </w:t>
      </w:r>
      <w:r>
        <w:rPr>
          <w:sz w:val="21"/>
        </w:rPr>
        <w:t>clause and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position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column</w:t>
      </w:r>
      <w:r>
        <w:rPr>
          <w:spacing w:val="-1"/>
          <w:sz w:val="21"/>
        </w:rPr>
        <w:t xml:space="preserve"> </w:t>
      </w:r>
      <w:r>
        <w:rPr>
          <w:sz w:val="21"/>
        </w:rPr>
        <w:t>in GROUP</w:t>
      </w:r>
      <w:r>
        <w:rPr>
          <w:spacing w:val="-1"/>
          <w:sz w:val="21"/>
        </w:rPr>
        <w:t xml:space="preserve"> </w:t>
      </w:r>
      <w:r>
        <w:rPr>
          <w:sz w:val="21"/>
        </w:rPr>
        <w:t>BY</w:t>
      </w:r>
      <w:r>
        <w:rPr>
          <w:spacing w:val="-1"/>
          <w:sz w:val="21"/>
        </w:rPr>
        <w:t xml:space="preserve"> </w:t>
      </w:r>
      <w:r>
        <w:rPr>
          <w:sz w:val="21"/>
        </w:rPr>
        <w:t>clause</w:t>
      </w:r>
      <w:r>
        <w:rPr>
          <w:spacing w:val="-1"/>
          <w:sz w:val="21"/>
        </w:rPr>
        <w:t xml:space="preserve"> </w:t>
      </w:r>
      <w:r>
        <w:rPr>
          <w:sz w:val="21"/>
        </w:rPr>
        <w:t>need</w:t>
      </w:r>
      <w:r>
        <w:rPr>
          <w:spacing w:val="-1"/>
          <w:sz w:val="21"/>
        </w:rPr>
        <w:t xml:space="preserve"> </w:t>
      </w:r>
      <w:r>
        <w:rPr>
          <w:sz w:val="21"/>
        </w:rPr>
        <w:t>not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be </w:t>
      </w:r>
      <w:r>
        <w:rPr>
          <w:spacing w:val="-4"/>
          <w:sz w:val="21"/>
        </w:rPr>
        <w:t>same</w:t>
      </w:r>
    </w:p>
    <w:p w14:paraId="40547475">
      <w:pPr>
        <w:pStyle w:val="9"/>
        <w:numPr>
          <w:ilvl w:val="0"/>
          <w:numId w:val="29"/>
        </w:numPr>
        <w:tabs>
          <w:tab w:val="left" w:pos="1854"/>
        </w:tabs>
        <w:spacing w:before="0" w:after="0" w:line="255" w:lineRule="exact"/>
        <w:ind w:left="1854" w:right="0" w:hanging="457"/>
        <w:jc w:val="left"/>
        <w:rPr>
          <w:position w:val="1"/>
          <w:sz w:val="21"/>
        </w:rPr>
      </w:pP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position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columns</w:t>
      </w:r>
      <w:r>
        <w:rPr>
          <w:spacing w:val="1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SELECT</w:t>
      </w:r>
      <w:r>
        <w:rPr>
          <w:spacing w:val="2"/>
          <w:sz w:val="21"/>
        </w:rPr>
        <w:t xml:space="preserve"> </w:t>
      </w:r>
      <w:r>
        <w:rPr>
          <w:sz w:val="21"/>
        </w:rPr>
        <w:t>clause</w:t>
      </w:r>
      <w:r>
        <w:rPr>
          <w:spacing w:val="1"/>
          <w:sz w:val="21"/>
        </w:rPr>
        <w:t xml:space="preserve"> </w:t>
      </w:r>
      <w:r>
        <w:rPr>
          <w:sz w:val="21"/>
        </w:rPr>
        <w:t>will</w:t>
      </w:r>
      <w:r>
        <w:rPr>
          <w:spacing w:val="1"/>
          <w:sz w:val="21"/>
        </w:rPr>
        <w:t xml:space="preserve"> </w:t>
      </w:r>
      <w:r>
        <w:rPr>
          <w:sz w:val="21"/>
        </w:rPr>
        <w:t>determine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position</w:t>
      </w:r>
      <w:r>
        <w:rPr>
          <w:spacing w:val="2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columns</w:t>
      </w:r>
      <w:r>
        <w:rPr>
          <w:spacing w:val="1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>output</w:t>
      </w:r>
    </w:p>
    <w:p w14:paraId="5F735908">
      <w:pPr>
        <w:pStyle w:val="9"/>
        <w:numPr>
          <w:ilvl w:val="0"/>
          <w:numId w:val="29"/>
        </w:numPr>
        <w:tabs>
          <w:tab w:val="left" w:pos="1854"/>
        </w:tabs>
        <w:spacing w:before="0" w:after="0" w:line="259" w:lineRule="exact"/>
        <w:ind w:left="1854" w:right="0" w:hanging="457"/>
        <w:jc w:val="left"/>
        <w:rPr>
          <w:position w:val="1"/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position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columns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GROUP</w:t>
      </w:r>
      <w:r>
        <w:rPr>
          <w:spacing w:val="-2"/>
          <w:sz w:val="21"/>
        </w:rPr>
        <w:t xml:space="preserve"> </w:t>
      </w:r>
      <w:r>
        <w:rPr>
          <w:sz w:val="21"/>
        </w:rPr>
        <w:t>BY</w:t>
      </w:r>
      <w:r>
        <w:rPr>
          <w:spacing w:val="-1"/>
          <w:sz w:val="21"/>
        </w:rPr>
        <w:t xml:space="preserve"> </w:t>
      </w:r>
      <w:r>
        <w:rPr>
          <w:sz w:val="21"/>
        </w:rPr>
        <w:t>clause</w:t>
      </w:r>
      <w:r>
        <w:rPr>
          <w:spacing w:val="-2"/>
          <w:sz w:val="21"/>
        </w:rPr>
        <w:t xml:space="preserve"> </w:t>
      </w:r>
      <w:r>
        <w:rPr>
          <w:sz w:val="21"/>
        </w:rPr>
        <w:t>will</w:t>
      </w:r>
      <w:r>
        <w:rPr>
          <w:spacing w:val="-2"/>
          <w:sz w:val="21"/>
        </w:rPr>
        <w:t xml:space="preserve"> </w:t>
      </w:r>
      <w:r>
        <w:rPr>
          <w:sz w:val="21"/>
        </w:rPr>
        <w:t>determine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sorting</w:t>
      </w:r>
      <w:r>
        <w:rPr>
          <w:spacing w:val="-2"/>
          <w:sz w:val="21"/>
        </w:rPr>
        <w:t xml:space="preserve"> </w:t>
      </w:r>
      <w:r>
        <w:rPr>
          <w:sz w:val="21"/>
        </w:rPr>
        <w:t>order</w:t>
      </w:r>
      <w:r>
        <w:rPr>
          <w:spacing w:val="-2"/>
          <w:sz w:val="21"/>
        </w:rPr>
        <w:t xml:space="preserve"> </w:t>
      </w:r>
      <w:r>
        <w:rPr>
          <w:sz w:val="21"/>
        </w:rPr>
        <w:t>,</w:t>
      </w:r>
      <w:r>
        <w:rPr>
          <w:spacing w:val="-1"/>
          <w:sz w:val="21"/>
        </w:rPr>
        <w:t xml:space="preserve"> </w:t>
      </w:r>
      <w:r>
        <w:rPr>
          <w:sz w:val="21"/>
        </w:rPr>
        <w:t>grouping</w:t>
      </w:r>
      <w:r>
        <w:rPr>
          <w:spacing w:val="-2"/>
          <w:sz w:val="21"/>
        </w:rPr>
        <w:t xml:space="preserve"> </w:t>
      </w:r>
      <w:r>
        <w:rPr>
          <w:sz w:val="21"/>
        </w:rPr>
        <w:t>order,</w:t>
      </w:r>
      <w:r>
        <w:rPr>
          <w:spacing w:val="-2"/>
          <w:sz w:val="21"/>
        </w:rPr>
        <w:t xml:space="preserve"> summation</w:t>
      </w:r>
    </w:p>
    <w:p w14:paraId="3BB13B64">
      <w:pPr>
        <w:pStyle w:val="5"/>
        <w:spacing w:before="38"/>
        <w:ind w:left="1406"/>
      </w:pPr>
      <w:r>
        <w:t>order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hence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speed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processing</w:t>
      </w:r>
    </w:p>
    <w:p w14:paraId="43C2BF2D">
      <w:pPr>
        <w:pStyle w:val="9"/>
        <w:numPr>
          <w:ilvl w:val="0"/>
          <w:numId w:val="29"/>
        </w:numPr>
        <w:tabs>
          <w:tab w:val="left" w:pos="2160"/>
        </w:tabs>
        <w:spacing w:before="15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no</w:t>
      </w:r>
      <w:r>
        <w:rPr>
          <w:spacing w:val="-3"/>
          <w:sz w:val="21"/>
        </w:rPr>
        <w:t xml:space="preserve"> </w:t>
      </w:r>
      <w:r>
        <w:rPr>
          <w:sz w:val="21"/>
        </w:rPr>
        <w:t>upper</w:t>
      </w:r>
      <w:r>
        <w:rPr>
          <w:spacing w:val="-2"/>
          <w:sz w:val="21"/>
        </w:rPr>
        <w:t xml:space="preserve"> </w:t>
      </w:r>
      <w:r>
        <w:rPr>
          <w:sz w:val="21"/>
        </w:rPr>
        <w:t>limit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munber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columns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GROUP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2"/>
          <w:sz w:val="21"/>
        </w:rPr>
        <w:t xml:space="preserve"> clause</w:t>
      </w:r>
    </w:p>
    <w:p w14:paraId="66CAD50E">
      <w:pPr>
        <w:pStyle w:val="5"/>
        <w:spacing w:before="10"/>
        <w:rPr>
          <w:sz w:val="14"/>
        </w:rPr>
      </w:pPr>
    </w:p>
    <w:p w14:paraId="669875E7">
      <w:pPr>
        <w:pStyle w:val="5"/>
        <w:spacing w:after="0"/>
        <w:rPr>
          <w:sz w:val="14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5A1E7E7E">
      <w:pPr>
        <w:tabs>
          <w:tab w:val="left" w:leader="dot" w:pos="3074"/>
        </w:tabs>
        <w:spacing w:before="93"/>
        <w:ind w:left="1397" w:right="0" w:firstLine="0"/>
        <w:jc w:val="left"/>
        <w:rPr>
          <w:rFonts w:ascii="Calibri"/>
          <w:b/>
          <w:sz w:val="21"/>
        </w:rPr>
      </w:pPr>
      <w:r>
        <w:rPr>
          <w:rFonts w:ascii="Calibri"/>
          <w:b/>
          <w:spacing w:val="-2"/>
          <w:sz w:val="21"/>
        </w:rPr>
        <w:t>select</w:t>
      </w:r>
      <w:r>
        <w:rPr>
          <w:rFonts w:ascii="Times New Roman"/>
          <w:sz w:val="21"/>
        </w:rPr>
        <w:tab/>
      </w:r>
      <w:r>
        <w:rPr>
          <w:rFonts w:ascii="Calibri"/>
          <w:b/>
          <w:sz w:val="21"/>
        </w:rPr>
        <w:t>group</w:t>
      </w:r>
      <w:r>
        <w:rPr>
          <w:rFonts w:ascii="Calibri"/>
          <w:b/>
          <w:spacing w:val="-2"/>
          <w:sz w:val="21"/>
        </w:rPr>
        <w:t xml:space="preserve"> </w:t>
      </w:r>
      <w:r>
        <w:rPr>
          <w:rFonts w:ascii="Calibri"/>
          <w:b/>
          <w:sz w:val="21"/>
        </w:rPr>
        <w:t>by</w:t>
      </w:r>
      <w:r>
        <w:rPr>
          <w:rFonts w:ascii="Calibri"/>
          <w:b/>
          <w:spacing w:val="-2"/>
          <w:sz w:val="21"/>
        </w:rPr>
        <w:t xml:space="preserve"> country,state,district,city;</w:t>
      </w:r>
    </w:p>
    <w:p w14:paraId="060DC9AE">
      <w:pPr>
        <w:tabs>
          <w:tab w:val="left" w:pos="998"/>
        </w:tabs>
        <w:spacing w:before="107"/>
        <w:ind w:left="278" w:right="0" w:firstLine="0"/>
        <w:jc w:val="left"/>
        <w:rPr>
          <w:sz w:val="21"/>
        </w:rPr>
      </w:pPr>
      <w:r>
        <w:br w:type="column"/>
      </w:r>
      <w:r>
        <w:rPr>
          <w:sz w:val="21"/>
        </w:rPr>
        <w:t>-</w:t>
      </w:r>
      <w:r>
        <w:rPr>
          <w:spacing w:val="-10"/>
          <w:sz w:val="21"/>
        </w:rPr>
        <w:t>&gt;</w:t>
      </w:r>
      <w:r>
        <w:rPr>
          <w:sz w:val="21"/>
        </w:rPr>
        <w:tab/>
      </w:r>
      <w:r>
        <w:rPr>
          <w:spacing w:val="-2"/>
          <w:sz w:val="21"/>
        </w:rPr>
        <w:t>FASTER</w:t>
      </w:r>
    </w:p>
    <w:p w14:paraId="56DD8D0C">
      <w:pPr>
        <w:spacing w:after="0"/>
        <w:jc w:val="left"/>
        <w:rPr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6164" w:space="40"/>
            <w:col w:w="6036"/>
          </w:cols>
        </w:sectPr>
      </w:pPr>
    </w:p>
    <w:p w14:paraId="5A91CF91">
      <w:pPr>
        <w:pStyle w:val="5"/>
        <w:spacing w:before="46"/>
      </w:pPr>
    </w:p>
    <w:p w14:paraId="30401134">
      <w:pPr>
        <w:pStyle w:val="5"/>
        <w:tabs>
          <w:tab w:val="left" w:pos="7201"/>
        </w:tabs>
        <w:spacing w:line="506" w:lineRule="auto"/>
        <w:ind w:left="1397" w:right="4214"/>
      </w:pPr>
      <w:r>
        <w:t>select ................... group by city,district,state,country;</w:t>
      </w:r>
      <w:r>
        <w:rPr>
          <w:spacing w:val="-7"/>
        </w:rPr>
        <w:t xml:space="preserve"> </w:t>
      </w:r>
      <w:r>
        <w:t>-&gt;</w:t>
      </w:r>
      <w:r>
        <w:tab/>
      </w:r>
      <w:r>
        <w:rPr>
          <w:spacing w:val="-2"/>
        </w:rPr>
        <w:t xml:space="preserve">SLOWER </w:t>
      </w:r>
      <w:r>
        <w:t>select deptno, sum(sal) from emp group by deptno, job;</w:t>
      </w:r>
    </w:p>
    <w:p w14:paraId="553B833B">
      <w:pPr>
        <w:pStyle w:val="5"/>
        <w:spacing w:before="2"/>
        <w:ind w:left="1397"/>
      </w:pPr>
      <w:r>
        <w:t>HAVING</w:t>
      </w:r>
      <w:r>
        <w:rPr>
          <w:spacing w:val="7"/>
        </w:rPr>
        <w:t xml:space="preserve"> </w:t>
      </w:r>
      <w:r>
        <w:t>clause:</w:t>
      </w:r>
      <w:r>
        <w:rPr>
          <w:spacing w:val="8"/>
        </w:rPr>
        <w:t xml:space="preserve"> </w:t>
      </w:r>
      <w:r>
        <w:rPr>
          <w:spacing w:val="-10"/>
        </w:rPr>
        <w:t>-</w:t>
      </w:r>
    </w:p>
    <w:p w14:paraId="1E2EBA96">
      <w:pPr>
        <w:pStyle w:val="5"/>
        <w:spacing w:before="28"/>
      </w:pPr>
    </w:p>
    <w:p w14:paraId="181A85D1">
      <w:pPr>
        <w:pStyle w:val="5"/>
        <w:spacing w:line="297" w:lineRule="auto"/>
        <w:ind w:left="1397"/>
      </w:pPr>
      <w:r>
        <w:t>select</w:t>
      </w:r>
      <w:r>
        <w:rPr>
          <w:spacing w:val="-13"/>
        </w:rPr>
        <w:t xml:space="preserve"> </w:t>
      </w:r>
      <w:r>
        <w:t>deptno,</w:t>
      </w:r>
      <w:r>
        <w:rPr>
          <w:spacing w:val="-13"/>
        </w:rPr>
        <w:t xml:space="preserve"> </w:t>
      </w:r>
      <w:r>
        <w:t>sum(sal)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emp</w:t>
      </w:r>
      <w:r>
        <w:rPr>
          <w:spacing w:val="-13"/>
        </w:rPr>
        <w:t xml:space="preserve"> </w:t>
      </w:r>
      <w:r>
        <w:t>group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deptno</w:t>
      </w:r>
      <w:r>
        <w:rPr>
          <w:spacing w:val="-13"/>
        </w:rPr>
        <w:t xml:space="preserve"> </w:t>
      </w:r>
      <w:r>
        <w:t>having</w:t>
      </w:r>
      <w:r>
        <w:rPr>
          <w:spacing w:val="-13"/>
        </w:rPr>
        <w:t xml:space="preserve"> </w:t>
      </w:r>
      <w:r>
        <w:t>sum(sal)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17000;</w:t>
      </w:r>
      <w:r>
        <w:rPr>
          <w:spacing w:val="-50"/>
        </w:rPr>
        <w:t xml:space="preserve"> </w:t>
      </w:r>
      <w:r>
        <w:rPr>
          <w:color w:val="FF0000"/>
        </w:rPr>
        <w:t>i</w:t>
      </w:r>
      <w:r>
        <w:t>-</w:t>
      </w:r>
      <w:r>
        <w:rPr>
          <w:color w:val="FF0000"/>
          <w:spacing w:val="33"/>
          <w:w w:val="106"/>
        </w:rPr>
        <w:t>t</w:t>
      </w:r>
      <w:r>
        <w:rPr>
          <w:spacing w:val="-77"/>
          <w:w w:val="83"/>
        </w:rPr>
        <w:t>&gt;</w:t>
      </w:r>
      <w:r>
        <w:rPr>
          <w:color w:val="FF0000"/>
          <w:spacing w:val="42"/>
          <w:w w:val="110"/>
        </w:rPr>
        <w:t>s</w:t>
      </w:r>
      <w:r>
        <w:rPr>
          <w:color w:val="FF0000"/>
          <w:spacing w:val="-12"/>
          <w:w w:val="99"/>
        </w:rPr>
        <w:t xml:space="preserve"> </w:t>
      </w:r>
      <w:r>
        <w:rPr>
          <w:color w:val="FF0000"/>
        </w:rPr>
        <w:t>recommended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that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only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 xml:space="preserve">group </w:t>
      </w:r>
      <w:r>
        <w:rPr>
          <w:color w:val="FF0000"/>
          <w:w w:val="105"/>
        </w:rPr>
        <w:t>functions should be used in HAVING clause</w:t>
      </w:r>
    </w:p>
    <w:p w14:paraId="18E43CAC">
      <w:pPr>
        <w:spacing w:before="173"/>
        <w:ind w:left="1397" w:right="0" w:firstLine="0"/>
        <w:jc w:val="left"/>
        <w:rPr>
          <w:sz w:val="21"/>
        </w:rPr>
      </w:pPr>
      <w:r>
        <w:rPr>
          <w:spacing w:val="-2"/>
          <w:sz w:val="21"/>
        </w:rPr>
        <w:t>OUTPUT:</w:t>
      </w:r>
      <w:r>
        <w:rPr>
          <w:spacing w:val="-7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0B97C8F7">
      <w:pPr>
        <w:pStyle w:val="5"/>
        <w:spacing w:before="61"/>
        <w:ind w:left="1397"/>
      </w:pPr>
      <w:r>
        <w:t>deptno</w:t>
      </w:r>
      <w:r>
        <w:rPr>
          <w:spacing w:val="3"/>
        </w:rPr>
        <w:t xml:space="preserve"> </w:t>
      </w:r>
      <w:r>
        <w:rPr>
          <w:spacing w:val="-2"/>
        </w:rPr>
        <w:t>sum(sal)</w:t>
      </w:r>
    </w:p>
    <w:p w14:paraId="389A6D1C">
      <w:pPr>
        <w:pStyle w:val="5"/>
        <w:spacing w:before="10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simplePos="0" relativeHeight="2517104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74930</wp:posOffset>
                </wp:positionV>
                <wp:extent cx="320040" cy="1270"/>
                <wp:effectExtent l="0" t="0" r="0" b="0"/>
                <wp:wrapTopAndBottom/>
                <wp:docPr id="61" name="Graphic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>
                              <a:moveTo>
                                <a:pt x="0" y="0"/>
                              </a:moveTo>
                              <a:lnTo>
                                <a:pt x="319687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1" o:spid="_x0000_s1026" o:spt="100" style="position:absolute;left:0pt;margin-left:72pt;margin-top:5.9pt;height:0.1pt;width:25.2pt;mso-position-horizontal-relative:page;mso-wrap-distance-bottom:0pt;mso-wrap-distance-top:0pt;z-index:-251606016;mso-width-relative:page;mso-height-relative:page;" filled="f" stroked="t" coordsize="320040,1" o:gfxdata="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cijyA1gAAAAkBAAAPAAAA&#10;AAAAAAEAIAAAACIAAABkcnMvZG93bnJldi54bWxQSwECFAAUAAAACACHTuJAZndVsRcCAAB8BAAA&#10;DgAAAAAAAAABACAAAAAlAQAAZHJzL2Uyb0RvYy54bWxQSwUGAAAAAAYABgBZAQAArgUAAAAA&#10;" path="m0,0l319687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7"/>
        </w:rPr>
        <mc:AlternateContent>
          <mc:Choice Requires="wps">
            <w:drawing>
              <wp:anchor distT="0" distB="0" distL="0" distR="0" simplePos="0" relativeHeight="251711488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74930</wp:posOffset>
                </wp:positionV>
                <wp:extent cx="426720" cy="1270"/>
                <wp:effectExtent l="0" t="0" r="0" b="0"/>
                <wp:wrapTopAndBottom/>
                <wp:docPr id="62" name="Graphic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">
                              <a:moveTo>
                                <a:pt x="0" y="0"/>
                              </a:moveTo>
                              <a:lnTo>
                                <a:pt x="426158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2" o:spid="_x0000_s1026" o:spt="100" style="position:absolute;left:0pt;margin-left:108pt;margin-top:5.9pt;height:0.1pt;width:33.6pt;mso-position-horizontal-relative:page;mso-wrap-distance-bottom:0pt;mso-wrap-distance-top:0pt;z-index:-251604992;mso-width-relative:page;mso-height-relative:page;" filled="f" stroked="t" coordsize="426720,1" o:gfxdata="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BGGVNQAAAAJAQAADwAAAAAA&#10;AAABACAAAAAiAAAAZHJzL2Rvd25yZXYueG1sUEsBAhQAFAAAAAgAh07iQLVYpZ8XAgAAfAQAAA4A&#10;AAAAAAAAAQAgAAAAIwEAAGRycy9lMm9Eb2MueG1sUEsFBgAAAAAGAAYAWQEAAKwFAAAAAA==&#10;" path="m0,0l426158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56DFB65A">
      <w:pPr>
        <w:pStyle w:val="5"/>
        <w:tabs>
          <w:tab w:val="left" w:pos="2160"/>
        </w:tabs>
        <w:spacing w:before="100"/>
        <w:ind w:left="1440"/>
      </w:pPr>
      <w:r>
        <w:rPr>
          <w:spacing w:val="-10"/>
          <w:w w:val="110"/>
        </w:rPr>
        <w:t>1</w:t>
      </w:r>
      <w:r>
        <w:tab/>
      </w:r>
      <w:r>
        <w:rPr>
          <w:spacing w:val="-2"/>
          <w:w w:val="110"/>
        </w:rPr>
        <w:t>18000</w:t>
      </w:r>
    </w:p>
    <w:p w14:paraId="0808F74A">
      <w:pPr>
        <w:pStyle w:val="5"/>
        <w:spacing w:before="36"/>
      </w:pPr>
    </w:p>
    <w:p w14:paraId="6508375C">
      <w:pPr>
        <w:pStyle w:val="9"/>
        <w:numPr>
          <w:ilvl w:val="0"/>
          <w:numId w:val="29"/>
        </w:numPr>
        <w:tabs>
          <w:tab w:val="left" w:pos="2160"/>
        </w:tabs>
        <w:spacing w:before="0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HAVING</w:t>
      </w:r>
      <w:r>
        <w:rPr>
          <w:spacing w:val="5"/>
          <w:sz w:val="21"/>
        </w:rPr>
        <w:t xml:space="preserve"> </w:t>
      </w:r>
      <w:r>
        <w:rPr>
          <w:sz w:val="21"/>
        </w:rPr>
        <w:t>clause</w:t>
      </w:r>
      <w:r>
        <w:rPr>
          <w:spacing w:val="5"/>
          <w:sz w:val="21"/>
        </w:rPr>
        <w:t xml:space="preserve"> </w:t>
      </w:r>
      <w:r>
        <w:rPr>
          <w:sz w:val="21"/>
        </w:rPr>
        <w:t>works</w:t>
      </w:r>
      <w:r>
        <w:rPr>
          <w:spacing w:val="5"/>
          <w:sz w:val="21"/>
        </w:rPr>
        <w:t xml:space="preserve"> </w:t>
      </w:r>
      <w:r>
        <w:rPr>
          <w:sz w:val="21"/>
        </w:rPr>
        <w:t>after</w:t>
      </w:r>
      <w:r>
        <w:rPr>
          <w:spacing w:val="6"/>
          <w:sz w:val="21"/>
        </w:rPr>
        <w:t xml:space="preserve"> </w:t>
      </w:r>
      <w:r>
        <w:rPr>
          <w:sz w:val="21"/>
        </w:rPr>
        <w:t>the</w:t>
      </w:r>
      <w:r>
        <w:rPr>
          <w:spacing w:val="5"/>
          <w:sz w:val="21"/>
        </w:rPr>
        <w:t xml:space="preserve"> </w:t>
      </w:r>
      <w:r>
        <w:rPr>
          <w:sz w:val="21"/>
        </w:rPr>
        <w:t>summation</w:t>
      </w:r>
      <w:r>
        <w:rPr>
          <w:spacing w:val="5"/>
          <w:sz w:val="21"/>
        </w:rPr>
        <w:t xml:space="preserve"> </w:t>
      </w:r>
      <w:r>
        <w:rPr>
          <w:sz w:val="21"/>
        </w:rPr>
        <w:t>takes</w:t>
      </w:r>
      <w:r>
        <w:rPr>
          <w:spacing w:val="6"/>
          <w:sz w:val="21"/>
        </w:rPr>
        <w:t xml:space="preserve"> </w:t>
      </w:r>
      <w:r>
        <w:rPr>
          <w:spacing w:val="-4"/>
          <w:sz w:val="21"/>
        </w:rPr>
        <w:t>place</w:t>
      </w:r>
    </w:p>
    <w:p w14:paraId="38FC7126">
      <w:pPr>
        <w:pStyle w:val="5"/>
        <w:spacing w:before="22"/>
        <w:ind w:left="1397"/>
        <w:rPr>
          <w:position w:val="4"/>
        </w:rPr>
      </w:pPr>
      <w:r>
        <w:t>select</w:t>
      </w:r>
      <w:r>
        <w:rPr>
          <w:spacing w:val="-6"/>
        </w:rPr>
        <w:t xml:space="preserve"> </w:t>
      </w:r>
      <w:r>
        <w:t>deptno,</w:t>
      </w:r>
      <w:r>
        <w:rPr>
          <w:spacing w:val="-6"/>
        </w:rPr>
        <w:t xml:space="preserve"> </w:t>
      </w:r>
      <w:r>
        <w:t>sum(sal)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</w:t>
      </w:r>
      <w:r>
        <w:rPr>
          <w:spacing w:val="-6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deptno</w:t>
      </w:r>
      <w:r>
        <w:rPr>
          <w:spacing w:val="-5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sum(sal)</w:t>
      </w:r>
      <w:r>
        <w:rPr>
          <w:spacing w:val="-6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7000;</w:t>
      </w:r>
      <w:r>
        <w:rPr>
          <w:spacing w:val="-6"/>
        </w:rPr>
        <w:t xml:space="preserve"> </w:t>
      </w:r>
      <w:r>
        <w:t>-</w:t>
      </w:r>
      <w:r>
        <w:rPr>
          <w:spacing w:val="-101"/>
          <w:w w:val="82"/>
        </w:rPr>
        <w:t>&gt;</w:t>
      </w:r>
      <w:r>
        <w:rPr>
          <w:color w:val="FF0000"/>
          <w:spacing w:val="17"/>
          <w:w w:val="104"/>
          <w:position w:val="4"/>
        </w:rPr>
        <w:t>E</w:t>
      </w:r>
      <w:r>
        <w:rPr>
          <w:color w:val="FF0000"/>
          <w:spacing w:val="17"/>
          <w:w w:val="103"/>
          <w:position w:val="4"/>
        </w:rPr>
        <w:t>RR</w:t>
      </w:r>
      <w:r>
        <w:rPr>
          <w:color w:val="FF0000"/>
          <w:spacing w:val="17"/>
          <w:position w:val="4"/>
        </w:rPr>
        <w:t>O</w:t>
      </w:r>
      <w:r>
        <w:rPr>
          <w:color w:val="FF0000"/>
          <w:spacing w:val="18"/>
          <w:w w:val="103"/>
          <w:position w:val="4"/>
        </w:rPr>
        <w:t>R</w:t>
      </w:r>
    </w:p>
    <w:p w14:paraId="7ED393AE">
      <w:pPr>
        <w:pStyle w:val="5"/>
        <w:spacing w:after="0"/>
        <w:rPr>
          <w:position w:val="4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5ADEED2A">
      <w:pPr>
        <w:pStyle w:val="9"/>
        <w:numPr>
          <w:ilvl w:val="0"/>
          <w:numId w:val="29"/>
        </w:numPr>
        <w:tabs>
          <w:tab w:val="left" w:pos="1805"/>
        </w:tabs>
        <w:spacing w:before="82" w:after="0" w:line="240" w:lineRule="auto"/>
        <w:ind w:left="1805" w:right="0" w:hanging="408"/>
        <w:jc w:val="left"/>
        <w:rPr>
          <w:sz w:val="21"/>
        </w:rPr>
      </w:pPr>
      <w:r>
        <w:rPr>
          <w:sz w:val="21"/>
        </w:rPr>
        <w:t>WHERE</w:t>
      </w:r>
      <w:r>
        <w:rPr>
          <w:spacing w:val="-2"/>
          <w:sz w:val="21"/>
        </w:rPr>
        <w:t xml:space="preserve"> </w:t>
      </w:r>
      <w:r>
        <w:rPr>
          <w:sz w:val="21"/>
        </w:rPr>
        <w:t>clause</w:t>
      </w:r>
      <w:r>
        <w:rPr>
          <w:spacing w:val="-1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used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searching</w:t>
      </w:r>
    </w:p>
    <w:p w14:paraId="37294F0E">
      <w:pPr>
        <w:pStyle w:val="9"/>
        <w:numPr>
          <w:ilvl w:val="0"/>
          <w:numId w:val="29"/>
        </w:numPr>
        <w:tabs>
          <w:tab w:val="left" w:pos="1805"/>
        </w:tabs>
        <w:spacing w:before="2" w:after="0" w:line="240" w:lineRule="auto"/>
        <w:ind w:left="1805" w:right="0" w:hanging="408"/>
        <w:jc w:val="left"/>
        <w:rPr>
          <w:sz w:val="21"/>
        </w:rPr>
      </w:pPr>
      <w:r>
        <w:rPr>
          <w:sz w:val="21"/>
        </w:rPr>
        <w:t>searching</w:t>
      </w:r>
      <w:r>
        <w:rPr>
          <w:spacing w:val="-1"/>
          <w:sz w:val="21"/>
        </w:rPr>
        <w:t xml:space="preserve"> </w:t>
      </w:r>
      <w:r>
        <w:rPr>
          <w:sz w:val="21"/>
        </w:rPr>
        <w:t>takes place in DB server</w:t>
      </w:r>
      <w:r>
        <w:rPr>
          <w:spacing w:val="-1"/>
          <w:sz w:val="21"/>
        </w:rPr>
        <w:t xml:space="preserve"> </w:t>
      </w:r>
      <w:r>
        <w:rPr>
          <w:spacing w:val="-5"/>
          <w:sz w:val="21"/>
        </w:rPr>
        <w:t>HD</w:t>
      </w:r>
    </w:p>
    <w:p w14:paraId="259C021A">
      <w:pPr>
        <w:pStyle w:val="9"/>
        <w:numPr>
          <w:ilvl w:val="0"/>
          <w:numId w:val="29"/>
        </w:numPr>
        <w:tabs>
          <w:tab w:val="left" w:pos="1805"/>
        </w:tabs>
        <w:spacing w:before="1" w:after="0" w:line="240" w:lineRule="auto"/>
        <w:ind w:left="1805" w:right="0" w:hanging="408"/>
        <w:jc w:val="left"/>
        <w:rPr>
          <w:sz w:val="21"/>
        </w:rPr>
      </w:pPr>
      <w:r>
        <w:rPr>
          <w:sz w:val="21"/>
        </w:rPr>
        <w:t>WHERE</w:t>
      </w:r>
      <w:r>
        <w:rPr>
          <w:spacing w:val="-3"/>
          <w:sz w:val="21"/>
        </w:rPr>
        <w:t xml:space="preserve"> </w:t>
      </w:r>
      <w:r>
        <w:rPr>
          <w:sz w:val="21"/>
        </w:rPr>
        <w:t>clause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used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restrict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rows</w:t>
      </w:r>
      <w:r>
        <w:rPr>
          <w:spacing w:val="-2"/>
          <w:sz w:val="21"/>
        </w:rPr>
        <w:t xml:space="preserve"> </w:t>
      </w:r>
      <w:r>
        <w:rPr>
          <w:sz w:val="21"/>
        </w:rPr>
        <w:t>WHERE</w:t>
      </w:r>
      <w:r>
        <w:rPr>
          <w:spacing w:val="-2"/>
          <w:sz w:val="21"/>
        </w:rPr>
        <w:t xml:space="preserve"> </w:t>
      </w:r>
      <w:r>
        <w:rPr>
          <w:sz w:val="21"/>
        </w:rPr>
        <w:t>clause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used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retrieve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rows</w:t>
      </w:r>
      <w:r>
        <w:rPr>
          <w:spacing w:val="-2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DB</w:t>
      </w:r>
      <w:r>
        <w:rPr>
          <w:spacing w:val="-2"/>
          <w:sz w:val="21"/>
        </w:rPr>
        <w:t xml:space="preserve"> </w:t>
      </w:r>
      <w:r>
        <w:rPr>
          <w:sz w:val="21"/>
        </w:rPr>
        <w:t>server</w:t>
      </w:r>
      <w:r>
        <w:rPr>
          <w:spacing w:val="-2"/>
          <w:sz w:val="21"/>
        </w:rPr>
        <w:t xml:space="preserve"> </w:t>
      </w:r>
      <w:r>
        <w:rPr>
          <w:sz w:val="21"/>
        </w:rPr>
        <w:t>HD</w:t>
      </w:r>
      <w:r>
        <w:rPr>
          <w:spacing w:val="-2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29FB184">
      <w:pPr>
        <w:pStyle w:val="5"/>
        <w:spacing w:before="39"/>
        <w:ind w:left="1406"/>
      </w:pPr>
      <w:r>
        <w:t>server</w:t>
      </w:r>
      <w:r>
        <w:rPr>
          <w:spacing w:val="-3"/>
        </w:rPr>
        <w:t xml:space="preserve"> </w:t>
      </w:r>
      <w:r>
        <w:rPr>
          <w:spacing w:val="-5"/>
        </w:rPr>
        <w:t>RAM</w:t>
      </w:r>
    </w:p>
    <w:p w14:paraId="0F789732">
      <w:pPr>
        <w:pStyle w:val="9"/>
        <w:numPr>
          <w:ilvl w:val="0"/>
          <w:numId w:val="29"/>
        </w:numPr>
        <w:tabs>
          <w:tab w:val="left" w:pos="2160"/>
        </w:tabs>
        <w:spacing w:before="15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HAVING</w:t>
      </w:r>
      <w:r>
        <w:rPr>
          <w:spacing w:val="6"/>
          <w:sz w:val="21"/>
        </w:rPr>
        <w:t xml:space="preserve"> </w:t>
      </w:r>
      <w:r>
        <w:rPr>
          <w:sz w:val="21"/>
        </w:rPr>
        <w:t>clause</w:t>
      </w:r>
      <w:r>
        <w:rPr>
          <w:spacing w:val="7"/>
          <w:sz w:val="21"/>
        </w:rPr>
        <w:t xml:space="preserve"> </w:t>
      </w:r>
      <w:r>
        <w:rPr>
          <w:sz w:val="21"/>
        </w:rPr>
        <w:t>works</w:t>
      </w:r>
      <w:r>
        <w:rPr>
          <w:spacing w:val="7"/>
          <w:sz w:val="21"/>
        </w:rPr>
        <w:t xml:space="preserve"> </w:t>
      </w:r>
      <w:r>
        <w:rPr>
          <w:sz w:val="21"/>
        </w:rPr>
        <w:t>AFTER</w:t>
      </w:r>
      <w:r>
        <w:rPr>
          <w:spacing w:val="6"/>
          <w:sz w:val="21"/>
        </w:rPr>
        <w:t xml:space="preserve"> </w:t>
      </w:r>
      <w:r>
        <w:rPr>
          <w:sz w:val="21"/>
        </w:rPr>
        <w:t>the</w:t>
      </w:r>
      <w:r>
        <w:rPr>
          <w:spacing w:val="7"/>
          <w:sz w:val="21"/>
        </w:rPr>
        <w:t xml:space="preserve"> </w:t>
      </w:r>
      <w:r>
        <w:rPr>
          <w:sz w:val="21"/>
        </w:rPr>
        <w:t>summation</w:t>
      </w:r>
      <w:r>
        <w:rPr>
          <w:spacing w:val="7"/>
          <w:sz w:val="21"/>
        </w:rPr>
        <w:t xml:space="preserve"> </w:t>
      </w:r>
      <w:r>
        <w:rPr>
          <w:sz w:val="21"/>
        </w:rPr>
        <w:t>takes</w:t>
      </w:r>
      <w:r>
        <w:rPr>
          <w:spacing w:val="6"/>
          <w:sz w:val="21"/>
        </w:rPr>
        <w:t xml:space="preserve"> </w:t>
      </w:r>
      <w:r>
        <w:rPr>
          <w:spacing w:val="-2"/>
          <w:sz w:val="21"/>
        </w:rPr>
        <w:t>place</w:t>
      </w:r>
    </w:p>
    <w:p w14:paraId="2946A66B">
      <w:pPr>
        <w:pStyle w:val="9"/>
        <w:numPr>
          <w:ilvl w:val="0"/>
          <w:numId w:val="29"/>
        </w:numPr>
        <w:tabs>
          <w:tab w:val="left" w:pos="2160"/>
        </w:tabs>
        <w:spacing w:before="1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whichever</w:t>
      </w:r>
      <w:r>
        <w:rPr>
          <w:spacing w:val="-1"/>
          <w:sz w:val="21"/>
        </w:rPr>
        <w:t xml:space="preserve"> </w:t>
      </w:r>
      <w:r>
        <w:rPr>
          <w:sz w:val="21"/>
        </w:rPr>
        <w:t>column is</w:t>
      </w:r>
      <w:r>
        <w:rPr>
          <w:spacing w:val="-1"/>
          <w:sz w:val="21"/>
        </w:rPr>
        <w:t xml:space="preserve"> </w:t>
      </w:r>
      <w:r>
        <w:rPr>
          <w:sz w:val="21"/>
        </w:rPr>
        <w:t>present in SELECT</w:t>
      </w:r>
      <w:r>
        <w:rPr>
          <w:spacing w:val="-1"/>
          <w:sz w:val="21"/>
        </w:rPr>
        <w:t xml:space="preserve"> </w:t>
      </w:r>
      <w:r>
        <w:rPr>
          <w:sz w:val="21"/>
        </w:rPr>
        <w:t>clause, it</w:t>
      </w:r>
      <w:r>
        <w:rPr>
          <w:spacing w:val="-1"/>
          <w:sz w:val="21"/>
        </w:rPr>
        <w:t xml:space="preserve"> </w:t>
      </w:r>
      <w:r>
        <w:rPr>
          <w:sz w:val="21"/>
        </w:rPr>
        <w:t>can be used</w:t>
      </w:r>
      <w:r>
        <w:rPr>
          <w:spacing w:val="-1"/>
          <w:sz w:val="21"/>
        </w:rPr>
        <w:t xml:space="preserve"> </w:t>
      </w:r>
      <w:r>
        <w:rPr>
          <w:sz w:val="21"/>
        </w:rPr>
        <w:t>in HAVING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clause</w:t>
      </w:r>
    </w:p>
    <w:p w14:paraId="3B655F53">
      <w:pPr>
        <w:pStyle w:val="5"/>
        <w:tabs>
          <w:tab w:val="left" w:pos="8641"/>
        </w:tabs>
        <w:spacing w:before="21" w:line="530" w:lineRule="atLeast"/>
        <w:ind w:left="1397" w:right="1014"/>
      </w:pPr>
      <w:r>
        <w:rPr>
          <w:w w:val="105"/>
        </w:rPr>
        <w:t>select</w:t>
      </w:r>
      <w:r>
        <w:rPr>
          <w:spacing w:val="-3"/>
          <w:w w:val="105"/>
        </w:rPr>
        <w:t xml:space="preserve"> </w:t>
      </w:r>
      <w:r>
        <w:rPr>
          <w:w w:val="105"/>
        </w:rPr>
        <w:t>deptno,</w:t>
      </w:r>
      <w:r>
        <w:rPr>
          <w:spacing w:val="-3"/>
          <w:w w:val="105"/>
        </w:rPr>
        <w:t xml:space="preserve"> </w:t>
      </w:r>
      <w:r>
        <w:rPr>
          <w:w w:val="105"/>
        </w:rPr>
        <w:t>sum(sal)</w:t>
      </w:r>
      <w:r>
        <w:rPr>
          <w:spacing w:val="-3"/>
          <w:w w:val="105"/>
        </w:rPr>
        <w:t xml:space="preserve"> </w:t>
      </w:r>
      <w:r>
        <w:rPr>
          <w:w w:val="105"/>
        </w:rPr>
        <w:t>from</w:t>
      </w:r>
      <w:r>
        <w:rPr>
          <w:spacing w:val="-3"/>
          <w:w w:val="105"/>
        </w:rPr>
        <w:t xml:space="preserve"> </w:t>
      </w:r>
      <w:r>
        <w:rPr>
          <w:w w:val="105"/>
        </w:rPr>
        <w:t>emp</w:t>
      </w:r>
      <w:r>
        <w:rPr>
          <w:spacing w:val="-3"/>
          <w:w w:val="105"/>
        </w:rPr>
        <w:t xml:space="preserve"> </w:t>
      </w:r>
      <w:r>
        <w:rPr>
          <w:w w:val="105"/>
        </w:rPr>
        <w:t>group</w:t>
      </w:r>
      <w:r>
        <w:rPr>
          <w:spacing w:val="-3"/>
          <w:w w:val="105"/>
        </w:rPr>
        <w:t xml:space="preserve"> </w:t>
      </w:r>
      <w:r>
        <w:rPr>
          <w:w w:val="105"/>
        </w:rPr>
        <w:t>by</w:t>
      </w:r>
      <w:r>
        <w:rPr>
          <w:spacing w:val="-3"/>
          <w:w w:val="105"/>
        </w:rPr>
        <w:t xml:space="preserve"> </w:t>
      </w:r>
      <w:r>
        <w:rPr>
          <w:w w:val="105"/>
        </w:rPr>
        <w:t>deptno</w:t>
      </w:r>
      <w:r>
        <w:rPr>
          <w:spacing w:val="-3"/>
          <w:w w:val="105"/>
        </w:rPr>
        <w:t xml:space="preserve"> </w:t>
      </w:r>
      <w:r>
        <w:rPr>
          <w:w w:val="105"/>
        </w:rPr>
        <w:t>having</w:t>
      </w:r>
      <w:r>
        <w:rPr>
          <w:spacing w:val="-3"/>
          <w:w w:val="105"/>
        </w:rPr>
        <w:t xml:space="preserve"> </w:t>
      </w:r>
      <w:r>
        <w:rPr>
          <w:w w:val="105"/>
        </w:rPr>
        <w:t>dept</w:t>
      </w:r>
      <w:r>
        <w:rPr>
          <w:spacing w:val="-3"/>
          <w:w w:val="105"/>
        </w:rPr>
        <w:t xml:space="preserve"> </w:t>
      </w:r>
      <w:r>
        <w:rPr>
          <w:w w:val="105"/>
        </w:rPr>
        <w:t>no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1-;&gt;</w:t>
      </w:r>
      <w:r>
        <w:tab/>
      </w:r>
      <w:r>
        <w:rPr>
          <w:color w:val="FF0000"/>
          <w:w w:val="105"/>
        </w:rPr>
        <w:t>will</w:t>
      </w:r>
      <w:r>
        <w:rPr>
          <w:color w:val="FF0000"/>
          <w:spacing w:val="-21"/>
          <w:w w:val="105"/>
        </w:rPr>
        <w:t xml:space="preserve"> </w:t>
      </w:r>
      <w:r>
        <w:rPr>
          <w:color w:val="FF0000"/>
          <w:w w:val="105"/>
        </w:rPr>
        <w:t>work</w:t>
      </w:r>
      <w:r>
        <w:rPr>
          <w:color w:val="FF0000"/>
          <w:spacing w:val="-20"/>
          <w:w w:val="105"/>
        </w:rPr>
        <w:t xml:space="preserve"> </w:t>
      </w:r>
      <w:r>
        <w:rPr>
          <w:color w:val="FF0000"/>
          <w:w w:val="105"/>
        </w:rPr>
        <w:t>but</w:t>
      </w:r>
      <w:r>
        <w:rPr>
          <w:color w:val="FF0000"/>
          <w:spacing w:val="-20"/>
          <w:w w:val="105"/>
        </w:rPr>
        <w:t xml:space="preserve"> </w:t>
      </w:r>
      <w:r>
        <w:rPr>
          <w:color w:val="FF0000"/>
          <w:w w:val="105"/>
        </w:rPr>
        <w:t>it</w:t>
      </w:r>
      <w:r>
        <w:rPr>
          <w:color w:val="FF0000"/>
          <w:spacing w:val="-21"/>
          <w:w w:val="105"/>
        </w:rPr>
        <w:t xml:space="preserve"> </w:t>
      </w:r>
      <w:r>
        <w:rPr>
          <w:color w:val="FF0000"/>
          <w:w w:val="105"/>
        </w:rPr>
        <w:t>is</w:t>
      </w:r>
      <w:r>
        <w:rPr>
          <w:color w:val="FF0000"/>
          <w:spacing w:val="-20"/>
          <w:w w:val="105"/>
        </w:rPr>
        <w:t xml:space="preserve"> </w:t>
      </w:r>
      <w:r>
        <w:rPr>
          <w:color w:val="FF0000"/>
          <w:w w:val="105"/>
        </w:rPr>
        <w:t xml:space="preserve">inefficient </w:t>
      </w:r>
      <w:r>
        <w:rPr>
          <w:w w:val="105"/>
        </w:rPr>
        <w:t>OUTPUT:</w:t>
      </w:r>
      <w:r>
        <w:rPr>
          <w:spacing w:val="-12"/>
          <w:w w:val="105"/>
        </w:rPr>
        <w:t xml:space="preserve"> </w:t>
      </w:r>
      <w:r>
        <w:rPr>
          <w:w w:val="105"/>
        </w:rPr>
        <w:t>-</w:t>
      </w:r>
    </w:p>
    <w:p w14:paraId="029E4CAD">
      <w:pPr>
        <w:pStyle w:val="5"/>
        <w:spacing w:before="67" w:line="240" w:lineRule="exact"/>
        <w:ind w:left="1397"/>
      </w:pPr>
      <w:r>
        <w:t>deptno</w:t>
      </w:r>
      <w:r>
        <w:rPr>
          <w:spacing w:val="3"/>
        </w:rPr>
        <w:t xml:space="preserve"> </w:t>
      </w:r>
      <w:r>
        <w:rPr>
          <w:spacing w:val="-2"/>
        </w:rPr>
        <w:t>sum(sal)</w:t>
      </w:r>
    </w:p>
    <w:p w14:paraId="0D638184">
      <w:pPr>
        <w:pStyle w:val="5"/>
        <w:tabs>
          <w:tab w:val="left" w:pos="2160"/>
        </w:tabs>
        <w:spacing w:line="240" w:lineRule="exact"/>
        <w:ind w:left="1440"/>
      </w:pPr>
      <w:r>
        <w:rPr>
          <w:spacing w:val="-10"/>
          <w:w w:val="110"/>
        </w:rPr>
        <w:t>1</w:t>
      </w:r>
      <w:r>
        <w:tab/>
      </w:r>
      <w:r>
        <w:rPr>
          <w:spacing w:val="-2"/>
          <w:w w:val="110"/>
        </w:rPr>
        <w:t>18000</w:t>
      </w:r>
    </w:p>
    <w:p w14:paraId="17E0B0B7">
      <w:pPr>
        <w:pStyle w:val="5"/>
        <w:spacing w:before="43"/>
      </w:pPr>
    </w:p>
    <w:p w14:paraId="172408D7">
      <w:pPr>
        <w:pStyle w:val="5"/>
        <w:spacing w:line="532" w:lineRule="auto"/>
        <w:ind w:left="1397" w:right="2352"/>
        <w:rPr>
          <w:rFonts w:ascii="Calibri"/>
        </w:rPr>
      </w:pPr>
      <w:r>
        <w:rPr>
          <w:rFonts w:ascii="Calibri"/>
        </w:rPr>
        <w:t>select deptno, sum(sal) from emp group by deptno having sum(sal) &gt; 17000 and sum(sal) &lt; 25000; select deptno, sum(sal) from emp group by deptno having count(*) = 3;</w:t>
      </w:r>
    </w:p>
    <w:p w14:paraId="2D6D7380">
      <w:pPr>
        <w:pStyle w:val="9"/>
        <w:numPr>
          <w:ilvl w:val="0"/>
          <w:numId w:val="29"/>
        </w:numPr>
        <w:tabs>
          <w:tab w:val="left" w:pos="2160"/>
        </w:tabs>
        <w:spacing w:before="0" w:after="0" w:line="211" w:lineRule="exact"/>
        <w:ind w:left="2160" w:right="0" w:hanging="763"/>
        <w:jc w:val="left"/>
        <w:rPr>
          <w:position w:val="1"/>
          <w:sz w:val="21"/>
        </w:rPr>
      </w:pP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HAVING</w:t>
      </w:r>
      <w:r>
        <w:rPr>
          <w:spacing w:val="-5"/>
          <w:sz w:val="21"/>
        </w:rPr>
        <w:t xml:space="preserve"> </w:t>
      </w:r>
      <w:r>
        <w:rPr>
          <w:sz w:val="21"/>
        </w:rPr>
        <w:t>clause</w:t>
      </w:r>
      <w:r>
        <w:rPr>
          <w:spacing w:val="-4"/>
          <w:sz w:val="21"/>
        </w:rPr>
        <w:t xml:space="preserve"> </w:t>
      </w:r>
      <w:r>
        <w:rPr>
          <w:sz w:val="21"/>
        </w:rPr>
        <w:t>you</w:t>
      </w:r>
      <w:r>
        <w:rPr>
          <w:spacing w:val="-5"/>
          <w:sz w:val="21"/>
        </w:rPr>
        <w:t xml:space="preserve"> </w:t>
      </w:r>
      <w:r>
        <w:rPr>
          <w:sz w:val="21"/>
        </w:rPr>
        <w:t>may</w:t>
      </w:r>
      <w:r>
        <w:rPr>
          <w:spacing w:val="-4"/>
          <w:sz w:val="21"/>
        </w:rPr>
        <w:t xml:space="preserve"> </w:t>
      </w:r>
      <w:r>
        <w:rPr>
          <w:sz w:val="21"/>
        </w:rPr>
        <w:t>use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group</w:t>
      </w:r>
      <w:r>
        <w:rPr>
          <w:spacing w:val="-5"/>
          <w:sz w:val="21"/>
        </w:rPr>
        <w:t xml:space="preserve"> </w:t>
      </w:r>
      <w:r>
        <w:rPr>
          <w:sz w:val="21"/>
        </w:rPr>
        <w:t>function</w:t>
      </w:r>
      <w:r>
        <w:rPr>
          <w:spacing w:val="-4"/>
          <w:sz w:val="21"/>
        </w:rPr>
        <w:t xml:space="preserve"> </w:t>
      </w:r>
      <w:r>
        <w:rPr>
          <w:sz w:val="21"/>
        </w:rPr>
        <w:t>that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not</w:t>
      </w:r>
      <w:r>
        <w:rPr>
          <w:spacing w:val="-5"/>
          <w:sz w:val="21"/>
        </w:rPr>
        <w:t xml:space="preserve"> </w:t>
      </w:r>
      <w:r>
        <w:rPr>
          <w:sz w:val="21"/>
        </w:rPr>
        <w:t>present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SELECT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clause</w:t>
      </w:r>
    </w:p>
    <w:p w14:paraId="1A558611">
      <w:pPr>
        <w:pStyle w:val="5"/>
        <w:spacing w:before="54"/>
      </w:pPr>
    </w:p>
    <w:p w14:paraId="40642ADF">
      <w:pPr>
        <w:pStyle w:val="5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deptno,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sum(sal)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group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deptno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sum(sal);</w:t>
      </w:r>
    </w:p>
    <w:p w14:paraId="4F7458F6">
      <w:pPr>
        <w:pStyle w:val="5"/>
        <w:spacing w:before="19"/>
        <w:rPr>
          <w:rFonts w:ascii="Calibri"/>
        </w:rPr>
      </w:pPr>
    </w:p>
    <w:p w14:paraId="53221A2C">
      <w:pPr>
        <w:spacing w:before="0"/>
        <w:ind w:left="1397" w:right="0" w:firstLine="0"/>
        <w:jc w:val="left"/>
        <w:rPr>
          <w:sz w:val="21"/>
        </w:rPr>
      </w:pPr>
      <w:r>
        <w:rPr>
          <w:spacing w:val="-2"/>
          <w:sz w:val="21"/>
        </w:rPr>
        <w:t>OUTPUT:</w:t>
      </w:r>
      <w:r>
        <w:rPr>
          <w:spacing w:val="-7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70706FD9">
      <w:pPr>
        <w:pStyle w:val="5"/>
        <w:spacing w:before="62" w:line="217" w:lineRule="exact"/>
        <w:ind w:left="1397"/>
      </w:pPr>
      <w:r>
        <w:t>deptno</w:t>
      </w:r>
      <w:r>
        <w:rPr>
          <w:spacing w:val="3"/>
        </w:rPr>
        <w:t xml:space="preserve"> </w:t>
      </w:r>
      <w:r>
        <w:rPr>
          <w:spacing w:val="-2"/>
        </w:rPr>
        <w:t>sum(sal)</w:t>
      </w:r>
    </w:p>
    <w:p w14:paraId="429AA485">
      <w:pPr>
        <w:pStyle w:val="5"/>
        <w:tabs>
          <w:tab w:val="left" w:pos="2160"/>
        </w:tabs>
        <w:spacing w:before="6"/>
        <w:ind w:left="1440"/>
      </w:pPr>
      <w:r>
        <w:rPr>
          <w:spacing w:val="-10"/>
          <w:w w:val="110"/>
        </w:rPr>
        <w:t>1</w:t>
      </w:r>
      <w:r>
        <w:tab/>
      </w:r>
      <w:r>
        <w:rPr>
          <w:spacing w:val="-2"/>
          <w:w w:val="110"/>
        </w:rPr>
        <w:t>18000</w:t>
      </w:r>
    </w:p>
    <w:p w14:paraId="3E3E368E">
      <w:pPr>
        <w:pStyle w:val="5"/>
        <w:tabs>
          <w:tab w:val="left" w:pos="2160"/>
        </w:tabs>
        <w:spacing w:before="1"/>
        <w:ind w:left="1440"/>
      </w:pPr>
      <w:r>
        <w:rPr>
          <w:spacing w:val="-10"/>
          <w:w w:val="110"/>
        </w:rPr>
        <w:t>2</w:t>
      </w:r>
      <w:r>
        <w:tab/>
      </w:r>
      <w:r>
        <w:rPr>
          <w:spacing w:val="-2"/>
          <w:w w:val="110"/>
        </w:rPr>
        <w:t>17000</w:t>
      </w:r>
    </w:p>
    <w:p w14:paraId="2D95259F">
      <w:pPr>
        <w:pStyle w:val="5"/>
        <w:spacing w:before="39"/>
      </w:pPr>
    </w:p>
    <w:p w14:paraId="2355C16C">
      <w:pPr>
        <w:pStyle w:val="9"/>
        <w:numPr>
          <w:ilvl w:val="0"/>
          <w:numId w:val="29"/>
        </w:numPr>
        <w:tabs>
          <w:tab w:val="left" w:pos="2160"/>
        </w:tabs>
        <w:spacing w:before="0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ORDER</w:t>
      </w:r>
      <w:r>
        <w:rPr>
          <w:spacing w:val="-2"/>
          <w:sz w:val="21"/>
        </w:rPr>
        <w:t xml:space="preserve"> </w:t>
      </w:r>
      <w:r>
        <w:rPr>
          <w:sz w:val="21"/>
        </w:rPr>
        <w:t>BY</w:t>
      </w:r>
      <w:r>
        <w:rPr>
          <w:spacing w:val="-1"/>
          <w:sz w:val="21"/>
        </w:rPr>
        <w:t xml:space="preserve"> </w:t>
      </w:r>
      <w:r>
        <w:rPr>
          <w:sz w:val="21"/>
        </w:rPr>
        <w:t>clause</w:t>
      </w:r>
      <w:r>
        <w:rPr>
          <w:spacing w:val="-1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last</w:t>
      </w:r>
      <w:r>
        <w:rPr>
          <w:spacing w:val="-2"/>
          <w:sz w:val="21"/>
        </w:rPr>
        <w:t xml:space="preserve"> </w:t>
      </w:r>
      <w:r>
        <w:rPr>
          <w:sz w:val="21"/>
        </w:rPr>
        <w:t>clause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SELECT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statement</w:t>
      </w:r>
    </w:p>
    <w:p w14:paraId="3EEB684F">
      <w:pPr>
        <w:pStyle w:val="5"/>
        <w:spacing w:before="45"/>
      </w:pPr>
    </w:p>
    <w:p w14:paraId="77F79997">
      <w:pPr>
        <w:pStyle w:val="5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deptno,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sum(sal)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group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deptno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5"/>
        </w:rPr>
        <w:t>2;</w:t>
      </w:r>
    </w:p>
    <w:p w14:paraId="44DBE218">
      <w:pPr>
        <w:pStyle w:val="5"/>
        <w:tabs>
          <w:tab w:val="left" w:leader="dot" w:pos="6283"/>
          <w:tab w:val="left" w:leader="dot" w:pos="7414"/>
        </w:tabs>
        <w:spacing w:before="7"/>
        <w:ind w:left="1397"/>
      </w:pPr>
      <w:r>
        <w:rPr>
          <w:color w:val="BF0000"/>
          <w:spacing w:val="-4"/>
        </w:rPr>
        <w:t>select.......from......where......group</w:t>
      </w:r>
      <w:r>
        <w:rPr>
          <w:color w:val="BF0000"/>
          <w:spacing w:val="59"/>
        </w:rPr>
        <w:t xml:space="preserve"> </w:t>
      </w:r>
      <w:r>
        <w:rPr>
          <w:color w:val="BF0000"/>
          <w:spacing w:val="-2"/>
        </w:rPr>
        <w:t>by.......having</w:t>
      </w:r>
      <w:r>
        <w:rPr>
          <w:rFonts w:ascii="Times New Roman"/>
          <w:color w:val="BF0000"/>
        </w:rPr>
        <w:tab/>
      </w:r>
      <w:r>
        <w:rPr>
          <w:color w:val="BF0000"/>
        </w:rPr>
        <w:t>order</w:t>
      </w:r>
      <w:r>
        <w:rPr>
          <w:color w:val="BF0000"/>
          <w:spacing w:val="-5"/>
        </w:rPr>
        <w:t xml:space="preserve"> by</w:t>
      </w:r>
      <w:r>
        <w:rPr>
          <w:rFonts w:ascii="Times New Roman"/>
          <w:color w:val="BF0000"/>
        </w:rPr>
        <w:tab/>
      </w:r>
      <w:r>
        <w:rPr>
          <w:color w:val="BF0000"/>
          <w:spacing w:val="-10"/>
        </w:rPr>
        <w:t>;</w:t>
      </w:r>
    </w:p>
    <w:p w14:paraId="50488B75">
      <w:pPr>
        <w:pStyle w:val="5"/>
        <w:spacing w:before="12"/>
        <w:ind w:left="1397"/>
      </w:pPr>
      <w:r>
        <w:t>select</w:t>
      </w:r>
      <w:r>
        <w:rPr>
          <w:spacing w:val="-5"/>
        </w:rPr>
        <w:t xml:space="preserve"> </w:t>
      </w:r>
      <w:r>
        <w:t>deptno,</w:t>
      </w:r>
      <w:r>
        <w:rPr>
          <w:spacing w:val="-5"/>
        </w:rPr>
        <w:t xml:space="preserve"> </w:t>
      </w:r>
      <w:r>
        <w:t>sum(sal)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sal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7000</w:t>
      </w:r>
      <w:r>
        <w:rPr>
          <w:spacing w:val="-5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deptno</w:t>
      </w:r>
      <w:r>
        <w:rPr>
          <w:spacing w:val="-5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sum(sal)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10000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1;</w:t>
      </w:r>
    </w:p>
    <w:p w14:paraId="62A458F7">
      <w:pPr>
        <w:pStyle w:val="5"/>
        <w:spacing w:before="31"/>
      </w:pPr>
    </w:p>
    <w:p w14:paraId="3662336C">
      <w:pPr>
        <w:pStyle w:val="5"/>
        <w:spacing w:line="249" w:lineRule="exact"/>
        <w:ind w:left="1397"/>
      </w:pPr>
      <w:r>
        <w:rPr>
          <w:color w:val="FF0000"/>
        </w:rPr>
        <w:t>In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Oracle:</w:t>
      </w:r>
      <w:r>
        <w:rPr>
          <w:color w:val="FF0000"/>
          <w:spacing w:val="-10"/>
        </w:rPr>
        <w:t xml:space="preserve"> -</w:t>
      </w:r>
    </w:p>
    <w:p w14:paraId="3DC8B0D9">
      <w:pPr>
        <w:pStyle w:val="5"/>
        <w:spacing w:after="0" w:line="249" w:lineRule="exact"/>
        <w:sectPr>
          <w:pgSz w:w="12240" w:h="15840"/>
          <w:pgMar w:top="840" w:right="0" w:bottom="980" w:left="0" w:header="0" w:footer="798" w:gutter="0"/>
          <w:cols w:space="720" w:num="1"/>
        </w:sectPr>
      </w:pPr>
    </w:p>
    <w:p w14:paraId="20B97EFA">
      <w:pPr>
        <w:pStyle w:val="5"/>
        <w:tabs>
          <w:tab w:val="left" w:pos="2880"/>
        </w:tabs>
        <w:spacing w:before="6" w:line="259" w:lineRule="auto"/>
        <w:ind w:left="1397"/>
      </w:pPr>
      <w:r>
        <w:t>select</w:t>
      </w:r>
      <w:r>
        <w:rPr>
          <w:spacing w:val="-5"/>
        </w:rPr>
        <w:t xml:space="preserve"> </w:t>
      </w:r>
      <w:r>
        <w:t>max(sum(sal))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deptno; RDBMS (Not supported in any other RDBMS) OUTPUT:</w:t>
      </w:r>
      <w:r>
        <w:rPr>
          <w:spacing w:val="-9"/>
        </w:rPr>
        <w:t xml:space="preserve"> </w:t>
      </w:r>
      <w:r>
        <w:t>-</w:t>
      </w:r>
      <w:r>
        <w:tab/>
      </w:r>
      <w:r>
        <w:rPr>
          <w:spacing w:val="-2"/>
        </w:rPr>
        <w:t>max(sum(sal))</w:t>
      </w:r>
    </w:p>
    <w:p w14:paraId="5EC7F0D1">
      <w:pPr>
        <w:pStyle w:val="5"/>
        <w:spacing w:before="8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simplePos="0" relativeHeight="2517114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88900</wp:posOffset>
                </wp:positionV>
                <wp:extent cx="639445" cy="1270"/>
                <wp:effectExtent l="0" t="0" r="0" b="0"/>
                <wp:wrapTopAndBottom/>
                <wp:docPr id="63" name="Graphic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">
                              <a:moveTo>
                                <a:pt x="0" y="0"/>
                              </a:moveTo>
                              <a:lnTo>
                                <a:pt x="639099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3" o:spid="_x0000_s1026" o:spt="100" style="position:absolute;left:0pt;margin-left:72pt;margin-top:7pt;height:0.1pt;width:50.35pt;mso-position-horizontal-relative:page;mso-wrap-distance-bottom:0pt;mso-wrap-distance-top:0pt;z-index:-251604992;mso-width-relative:page;mso-height-relative:page;" filled="f" stroked="t" coordsize="639445,1" o:gfxdata="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bZY+fUAAAACQEAAA8AAAAA&#10;AAAAAQAgAAAAIgAAAGRycy9kb3ducmV2LnhtbFBLAQIUABQAAAAIAIdO4kBWnPjmGAIAAHwEAAAO&#10;AAAAAAAAAAEAIAAAACMBAABkcnMvZTJvRG9jLnhtbFBLBQYAAAAABgAGAFkBAACtBQAAAAA=&#10;" path="m0,0l639099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847F0FB">
      <w:pPr>
        <w:pStyle w:val="5"/>
        <w:spacing w:before="100"/>
        <w:ind w:left="1440"/>
      </w:pPr>
      <w:r>
        <w:rPr>
          <w:spacing w:val="-2"/>
          <w:w w:val="110"/>
        </w:rPr>
        <w:t>18000</w:t>
      </w:r>
    </w:p>
    <w:p w14:paraId="5C170E34">
      <w:pPr>
        <w:pStyle w:val="5"/>
        <w:spacing w:before="40"/>
      </w:pPr>
    </w:p>
    <w:p w14:paraId="57456589">
      <w:pPr>
        <w:pStyle w:val="5"/>
        <w:spacing w:before="1"/>
        <w:ind w:left="1397"/>
      </w:pPr>
      <w:r>
        <w:t>In</w:t>
      </w:r>
      <w:r>
        <w:rPr>
          <w:spacing w:val="-16"/>
        </w:rPr>
        <w:t xml:space="preserve"> </w:t>
      </w:r>
      <w:r>
        <w:t>MySQL:</w:t>
      </w:r>
      <w:r>
        <w:rPr>
          <w:spacing w:val="-15"/>
        </w:rPr>
        <w:t xml:space="preserve"> </w:t>
      </w:r>
      <w:r>
        <w:rPr>
          <w:spacing w:val="-10"/>
        </w:rPr>
        <w:t>-</w:t>
      </w:r>
    </w:p>
    <w:p w14:paraId="478CD4A7">
      <w:pPr>
        <w:pStyle w:val="5"/>
        <w:tabs>
          <w:tab w:val="left" w:pos="1160"/>
        </w:tabs>
        <w:spacing w:before="18"/>
        <w:ind w:left="440"/>
      </w:pPr>
      <w:r>
        <w:br w:type="column"/>
      </w:r>
      <w:r>
        <w:t>-</w:t>
      </w:r>
      <w:r>
        <w:rPr>
          <w:spacing w:val="-10"/>
        </w:rPr>
        <w:t>&gt;</w:t>
      </w:r>
      <w:r>
        <w:tab/>
      </w:r>
      <w:r>
        <w:t>nesting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GROUP</w:t>
      </w:r>
      <w:r>
        <w:rPr>
          <w:spacing w:val="2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allowed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Oracle</w:t>
      </w:r>
    </w:p>
    <w:p w14:paraId="3FAF40F4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6001" w:space="40"/>
            <w:col w:w="6199"/>
          </w:cols>
        </w:sectPr>
      </w:pPr>
    </w:p>
    <w:p w14:paraId="08B22CD5">
      <w:pPr>
        <w:pStyle w:val="5"/>
        <w:spacing w:before="48"/>
      </w:pPr>
    </w:p>
    <w:p w14:paraId="296FD985">
      <w:pPr>
        <w:pStyle w:val="5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max(sum_sal)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sum(sal)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sum_sal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group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deptno)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tempp;</w:t>
      </w:r>
    </w:p>
    <w:p w14:paraId="0E573E55">
      <w:pPr>
        <w:pStyle w:val="5"/>
        <w:spacing w:before="36"/>
        <w:rPr>
          <w:rFonts w:ascii="Calibri"/>
        </w:rPr>
      </w:pPr>
    </w:p>
    <w:p w14:paraId="40370058">
      <w:pPr>
        <w:spacing w:before="0"/>
        <w:ind w:left="1397" w:right="0" w:firstLine="0"/>
        <w:jc w:val="left"/>
        <w:rPr>
          <w:sz w:val="21"/>
        </w:rPr>
      </w:pPr>
      <w:r>
        <w:rPr>
          <w:spacing w:val="-2"/>
          <w:sz w:val="21"/>
        </w:rPr>
        <w:t>OUTPUT:</w:t>
      </w:r>
      <w:r>
        <w:rPr>
          <w:spacing w:val="-7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7EF211CB">
      <w:pPr>
        <w:pStyle w:val="5"/>
        <w:spacing w:before="11"/>
        <w:ind w:left="1397" w:right="9103" w:firstLine="49"/>
      </w:pPr>
      <w:r>
        <w:rPr>
          <w:spacing w:val="-2"/>
        </w:rPr>
        <w:t xml:space="preserve">max(sum_sal) </w:t>
      </w:r>
      <w:r>
        <w:rPr>
          <w:spacing w:val="-4"/>
          <w:w w:val="105"/>
        </w:rPr>
        <w:t>18000</w:t>
      </w:r>
    </w:p>
    <w:p w14:paraId="572F7A1C">
      <w:pPr>
        <w:pStyle w:val="5"/>
        <w:spacing w:before="45"/>
      </w:pPr>
    </w:p>
    <w:p w14:paraId="469F39D1">
      <w:pPr>
        <w:pStyle w:val="5"/>
        <w:ind w:left="1397"/>
      </w:pPr>
      <w:r>
        <w:t>MATRIX</w:t>
      </w:r>
      <w:r>
        <w:rPr>
          <w:spacing w:val="-2"/>
        </w:rPr>
        <w:t xml:space="preserve"> </w:t>
      </w:r>
      <w:r>
        <w:t>Report:</w:t>
      </w:r>
      <w:r>
        <w:rPr>
          <w:spacing w:val="-2"/>
        </w:rPr>
        <w:t xml:space="preserve"> </w:t>
      </w:r>
      <w:r>
        <w:rPr>
          <w:spacing w:val="-10"/>
        </w:rPr>
        <w:t>-</w:t>
      </w:r>
    </w:p>
    <w:p w14:paraId="549409BA">
      <w:pPr>
        <w:pStyle w:val="5"/>
        <w:spacing w:before="49"/>
      </w:pPr>
    </w:p>
    <w:p w14:paraId="3A852161">
      <w:pPr>
        <w:pStyle w:val="5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deptno,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count(*),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min(sal),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max(sal),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sum(sal)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gorup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deptno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5"/>
        </w:rPr>
        <w:t>1;</w:t>
      </w:r>
    </w:p>
    <w:p w14:paraId="3E423AE3">
      <w:pPr>
        <w:pStyle w:val="5"/>
        <w:spacing w:after="0"/>
        <w:rPr>
          <w:rFonts w:ascii="Calibri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6660A31C">
      <w:pPr>
        <w:spacing w:before="82"/>
        <w:ind w:left="1397" w:right="0" w:firstLine="0"/>
        <w:jc w:val="left"/>
        <w:rPr>
          <w:sz w:val="21"/>
        </w:rPr>
      </w:pPr>
      <w:r>
        <w:rPr>
          <w:sz w:val="21"/>
        </w:rPr>
        <w:t>JOINS:</w:t>
      </w:r>
      <w:r>
        <w:rPr>
          <w:spacing w:val="-13"/>
          <w:sz w:val="21"/>
        </w:rPr>
        <w:t xml:space="preserve"> </w:t>
      </w:r>
      <w:r>
        <w:rPr>
          <w:sz w:val="21"/>
        </w:rPr>
        <w:t>-</w:t>
      </w:r>
      <w:r>
        <w:rPr>
          <w:spacing w:val="-13"/>
          <w:sz w:val="21"/>
        </w:rPr>
        <w:t xml:space="preserve"> </w:t>
      </w:r>
      <w:r>
        <w:rPr>
          <w:sz w:val="21"/>
        </w:rPr>
        <w:t>(V.</w:t>
      </w:r>
      <w:r>
        <w:rPr>
          <w:spacing w:val="-12"/>
          <w:sz w:val="21"/>
        </w:rPr>
        <w:t xml:space="preserve"> </w:t>
      </w:r>
      <w:r>
        <w:rPr>
          <w:spacing w:val="-4"/>
          <w:sz w:val="21"/>
        </w:rPr>
        <w:t>IMP)</w:t>
      </w:r>
    </w:p>
    <w:p w14:paraId="79AC937E">
      <w:pPr>
        <w:pStyle w:val="5"/>
        <w:spacing w:before="17"/>
      </w:pPr>
    </w:p>
    <w:p w14:paraId="2BE25E45">
      <w:pPr>
        <w:pStyle w:val="9"/>
        <w:numPr>
          <w:ilvl w:val="0"/>
          <w:numId w:val="29"/>
        </w:numPr>
        <w:tabs>
          <w:tab w:val="left" w:pos="2160"/>
        </w:tabs>
        <w:spacing w:before="0" w:after="0" w:line="240" w:lineRule="auto"/>
        <w:ind w:left="2160" w:right="0" w:hanging="763"/>
        <w:jc w:val="left"/>
        <w:rPr>
          <w:position w:val="1"/>
          <w:sz w:val="21"/>
        </w:rPr>
      </w:pP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view/combine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columns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2</w:t>
      </w:r>
      <w:r>
        <w:rPr>
          <w:spacing w:val="-2"/>
          <w:sz w:val="21"/>
        </w:rPr>
        <w:t xml:space="preserve"> </w:t>
      </w:r>
      <w:r>
        <w:rPr>
          <w:sz w:val="21"/>
        </w:rPr>
        <w:t>or</w:t>
      </w:r>
      <w:r>
        <w:rPr>
          <w:spacing w:val="-2"/>
          <w:sz w:val="21"/>
        </w:rPr>
        <w:t xml:space="preserve"> </w:t>
      </w:r>
      <w:r>
        <w:rPr>
          <w:sz w:val="21"/>
        </w:rPr>
        <w:t>more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tables</w:t>
      </w:r>
    </w:p>
    <w:p w14:paraId="027D037A">
      <w:pPr>
        <w:pStyle w:val="5"/>
        <w:spacing w:before="34"/>
      </w:pPr>
    </w:p>
    <w:p w14:paraId="33B316BF">
      <w:pPr>
        <w:spacing w:before="0"/>
        <w:ind w:left="1440" w:right="0" w:firstLine="0"/>
        <w:jc w:val="left"/>
        <w:rPr>
          <w:sz w:val="21"/>
        </w:rPr>
      </w:pPr>
      <w:r>
        <w:rPr>
          <w:spacing w:val="-5"/>
          <w:w w:val="105"/>
          <w:sz w:val="21"/>
        </w:rPr>
        <w:t>EMP</w:t>
      </w:r>
    </w:p>
    <w:p w14:paraId="5C7BFE51">
      <w:pPr>
        <w:pStyle w:val="5"/>
        <w:tabs>
          <w:tab w:val="left" w:pos="3600"/>
          <w:tab w:val="left" w:pos="5040"/>
        </w:tabs>
        <w:spacing w:before="14"/>
        <w:ind w:left="1397"/>
      </w:pPr>
      <w:r>
        <w:t>empno ename</w:t>
      </w:r>
      <w:r>
        <w:rPr>
          <w:spacing w:val="1"/>
        </w:rPr>
        <w:t xml:space="preserve"> </w:t>
      </w:r>
      <w:r>
        <w:rPr>
          <w:spacing w:val="-5"/>
        </w:rPr>
        <w:t>sal</w:t>
      </w:r>
      <w:r>
        <w:tab/>
      </w:r>
      <w:r>
        <w:t>deptno</w:t>
      </w:r>
      <w:r>
        <w:rPr>
          <w:spacing w:val="3"/>
        </w:rPr>
        <w:t xml:space="preserve"> </w:t>
      </w:r>
      <w:r>
        <w:rPr>
          <w:spacing w:val="-5"/>
        </w:rPr>
        <w:t>job</w:t>
      </w:r>
      <w:r>
        <w:tab/>
      </w:r>
      <w:r>
        <w:rPr>
          <w:spacing w:val="-5"/>
        </w:rPr>
        <w:t>mgr</w:t>
      </w:r>
    </w:p>
    <w:p w14:paraId="3A22EC32">
      <w:pPr>
        <w:pStyle w:val="5"/>
        <w:spacing w:before="6"/>
        <w:rPr>
          <w:sz w:val="13"/>
        </w:rPr>
      </w:pPr>
    </w:p>
    <w:tbl>
      <w:tblPr>
        <w:tblStyle w:val="4"/>
        <w:tblW w:w="0" w:type="auto"/>
        <w:tblInd w:w="140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259"/>
        <w:gridCol w:w="1943"/>
        <w:gridCol w:w="937"/>
        <w:gridCol w:w="403"/>
      </w:tblGrid>
      <w:tr w14:paraId="7F7250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503" w:type="dxa"/>
            <w:tcBorders>
              <w:top w:val="dashSmallGap" w:color="000000" w:sz="8" w:space="0"/>
            </w:tcBorders>
          </w:tcPr>
          <w:p w14:paraId="43BD2037">
            <w:pPr>
              <w:pStyle w:val="10"/>
              <w:spacing w:before="99" w:line="246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259" w:type="dxa"/>
          </w:tcPr>
          <w:p w14:paraId="301B6D1B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943" w:type="dxa"/>
          </w:tcPr>
          <w:p w14:paraId="1C3BA7E4">
            <w:pPr>
              <w:pStyle w:val="10"/>
              <w:tabs>
                <w:tab w:val="left" w:pos="721"/>
              </w:tabs>
              <w:spacing w:line="20" w:lineRule="exact"/>
              <w:ind w:left="1"/>
              <w:rPr>
                <w:sz w:val="2"/>
              </w:rPr>
            </w:pPr>
            <w:r>
              <w:rPr>
                <w:sz w:val="2"/>
              </w:rPr>
              <mc:AlternateContent>
                <mc:Choice Requires="wpg">
                  <w:drawing>
                    <wp:inline distT="0" distB="0" distL="0" distR="0">
                      <wp:extent cx="320040" cy="12065"/>
                      <wp:effectExtent l="9525" t="0" r="3810" b="6985"/>
                      <wp:docPr id="64" name="Group 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0040" cy="12065"/>
                                <a:chOff x="0" y="0"/>
                                <a:chExt cx="320040" cy="12065"/>
                              </a:xfrm>
                            </wpg:grpSpPr>
                            <wps:wsp>
                              <wps:cNvPr id="65" name="Graphic 65"/>
                              <wps:cNvSpPr/>
                              <wps:spPr>
                                <a:xfrm>
                                  <a:off x="0" y="5766"/>
                                  <a:ext cx="320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0040">
                                      <a:moveTo>
                                        <a:pt x="0" y="0"/>
                                      </a:moveTo>
                                      <a:lnTo>
                                        <a:pt x="319687" y="0"/>
                                      </a:lnTo>
                                    </a:path>
                                  </a:pathLst>
                                </a:custGeom>
                                <a:ln w="11533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95pt;width:25.2pt;" coordsize="320040,12065" o:gfxdata="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/MjoxdMAAAACAQAADwAAAAAAAAABACAAAAAiAAAAZHJzL2Rvd25yZXYueG1sUEsBAhQA&#10;FAAAAAgAh07iQDphrQhpAgAAqwUAAA4AAAAAAAAAAQAgAAAAIgEAAGRycy9lMm9Eb2MueG1sUEsF&#10;BgAAAAAGAAYAWQEAAP0FAAAAAA==&#10;">
                      <o:lock v:ext="edit" aspectratio="f"/>
                      <v:shape id="Graphic 65" o:spid="_x0000_s1026" o:spt="100" style="position:absolute;left:0;top:5766;height:1270;width:320040;" filled="f" stroked="t" coordsize="320040,1" o:gfxdata="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6g/FvQAA&#10;ANsAAAAPAAAAAAAAAAEAIAAAACIAAABkcnMvZG93bnJldi54bWxQSwECFAAUAAAACACHTuJAMy8F&#10;njsAAAA5AAAAEAAAAAAAAAABACAAAAAMAQAAZHJzL3NoYXBleG1sLnhtbFBLBQYAAAAABgAGAFsB&#10;AAC2AwAAAAA=&#10;" path="m0,0l319687,0e">
                        <v:fill on="f" focussize="0,0"/>
                        <v:stroke weight="0.908110236220472pt" color="#000000" joinstyle="round" dashstyle="3 1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sz w:val="2"/>
              </w:rPr>
              <mc:AlternateContent>
                <mc:Choice Requires="wpg">
                  <w:drawing>
                    <wp:inline distT="0" distB="0" distL="0" distR="0">
                      <wp:extent cx="266700" cy="12065"/>
                      <wp:effectExtent l="9525" t="0" r="0" b="6985"/>
                      <wp:docPr id="66" name="Group 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700" cy="12065"/>
                                <a:chOff x="0" y="0"/>
                                <a:chExt cx="266700" cy="12065"/>
                              </a:xfrm>
                            </wpg:grpSpPr>
                            <wps:wsp>
                              <wps:cNvPr id="67" name="Graphic 67"/>
                              <wps:cNvSpPr/>
                              <wps:spPr>
                                <a:xfrm>
                                  <a:off x="0" y="5766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>
                                      <a:moveTo>
                                        <a:pt x="0" y="0"/>
                                      </a:moveTo>
                                      <a:lnTo>
                                        <a:pt x="266452" y="0"/>
                                      </a:lnTo>
                                    </a:path>
                                  </a:pathLst>
                                </a:custGeom>
                                <a:ln w="11533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95pt;width:21pt;" coordsize="266700,12065" o:gfxdata="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9ldEz0wAAAAIBAAAPAAAAAAAAAAEAIAAAACIAAABkcnMvZG93bnJldi54bWxQSwECFAAU&#10;AAAACACHTuJAiGejlGgCAACrBQAADgAAAAAAAAABACAAAAAiAQAAZHJzL2Uyb0RvYy54bWxQSwUG&#10;AAAAAAYABgBZAQAA/AUAAAAA&#10;">
                      <o:lock v:ext="edit" aspectratio="f"/>
                      <v:shape id="Graphic 67" o:spid="_x0000_s1026" o:spt="100" style="position:absolute;left:0;top:5766;height:1270;width:266700;" filled="f" stroked="t" coordsize="266700,1" o:gfxdata="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niKIvQAA&#10;ANsAAAAPAAAAAAAAAAEAIAAAACIAAABkcnMvZG93bnJldi54bWxQSwECFAAUAAAACACHTuJAMy8F&#10;njsAAAA5AAAAEAAAAAAAAAABACAAAAAMAQAAZHJzL3NoYXBleG1sLnhtbFBLBQYAAAAABgAGAFsB&#10;AAC2AwAAAAA=&#10;" path="m0,0l266452,0e">
                        <v:fill on="f" focussize="0,0"/>
                        <v:stroke weight="0.908110236220472pt" color="#000000" joinstyle="round" dashstyle="3 1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 w14:paraId="19668C3F">
            <w:pPr>
              <w:pStyle w:val="10"/>
              <w:tabs>
                <w:tab w:val="left" w:pos="721"/>
                <w:tab w:val="left" w:pos="1441"/>
              </w:tabs>
              <w:spacing w:before="79" w:line="246" w:lineRule="exact"/>
              <w:ind w:left="1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Arun</w:t>
            </w:r>
            <w:r>
              <w:rPr>
                <w:sz w:val="21"/>
              </w:rPr>
              <w:tab/>
            </w:r>
            <w:r>
              <w:rPr>
                <w:spacing w:val="-4"/>
                <w:w w:val="110"/>
                <w:sz w:val="21"/>
              </w:rPr>
              <w:t>8000</w:t>
            </w:r>
            <w:r>
              <w:rPr>
                <w:sz w:val="21"/>
              </w:rPr>
              <w:tab/>
            </w: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937" w:type="dxa"/>
            <w:tcBorders>
              <w:top w:val="dashSmallGap" w:color="000000" w:sz="8" w:space="0"/>
            </w:tcBorders>
          </w:tcPr>
          <w:p w14:paraId="53583CF1">
            <w:pPr>
              <w:pStyle w:val="10"/>
              <w:spacing w:before="99" w:line="246" w:lineRule="exact"/>
              <w:ind w:left="218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M</w:t>
            </w:r>
          </w:p>
        </w:tc>
        <w:tc>
          <w:tcPr>
            <w:tcW w:w="403" w:type="dxa"/>
          </w:tcPr>
          <w:p w14:paraId="6A72AAAB">
            <w:pPr>
              <w:pStyle w:val="10"/>
              <w:spacing w:before="99" w:line="246" w:lineRule="exact"/>
              <w:ind w:left="1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4</w:t>
            </w:r>
          </w:p>
        </w:tc>
      </w:tr>
      <w:tr w14:paraId="659524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503" w:type="dxa"/>
          </w:tcPr>
          <w:p w14:paraId="4AE5E019">
            <w:pPr>
              <w:pStyle w:val="10"/>
              <w:spacing w:before="4" w:line="238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259" w:type="dxa"/>
          </w:tcPr>
          <w:p w14:paraId="2D04C9D1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1943" w:type="dxa"/>
          </w:tcPr>
          <w:p w14:paraId="4154FC2A">
            <w:pPr>
              <w:pStyle w:val="10"/>
              <w:tabs>
                <w:tab w:val="left" w:pos="721"/>
                <w:tab w:val="left" w:pos="1441"/>
              </w:tabs>
              <w:spacing w:before="4" w:line="238" w:lineRule="exact"/>
              <w:ind w:left="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Ali</w:t>
            </w:r>
            <w:r>
              <w:rPr>
                <w:sz w:val="21"/>
              </w:rPr>
              <w:tab/>
            </w:r>
            <w:r>
              <w:rPr>
                <w:spacing w:val="-4"/>
                <w:w w:val="110"/>
                <w:sz w:val="21"/>
              </w:rPr>
              <w:t>7000</w:t>
            </w:r>
            <w:r>
              <w:rPr>
                <w:sz w:val="21"/>
              </w:rPr>
              <w:tab/>
            </w: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937" w:type="dxa"/>
          </w:tcPr>
          <w:p w14:paraId="12432C53">
            <w:pPr>
              <w:pStyle w:val="10"/>
              <w:spacing w:before="4" w:line="238" w:lineRule="exact"/>
              <w:ind w:left="218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C</w:t>
            </w:r>
          </w:p>
        </w:tc>
        <w:tc>
          <w:tcPr>
            <w:tcW w:w="403" w:type="dxa"/>
          </w:tcPr>
          <w:p w14:paraId="35BAEE27">
            <w:pPr>
              <w:pStyle w:val="10"/>
              <w:spacing w:before="3" w:line="239" w:lineRule="exact"/>
              <w:ind w:left="1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</w:tr>
      <w:tr w14:paraId="2F26C6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503" w:type="dxa"/>
          </w:tcPr>
          <w:p w14:paraId="49FA0381">
            <w:pPr>
              <w:pStyle w:val="10"/>
              <w:spacing w:line="242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3</w:t>
            </w:r>
          </w:p>
        </w:tc>
        <w:tc>
          <w:tcPr>
            <w:tcW w:w="259" w:type="dxa"/>
          </w:tcPr>
          <w:p w14:paraId="55E30A8C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1943" w:type="dxa"/>
          </w:tcPr>
          <w:p w14:paraId="11620904">
            <w:pPr>
              <w:pStyle w:val="10"/>
              <w:tabs>
                <w:tab w:val="left" w:pos="721"/>
                <w:tab w:val="left" w:pos="1441"/>
              </w:tabs>
              <w:spacing w:line="242" w:lineRule="exact"/>
              <w:ind w:left="1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Kirun</w:t>
            </w:r>
            <w:r>
              <w:rPr>
                <w:sz w:val="21"/>
              </w:rPr>
              <w:tab/>
            </w:r>
            <w:r>
              <w:rPr>
                <w:spacing w:val="-4"/>
                <w:w w:val="110"/>
                <w:sz w:val="21"/>
              </w:rPr>
              <w:t>3000</w:t>
            </w:r>
            <w:r>
              <w:rPr>
                <w:sz w:val="21"/>
              </w:rPr>
              <w:tab/>
            </w: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937" w:type="dxa"/>
          </w:tcPr>
          <w:p w14:paraId="452D6B5F">
            <w:pPr>
              <w:pStyle w:val="10"/>
              <w:spacing w:line="242" w:lineRule="exact"/>
              <w:ind w:left="218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C</w:t>
            </w:r>
          </w:p>
        </w:tc>
        <w:tc>
          <w:tcPr>
            <w:tcW w:w="403" w:type="dxa"/>
          </w:tcPr>
          <w:p w14:paraId="4B34F6FD">
            <w:pPr>
              <w:pStyle w:val="10"/>
              <w:spacing w:line="242" w:lineRule="exact"/>
              <w:ind w:left="1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</w:tr>
      <w:tr w14:paraId="508E6C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503" w:type="dxa"/>
          </w:tcPr>
          <w:p w14:paraId="34D3F8A9">
            <w:pPr>
              <w:pStyle w:val="10"/>
              <w:spacing w:before="4" w:line="238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4</w:t>
            </w:r>
          </w:p>
        </w:tc>
        <w:tc>
          <w:tcPr>
            <w:tcW w:w="259" w:type="dxa"/>
          </w:tcPr>
          <w:p w14:paraId="7BA6ED4B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1943" w:type="dxa"/>
          </w:tcPr>
          <w:p w14:paraId="1303E608">
            <w:pPr>
              <w:pStyle w:val="10"/>
              <w:tabs>
                <w:tab w:val="left" w:pos="721"/>
                <w:tab w:val="left" w:pos="1441"/>
              </w:tabs>
              <w:spacing w:before="4" w:line="238" w:lineRule="exact"/>
              <w:ind w:left="1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Jack</w:t>
            </w:r>
            <w:r>
              <w:rPr>
                <w:sz w:val="21"/>
              </w:rPr>
              <w:tab/>
            </w:r>
            <w:r>
              <w:rPr>
                <w:spacing w:val="-4"/>
                <w:w w:val="110"/>
                <w:sz w:val="21"/>
              </w:rPr>
              <w:t>9000</w:t>
            </w:r>
            <w:r>
              <w:rPr>
                <w:sz w:val="21"/>
              </w:rPr>
              <w:tab/>
            </w: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937" w:type="dxa"/>
          </w:tcPr>
          <w:p w14:paraId="7A9F4508">
            <w:pPr>
              <w:pStyle w:val="10"/>
              <w:spacing w:before="4" w:line="238" w:lineRule="exact"/>
              <w:ind w:left="218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M</w:t>
            </w:r>
          </w:p>
        </w:tc>
        <w:tc>
          <w:tcPr>
            <w:tcW w:w="403" w:type="dxa"/>
          </w:tcPr>
          <w:p w14:paraId="440D0915">
            <w:pPr>
              <w:pStyle w:val="10"/>
              <w:spacing w:before="3" w:line="239" w:lineRule="exact"/>
              <w:ind w:left="1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null</w:t>
            </w:r>
          </w:p>
        </w:tc>
      </w:tr>
      <w:tr w14:paraId="2A5483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503" w:type="dxa"/>
          </w:tcPr>
          <w:p w14:paraId="0BD0C335">
            <w:pPr>
              <w:pStyle w:val="10"/>
              <w:spacing w:line="245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5</w:t>
            </w:r>
          </w:p>
        </w:tc>
        <w:tc>
          <w:tcPr>
            <w:tcW w:w="259" w:type="dxa"/>
          </w:tcPr>
          <w:p w14:paraId="6ABE7D99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1943" w:type="dxa"/>
          </w:tcPr>
          <w:p w14:paraId="34D11F2D">
            <w:pPr>
              <w:pStyle w:val="10"/>
              <w:spacing w:line="245" w:lineRule="exact"/>
              <w:ind w:left="1"/>
              <w:rPr>
                <w:sz w:val="21"/>
              </w:rPr>
            </w:pPr>
            <w:r>
              <w:rPr>
                <w:w w:val="105"/>
                <w:sz w:val="21"/>
              </w:rPr>
              <w:t>Thomas</w:t>
            </w:r>
            <w:r>
              <w:rPr>
                <w:spacing w:val="-2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8000</w:t>
            </w:r>
            <w:r>
              <w:rPr>
                <w:spacing w:val="58"/>
                <w:w w:val="105"/>
                <w:sz w:val="21"/>
              </w:rPr>
              <w:t xml:space="preserve"> </w:t>
            </w:r>
            <w:r>
              <w:rPr>
                <w:spacing w:val="-10"/>
                <w:w w:val="105"/>
                <w:sz w:val="21"/>
              </w:rPr>
              <w:t>2</w:t>
            </w:r>
          </w:p>
        </w:tc>
        <w:tc>
          <w:tcPr>
            <w:tcW w:w="937" w:type="dxa"/>
          </w:tcPr>
          <w:p w14:paraId="0472CA2D">
            <w:pPr>
              <w:pStyle w:val="10"/>
              <w:spacing w:line="245" w:lineRule="exact"/>
              <w:ind w:left="218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C</w:t>
            </w:r>
          </w:p>
        </w:tc>
        <w:tc>
          <w:tcPr>
            <w:tcW w:w="403" w:type="dxa"/>
          </w:tcPr>
          <w:p w14:paraId="02EA5317">
            <w:pPr>
              <w:pStyle w:val="10"/>
              <w:spacing w:line="245" w:lineRule="exact"/>
              <w:ind w:left="1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4</w:t>
            </w:r>
          </w:p>
        </w:tc>
      </w:tr>
    </w:tbl>
    <w:p w14:paraId="1F6DCEEC">
      <w:pPr>
        <w:pStyle w:val="5"/>
        <w:spacing w:before="34"/>
      </w:pPr>
    </w:p>
    <w:p w14:paraId="1E6D6B66">
      <w:pPr>
        <w:spacing w:before="0"/>
        <w:ind w:left="1397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DEPT</w:t>
      </w:r>
    </w:p>
    <w:p w14:paraId="0256A0E4">
      <w:pPr>
        <w:pStyle w:val="5"/>
        <w:spacing w:before="61"/>
        <w:ind w:left="1397"/>
      </w:pPr>
      <w:r>
        <w:t>deptno</w:t>
      </w:r>
      <w:r>
        <w:rPr>
          <w:spacing w:val="2"/>
        </w:rPr>
        <w:t xml:space="preserve"> </w:t>
      </w:r>
      <w:r>
        <w:t>dname</w:t>
      </w:r>
      <w:r>
        <w:rPr>
          <w:spacing w:val="2"/>
        </w:rPr>
        <w:t xml:space="preserve"> </w:t>
      </w:r>
      <w:r>
        <w:rPr>
          <w:spacing w:val="-2"/>
        </w:rPr>
        <w:t>location</w:t>
      </w:r>
    </w:p>
    <w:p w14:paraId="767D81AF">
      <w:pPr>
        <w:pStyle w:val="5"/>
        <w:spacing w:before="10"/>
        <w:rPr>
          <w:sz w:val="9"/>
        </w:rPr>
      </w:pPr>
    </w:p>
    <w:tbl>
      <w:tblPr>
        <w:tblStyle w:val="4"/>
        <w:tblW w:w="0" w:type="auto"/>
        <w:tblInd w:w="135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3"/>
        <w:gridCol w:w="259"/>
        <w:gridCol w:w="419"/>
        <w:gridCol w:w="300"/>
        <w:gridCol w:w="671"/>
      </w:tblGrid>
      <w:tr w14:paraId="549599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553" w:type="dxa"/>
            <w:tcBorders>
              <w:top w:val="dashSmallGap" w:color="000000" w:sz="8" w:space="0"/>
            </w:tcBorders>
          </w:tcPr>
          <w:p w14:paraId="73A5E986">
            <w:pPr>
              <w:pStyle w:val="10"/>
              <w:spacing w:before="99" w:line="246" w:lineRule="exact"/>
              <w:ind w:left="50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259" w:type="dxa"/>
          </w:tcPr>
          <w:p w14:paraId="0ACC2D20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dashSmallGap" w:color="000000" w:sz="8" w:space="0"/>
            </w:tcBorders>
          </w:tcPr>
          <w:p w14:paraId="05BE04D9">
            <w:pPr>
              <w:pStyle w:val="10"/>
              <w:spacing w:before="99" w:line="246" w:lineRule="exact"/>
              <w:ind w:right="10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TRN</w:t>
            </w:r>
          </w:p>
        </w:tc>
        <w:tc>
          <w:tcPr>
            <w:tcW w:w="300" w:type="dxa"/>
          </w:tcPr>
          <w:p w14:paraId="3BE81BA4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671" w:type="dxa"/>
            <w:tcBorders>
              <w:top w:val="dashSmallGap" w:color="000000" w:sz="8" w:space="0"/>
            </w:tcBorders>
          </w:tcPr>
          <w:p w14:paraId="12D74252">
            <w:pPr>
              <w:pStyle w:val="10"/>
              <w:spacing w:before="99" w:line="246" w:lineRule="exact"/>
              <w:ind w:left="2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Bby</w:t>
            </w:r>
          </w:p>
        </w:tc>
      </w:tr>
      <w:tr w14:paraId="67571F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553" w:type="dxa"/>
          </w:tcPr>
          <w:p w14:paraId="4179F402">
            <w:pPr>
              <w:pStyle w:val="10"/>
              <w:spacing w:before="4" w:line="248" w:lineRule="exact"/>
              <w:ind w:left="50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259" w:type="dxa"/>
          </w:tcPr>
          <w:p w14:paraId="482B7486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</w:tcPr>
          <w:p w14:paraId="751A46E7">
            <w:pPr>
              <w:pStyle w:val="10"/>
              <w:spacing w:before="4" w:line="248" w:lineRule="exact"/>
              <w:ind w:right="35"/>
              <w:jc w:val="center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EXP</w:t>
            </w:r>
          </w:p>
        </w:tc>
        <w:tc>
          <w:tcPr>
            <w:tcW w:w="300" w:type="dxa"/>
          </w:tcPr>
          <w:p w14:paraId="12055EE1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671" w:type="dxa"/>
          </w:tcPr>
          <w:p w14:paraId="76AED3A5">
            <w:pPr>
              <w:pStyle w:val="10"/>
              <w:spacing w:before="4" w:line="248" w:lineRule="exact"/>
              <w:ind w:left="2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Dlh</w:t>
            </w:r>
          </w:p>
        </w:tc>
      </w:tr>
      <w:tr w14:paraId="089468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553" w:type="dxa"/>
          </w:tcPr>
          <w:p w14:paraId="3D749912">
            <w:pPr>
              <w:pStyle w:val="10"/>
              <w:spacing w:before="6"/>
              <w:ind w:left="50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3</w:t>
            </w:r>
          </w:p>
        </w:tc>
        <w:tc>
          <w:tcPr>
            <w:tcW w:w="1649" w:type="dxa"/>
            <w:gridSpan w:val="4"/>
          </w:tcPr>
          <w:p w14:paraId="707FDBA2">
            <w:pPr>
              <w:pStyle w:val="10"/>
              <w:spacing w:before="22" w:line="248" w:lineRule="exact"/>
              <w:ind w:left="260"/>
              <w:rPr>
                <w:sz w:val="21"/>
              </w:rPr>
            </w:pPr>
            <w:r>
              <w:rPr>
                <w:sz w:val="21"/>
              </w:rPr>
              <w:t>MKTG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Cal</w:t>
            </w:r>
          </w:p>
        </w:tc>
      </w:tr>
    </w:tbl>
    <w:p w14:paraId="5115251C">
      <w:pPr>
        <w:pStyle w:val="5"/>
        <w:spacing w:before="6"/>
      </w:pPr>
    </w:p>
    <w:p w14:paraId="32CC1FE3">
      <w:pPr>
        <w:pStyle w:val="5"/>
        <w:spacing w:before="1"/>
        <w:ind w:left="1397"/>
      </w:pPr>
      <w:r>
        <w:t>DATA</w:t>
      </w:r>
      <w:r>
        <w:rPr>
          <w:spacing w:val="-2"/>
        </w:rPr>
        <w:t xml:space="preserve"> </w:t>
      </w:r>
      <w:r>
        <w:t>REDUNDACY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color w:val="BF0000"/>
        </w:rPr>
        <w:t>unnecessary</w:t>
      </w:r>
      <w:r>
        <w:rPr>
          <w:color w:val="BF0000"/>
          <w:spacing w:val="-2"/>
        </w:rPr>
        <w:t xml:space="preserve"> </w:t>
      </w:r>
      <w:r>
        <w:rPr>
          <w:color w:val="BF0000"/>
        </w:rPr>
        <w:t>duplication</w:t>
      </w:r>
      <w:r>
        <w:rPr>
          <w:color w:val="BF0000"/>
          <w:spacing w:val="-2"/>
        </w:rPr>
        <w:t xml:space="preserve"> </w:t>
      </w:r>
      <w:r>
        <w:rPr>
          <w:color w:val="BF0000"/>
        </w:rPr>
        <w:t>of</w:t>
      </w:r>
      <w:r>
        <w:rPr>
          <w:color w:val="BF0000"/>
          <w:spacing w:val="-2"/>
        </w:rPr>
        <w:t xml:space="preserve"> </w:t>
      </w:r>
      <w:r>
        <w:rPr>
          <w:color w:val="BF0000"/>
        </w:rPr>
        <w:t>data</w:t>
      </w:r>
      <w:r>
        <w:rPr>
          <w:color w:val="BF0000"/>
          <w:spacing w:val="-1"/>
        </w:rPr>
        <w:t xml:space="preserve"> </w:t>
      </w:r>
      <w:r>
        <w:rPr>
          <w:color w:val="BF0000"/>
        </w:rPr>
        <w:t>(wastage</w:t>
      </w:r>
      <w:r>
        <w:rPr>
          <w:color w:val="BF0000"/>
          <w:spacing w:val="-2"/>
        </w:rPr>
        <w:t xml:space="preserve"> </w:t>
      </w:r>
      <w:r>
        <w:rPr>
          <w:color w:val="BF0000"/>
        </w:rPr>
        <w:t>of</w:t>
      </w:r>
      <w:r>
        <w:rPr>
          <w:color w:val="BF0000"/>
          <w:spacing w:val="-2"/>
        </w:rPr>
        <w:t xml:space="preserve"> </w:t>
      </w:r>
      <w:r>
        <w:rPr>
          <w:color w:val="BF0000"/>
        </w:rPr>
        <w:t>HD</w:t>
      </w:r>
      <w:r>
        <w:rPr>
          <w:color w:val="BF0000"/>
          <w:spacing w:val="-2"/>
        </w:rPr>
        <w:t xml:space="preserve"> space)</w:t>
      </w:r>
    </w:p>
    <w:p w14:paraId="4A47F677">
      <w:pPr>
        <w:pStyle w:val="5"/>
        <w:spacing w:before="44"/>
      </w:pPr>
    </w:p>
    <w:p w14:paraId="53E8ED9B">
      <w:pPr>
        <w:pStyle w:val="5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ename,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emp,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dept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emp.deptno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dept.deptno;</w:t>
      </w:r>
    </w:p>
    <w:p w14:paraId="1E449781">
      <w:pPr>
        <w:pStyle w:val="5"/>
        <w:spacing w:before="4"/>
        <w:rPr>
          <w:rFonts w:ascii="Calibri"/>
        </w:rPr>
      </w:pPr>
    </w:p>
    <w:p w14:paraId="5E277651">
      <w:pPr>
        <w:pStyle w:val="5"/>
        <w:ind w:left="1397"/>
      </w:pPr>
      <w:r>
        <w:rPr>
          <w:spacing w:val="-2"/>
          <w:w w:val="105"/>
        </w:rPr>
        <w:t>tablename.columnname</w:t>
      </w:r>
    </w:p>
    <w:p w14:paraId="3AE57B4C">
      <w:pPr>
        <w:pStyle w:val="5"/>
        <w:spacing w:before="6"/>
        <w:rPr>
          <w:sz w:val="14"/>
        </w:rPr>
      </w:pPr>
    </w:p>
    <w:p w14:paraId="31C3DF09">
      <w:pPr>
        <w:pStyle w:val="5"/>
        <w:spacing w:after="0"/>
        <w:rPr>
          <w:sz w:val="14"/>
        </w:rPr>
        <w:sectPr>
          <w:pgSz w:w="12240" w:h="15840"/>
          <w:pgMar w:top="840" w:right="0" w:bottom="1060" w:left="0" w:header="0" w:footer="798" w:gutter="0"/>
          <w:cols w:space="720" w:num="1"/>
        </w:sectPr>
      </w:pPr>
    </w:p>
    <w:p w14:paraId="5D9525A7">
      <w:pPr>
        <w:pStyle w:val="5"/>
        <w:tabs>
          <w:tab w:val="left" w:pos="2160"/>
        </w:tabs>
        <w:spacing w:before="111" w:line="259" w:lineRule="exact"/>
        <w:ind w:left="1397"/>
      </w:pPr>
      <w:r>
        <w:rPr>
          <w:spacing w:val="-5"/>
          <w:position w:val="1"/>
        </w:rPr>
        <w:t>dep</w:t>
      </w:r>
      <w:r>
        <w:rPr>
          <w:position w:val="1"/>
        </w:rPr>
        <w:tab/>
      </w:r>
      <w:r>
        <w:t>-</w:t>
      </w:r>
      <w:r>
        <w:rPr>
          <w:spacing w:val="-36"/>
        </w:rPr>
        <w:t>&gt;</w:t>
      </w:r>
    </w:p>
    <w:p w14:paraId="436CD820">
      <w:pPr>
        <w:pStyle w:val="5"/>
        <w:tabs>
          <w:tab w:val="left" w:pos="2160"/>
        </w:tabs>
        <w:spacing w:line="241" w:lineRule="exact"/>
        <w:ind w:left="1397"/>
      </w:pPr>
      <w:r>
        <w:rPr>
          <w:spacing w:val="-10"/>
          <w:position w:val="1"/>
        </w:rPr>
        <w:t>t</w:t>
      </w:r>
      <w:r>
        <w:rPr>
          <w:position w:val="1"/>
        </w:rPr>
        <w:tab/>
      </w:r>
      <w:r>
        <w:t>-</w:t>
      </w:r>
      <w:r>
        <w:rPr>
          <w:spacing w:val="-36"/>
        </w:rPr>
        <w:t>&gt;</w:t>
      </w:r>
    </w:p>
    <w:p w14:paraId="553CFF32">
      <w:pPr>
        <w:pStyle w:val="5"/>
        <w:spacing w:before="103"/>
        <w:ind w:left="469" w:right="8181"/>
      </w:pPr>
      <w:r>
        <w:br w:type="column"/>
      </w:r>
      <w:r>
        <w:rPr>
          <w:spacing w:val="-2"/>
          <w:w w:val="105"/>
        </w:rPr>
        <w:t>driving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table </w:t>
      </w:r>
      <w:r>
        <w:t>driven</w:t>
      </w:r>
      <w:r>
        <w:rPr>
          <w:spacing w:val="-5"/>
        </w:rPr>
        <w:t xml:space="preserve"> </w:t>
      </w:r>
      <w:r>
        <w:rPr>
          <w:spacing w:val="-2"/>
        </w:rPr>
        <w:t>table</w:t>
      </w:r>
    </w:p>
    <w:p w14:paraId="5BF990CB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2371" w:space="40"/>
            <w:col w:w="9829"/>
          </w:cols>
        </w:sectPr>
      </w:pPr>
    </w:p>
    <w:p w14:paraId="202056B8">
      <w:pPr>
        <w:pStyle w:val="5"/>
        <w:spacing w:before="6"/>
        <w:ind w:left="1397"/>
      </w:pPr>
      <w:r>
        <w:rPr>
          <w:spacing w:val="-5"/>
          <w:w w:val="105"/>
        </w:rPr>
        <w:t>emp</w:t>
      </w:r>
    </w:p>
    <w:p w14:paraId="00A4E4B1">
      <w:pPr>
        <w:pStyle w:val="9"/>
        <w:numPr>
          <w:ilvl w:val="0"/>
          <w:numId w:val="29"/>
        </w:numPr>
        <w:tabs>
          <w:tab w:val="left" w:pos="1492"/>
        </w:tabs>
        <w:spacing w:before="1" w:after="0" w:line="240" w:lineRule="auto"/>
        <w:ind w:left="1492" w:right="0" w:hanging="95"/>
        <w:jc w:val="left"/>
        <w:rPr>
          <w:sz w:val="19"/>
        </w:rPr>
      </w:pPr>
    </w:p>
    <w:p w14:paraId="31B45778">
      <w:pPr>
        <w:pStyle w:val="5"/>
        <w:spacing w:before="45"/>
        <w:ind w:left="301"/>
      </w:pPr>
      <w:r>
        <w:br w:type="column"/>
      </w:r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faster,</w:t>
      </w:r>
      <w:r>
        <w:rPr>
          <w:spacing w:val="-4"/>
        </w:rPr>
        <w:t xml:space="preserve"> </w:t>
      </w:r>
      <w:r>
        <w:t>preferably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driving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lesser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rows</w:t>
      </w:r>
    </w:p>
    <w:p w14:paraId="55F73155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1820" w:space="40"/>
            <w:col w:w="10380"/>
          </w:cols>
        </w:sectPr>
      </w:pPr>
    </w:p>
    <w:p w14:paraId="07BA7D22">
      <w:pPr>
        <w:spacing w:before="72"/>
        <w:ind w:left="1397" w:right="0" w:firstLine="0"/>
        <w:jc w:val="left"/>
        <w:rPr>
          <w:sz w:val="21"/>
        </w:rPr>
      </w:pPr>
      <w:r>
        <w:rPr>
          <w:spacing w:val="-2"/>
          <w:sz w:val="21"/>
        </w:rPr>
        <w:t>OUTPUT:</w:t>
      </w:r>
      <w:r>
        <w:rPr>
          <w:spacing w:val="-7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7F0933D8">
      <w:pPr>
        <w:pStyle w:val="5"/>
        <w:spacing w:before="62"/>
        <w:ind w:left="1397"/>
      </w:pPr>
      <w:r>
        <w:t>ename</w:t>
      </w:r>
      <w:r>
        <w:rPr>
          <w:spacing w:val="-1"/>
        </w:rPr>
        <w:t xml:space="preserve"> </w:t>
      </w:r>
      <w:r>
        <w:rPr>
          <w:spacing w:val="-2"/>
        </w:rPr>
        <w:t>dname</w:t>
      </w:r>
    </w:p>
    <w:p w14:paraId="22ED3D56">
      <w:pPr>
        <w:pStyle w:val="5"/>
        <w:spacing w:before="9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simplePos="0" relativeHeight="251712512" behindDoc="1" locked="0" layoutInCell="1" allowOverlap="1">
                <wp:simplePos x="0" y="0"/>
                <wp:positionH relativeFrom="page">
                  <wp:posOffset>892810</wp:posOffset>
                </wp:positionH>
                <wp:positionV relativeFrom="paragraph">
                  <wp:posOffset>74295</wp:posOffset>
                </wp:positionV>
                <wp:extent cx="266700" cy="1270"/>
                <wp:effectExtent l="0" t="0" r="0" b="0"/>
                <wp:wrapTopAndBottom/>
                <wp:docPr id="68" name="Graphic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>
                              <a:moveTo>
                                <a:pt x="0" y="0"/>
                              </a:moveTo>
                              <a:lnTo>
                                <a:pt x="266452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8" o:spid="_x0000_s1026" o:spt="100" style="position:absolute;left:0pt;margin-left:70.3pt;margin-top:5.85pt;height:0.1pt;width:21pt;mso-position-horizontal-relative:page;mso-wrap-distance-bottom:0pt;mso-wrap-distance-top:0pt;z-index:-251603968;mso-width-relative:page;mso-height-relative:page;" filled="f" stroked="t" coordsize="266700,1" o:gfxdata="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LpQAE1gAAAAkBAAAPAAAA&#10;AAAAAAEAIAAAACIAAABkcnMvZG93bnJldi54bWxQSwECFAAUAAAACACHTuJAcs82DBcCAAB8BAAA&#10;DgAAAAAAAAABACAAAAAlAQAAZHJzL2Uyb0RvYy54bWxQSwUGAAAAAAYABgBZAQAArgUAAAAA&#10;" path="m0,0l266452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7"/>
        </w:rPr>
        <mc:AlternateContent>
          <mc:Choice Requires="wps">
            <w:drawing>
              <wp:anchor distT="0" distB="0" distL="0" distR="0" simplePos="0" relativeHeight="251712512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74295</wp:posOffset>
                </wp:positionV>
                <wp:extent cx="320040" cy="1270"/>
                <wp:effectExtent l="0" t="0" r="0" b="0"/>
                <wp:wrapTopAndBottom/>
                <wp:docPr id="69" name="Graphic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>
                              <a:moveTo>
                                <a:pt x="0" y="0"/>
                              </a:moveTo>
                              <a:lnTo>
                                <a:pt x="319687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9" o:spid="_x0000_s1026" o:spt="100" style="position:absolute;left:0pt;margin-left:108pt;margin-top:5.85pt;height:0.1pt;width:25.2pt;mso-position-horizontal-relative:page;mso-wrap-distance-bottom:0pt;mso-wrap-distance-top:0pt;z-index:-251603968;mso-width-relative:page;mso-height-relative:page;" filled="f" stroked="t" coordsize="320040,1" o:gfxdata="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WWP+utcAAAAJAQAADwAA&#10;AAAAAAABACAAAAAiAAAAZHJzL2Rvd25yZXYueG1sUEsBAhQAFAAAAAgAh07iQDwKngkXAgAAfAQA&#10;AA4AAAAAAAAAAQAgAAAAJgEAAGRycy9lMm9Eb2MueG1sUEsFBgAAAAAGAAYAWQEAAK8FAAAAAA==&#10;" path="m0,0l319687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62DF876A">
      <w:pPr>
        <w:pStyle w:val="5"/>
        <w:spacing w:after="0"/>
        <w:rPr>
          <w:sz w:val="7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33F652B4">
      <w:pPr>
        <w:pStyle w:val="5"/>
        <w:spacing w:before="100" w:line="247" w:lineRule="auto"/>
        <w:ind w:left="1406"/>
      </w:pPr>
      <w:r>
        <w:rPr>
          <w:spacing w:val="-4"/>
          <w:w w:val="105"/>
        </w:rPr>
        <w:t>Arun Ali Kirun Jack</w:t>
      </w:r>
    </w:p>
    <w:p w14:paraId="68CE5328">
      <w:pPr>
        <w:spacing w:before="100" w:line="247" w:lineRule="auto"/>
        <w:ind w:left="211" w:right="9673" w:firstLine="0"/>
        <w:jc w:val="both"/>
        <w:rPr>
          <w:sz w:val="21"/>
        </w:rPr>
      </w:pPr>
      <w:r>
        <w:br w:type="column"/>
      </w:r>
      <w:r>
        <w:rPr>
          <w:spacing w:val="-4"/>
          <w:sz w:val="21"/>
        </w:rPr>
        <w:t xml:space="preserve">TRN TRN TRN </w:t>
      </w:r>
      <w:r>
        <w:rPr>
          <w:spacing w:val="-5"/>
          <w:w w:val="105"/>
          <w:sz w:val="21"/>
        </w:rPr>
        <w:t>EXP</w:t>
      </w:r>
    </w:p>
    <w:p w14:paraId="112CA41C">
      <w:pPr>
        <w:pStyle w:val="5"/>
        <w:spacing w:line="244" w:lineRule="exact"/>
        <w:ind w:left="211"/>
        <w:jc w:val="both"/>
      </w:pPr>
      <w:r>
        <w:t>Thomas</w:t>
      </w:r>
      <w:r>
        <w:rPr>
          <w:spacing w:val="12"/>
        </w:rPr>
        <w:t xml:space="preserve"> </w:t>
      </w:r>
      <w:r>
        <w:rPr>
          <w:spacing w:val="-5"/>
        </w:rPr>
        <w:t>EXP</w:t>
      </w:r>
    </w:p>
    <w:p w14:paraId="27D98B47">
      <w:pPr>
        <w:pStyle w:val="5"/>
        <w:spacing w:after="0" w:line="244" w:lineRule="exact"/>
        <w:jc w:val="both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1910" w:space="40"/>
            <w:col w:w="10290"/>
          </w:cols>
        </w:sectPr>
      </w:pPr>
    </w:p>
    <w:p w14:paraId="60E8916F">
      <w:pPr>
        <w:pStyle w:val="5"/>
        <w:spacing w:before="72"/>
      </w:pPr>
    </w:p>
    <w:p w14:paraId="52A91D0A">
      <w:pPr>
        <w:pStyle w:val="9"/>
        <w:numPr>
          <w:ilvl w:val="0"/>
          <w:numId w:val="29"/>
        </w:numPr>
        <w:tabs>
          <w:tab w:val="left" w:pos="1406"/>
          <w:tab w:val="left" w:pos="1732"/>
        </w:tabs>
        <w:spacing w:before="0" w:after="0" w:line="254" w:lineRule="auto"/>
        <w:ind w:left="1406" w:right="195" w:hanging="10"/>
        <w:jc w:val="left"/>
        <w:rPr>
          <w:sz w:val="21"/>
        </w:rPr>
      </w:pPr>
      <w:r>
        <w:rPr>
          <w:spacing w:val="-2"/>
          <w:w w:val="105"/>
          <w:sz w:val="21"/>
        </w:rPr>
        <w:t>the</w:t>
      </w:r>
      <w:r>
        <w:rPr>
          <w:spacing w:val="-1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common</w:t>
      </w:r>
      <w:r>
        <w:rPr>
          <w:spacing w:val="-1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column</w:t>
      </w:r>
      <w:r>
        <w:rPr>
          <w:spacing w:val="-1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in</w:t>
      </w:r>
      <w:r>
        <w:rPr>
          <w:spacing w:val="-1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both</w:t>
      </w:r>
      <w:r>
        <w:rPr>
          <w:spacing w:val="-1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the</w:t>
      </w:r>
      <w:r>
        <w:rPr>
          <w:spacing w:val="-1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tables,</w:t>
      </w:r>
      <w:r>
        <w:rPr>
          <w:spacing w:val="-1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the</w:t>
      </w:r>
      <w:r>
        <w:rPr>
          <w:spacing w:val="-1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column</w:t>
      </w:r>
      <w:r>
        <w:rPr>
          <w:spacing w:val="-1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name</w:t>
      </w:r>
      <w:r>
        <w:rPr>
          <w:spacing w:val="-1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need</w:t>
      </w:r>
      <w:r>
        <w:rPr>
          <w:spacing w:val="-1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not</w:t>
      </w:r>
      <w:r>
        <w:rPr>
          <w:spacing w:val="-1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to</w:t>
      </w:r>
      <w:r>
        <w:rPr>
          <w:spacing w:val="-1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be</w:t>
      </w:r>
      <w:r>
        <w:rPr>
          <w:spacing w:val="-1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same</w:t>
      </w:r>
      <w:r>
        <w:rPr>
          <w:spacing w:val="-1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in</w:t>
      </w:r>
      <w:r>
        <w:rPr>
          <w:spacing w:val="-1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both</w:t>
      </w:r>
      <w:r>
        <w:rPr>
          <w:spacing w:val="-1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the</w:t>
      </w:r>
      <w:r>
        <w:rPr>
          <w:spacing w:val="-1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tables,</w:t>
      </w:r>
      <w:r>
        <w:rPr>
          <w:spacing w:val="-1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because</w:t>
      </w:r>
      <w:r>
        <w:rPr>
          <w:spacing w:val="-17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 xml:space="preserve">the </w:t>
      </w:r>
      <w:r>
        <w:rPr>
          <w:w w:val="105"/>
          <w:sz w:val="21"/>
        </w:rPr>
        <w:t>same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column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may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have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different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meaning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other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table</w:t>
      </w:r>
    </w:p>
    <w:p w14:paraId="5C861D5B">
      <w:pPr>
        <w:pStyle w:val="9"/>
        <w:numPr>
          <w:ilvl w:val="0"/>
          <w:numId w:val="29"/>
        </w:numPr>
        <w:tabs>
          <w:tab w:val="left" w:pos="1406"/>
          <w:tab w:val="left" w:pos="1731"/>
        </w:tabs>
        <w:spacing w:before="1" w:after="0" w:line="249" w:lineRule="auto"/>
        <w:ind w:left="1406" w:right="163" w:hanging="10"/>
        <w:jc w:val="left"/>
        <w:rPr>
          <w:sz w:val="21"/>
        </w:rPr>
      </w:pPr>
      <w:r>
        <w:rPr>
          <w:spacing w:val="-2"/>
          <w:w w:val="105"/>
          <w:sz w:val="21"/>
        </w:rPr>
        <w:t>what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matters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is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the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datatype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of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the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column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has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to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match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in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both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the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tables,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and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there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has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to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be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some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 xml:space="preserve">sensible </w:t>
      </w:r>
      <w:r>
        <w:rPr>
          <w:w w:val="105"/>
          <w:sz w:val="21"/>
        </w:rPr>
        <w:t>relation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on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whose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basis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you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are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writing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join</w:t>
      </w:r>
    </w:p>
    <w:p w14:paraId="741DC161">
      <w:pPr>
        <w:pStyle w:val="5"/>
        <w:spacing w:before="38"/>
      </w:pPr>
    </w:p>
    <w:p w14:paraId="7A5D9B86">
      <w:pPr>
        <w:pStyle w:val="5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dname,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emp,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dept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dept.deptno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emp.deptno;</w:t>
      </w:r>
    </w:p>
    <w:p w14:paraId="2CB33174">
      <w:pPr>
        <w:pStyle w:val="5"/>
        <w:spacing w:before="56"/>
        <w:rPr>
          <w:rFonts w:ascii="Calibri"/>
        </w:rPr>
      </w:pPr>
    </w:p>
    <w:p w14:paraId="3C271DD7">
      <w:pPr>
        <w:pStyle w:val="5"/>
        <w:ind w:left="139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dname,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ename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dept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dept.deptno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emp.deptno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5"/>
        </w:rPr>
        <w:t>1;</w:t>
      </w:r>
    </w:p>
    <w:p w14:paraId="4FF8F9A7">
      <w:pPr>
        <w:pStyle w:val="5"/>
        <w:spacing w:before="59" w:line="501" w:lineRule="auto"/>
        <w:ind w:left="1397" w:right="2352"/>
        <w:rPr>
          <w:rFonts w:ascii="Calibri"/>
        </w:rPr>
      </w:pPr>
      <w:r>
        <w:rPr>
          <w:rFonts w:ascii="Calibri"/>
        </w:rPr>
        <w:t>select dname, loc, ename, job, sal from emp, dept where dept.deptno = emp.deptno order by 1; select from emp, dept where dept.deptno = emp.deptno order by 1;</w:t>
      </w:r>
    </w:p>
    <w:p w14:paraId="622DCD58">
      <w:pPr>
        <w:pStyle w:val="5"/>
        <w:spacing w:after="0" w:line="501" w:lineRule="auto"/>
        <w:rPr>
          <w:rFonts w:ascii="Calibri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33B9D89A">
      <w:pPr>
        <w:pStyle w:val="5"/>
        <w:spacing w:before="82"/>
        <w:ind w:left="1397"/>
      </w:pPr>
      <w:r>
        <w:rPr>
          <w:color w:val="FF0000"/>
        </w:rPr>
        <w:t>select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deptno,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dname,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loc,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ename,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job,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sal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emp,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dept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where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dept.deptno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emp.deptno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order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b-</w:t>
      </w:r>
      <w:r>
        <w:rPr>
          <w:color w:val="FF0000"/>
          <w:spacing w:val="-4"/>
        </w:rPr>
        <w:t>y&gt;1;</w:t>
      </w:r>
    </w:p>
    <w:p w14:paraId="3B3A8ECD">
      <w:pPr>
        <w:pStyle w:val="5"/>
        <w:spacing w:before="13"/>
        <w:ind w:left="1440"/>
      </w:pPr>
      <w:r>
        <w:rPr>
          <w:color w:val="FF0000"/>
        </w:rPr>
        <w:t>ERROR: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column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ambiguity</w:t>
      </w:r>
      <w:r>
        <w:rPr>
          <w:color w:val="FF0000"/>
          <w:spacing w:val="-2"/>
        </w:rPr>
        <w:t xml:space="preserve"> defined</w:t>
      </w:r>
    </w:p>
    <w:p w14:paraId="0DCBA886">
      <w:pPr>
        <w:pStyle w:val="5"/>
        <w:spacing w:before="33"/>
      </w:pPr>
    </w:p>
    <w:p w14:paraId="01B863F6">
      <w:pPr>
        <w:pStyle w:val="5"/>
        <w:ind w:left="1397"/>
      </w:pPr>
      <w:r>
        <w:t>select</w:t>
      </w:r>
      <w:r>
        <w:rPr>
          <w:spacing w:val="-5"/>
        </w:rPr>
        <w:t xml:space="preserve"> </w:t>
      </w:r>
      <w:r>
        <w:t>dept.deptno,</w:t>
      </w:r>
      <w:r>
        <w:rPr>
          <w:spacing w:val="-5"/>
        </w:rPr>
        <w:t xml:space="preserve"> </w:t>
      </w:r>
      <w:r>
        <w:t>dname,</w:t>
      </w:r>
      <w:r>
        <w:rPr>
          <w:spacing w:val="-5"/>
        </w:rPr>
        <w:t xml:space="preserve"> </w:t>
      </w:r>
      <w:r>
        <w:t>loc,</w:t>
      </w:r>
      <w:r>
        <w:rPr>
          <w:spacing w:val="-5"/>
        </w:rPr>
        <w:t xml:space="preserve"> </w:t>
      </w:r>
      <w:r>
        <w:t>ename,</w:t>
      </w:r>
      <w:r>
        <w:rPr>
          <w:spacing w:val="-5"/>
        </w:rPr>
        <w:t xml:space="preserve"> </w:t>
      </w:r>
      <w:r>
        <w:t>job,</w:t>
      </w:r>
      <w:r>
        <w:rPr>
          <w:spacing w:val="-5"/>
        </w:rPr>
        <w:t xml:space="preserve"> </w:t>
      </w:r>
      <w:r>
        <w:t>sal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emp,</w:t>
      </w:r>
      <w:r>
        <w:rPr>
          <w:spacing w:val="-5"/>
        </w:rPr>
        <w:t xml:space="preserve"> </w:t>
      </w:r>
      <w:r>
        <w:t>dept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dept.deptno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emp.deptno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1;</w:t>
      </w:r>
    </w:p>
    <w:p w14:paraId="491FAA40">
      <w:pPr>
        <w:pStyle w:val="5"/>
        <w:spacing w:before="49"/>
      </w:pPr>
    </w:p>
    <w:p w14:paraId="42FC73D7">
      <w:pPr>
        <w:spacing w:before="0"/>
        <w:ind w:left="1397" w:right="0" w:firstLine="0"/>
        <w:jc w:val="left"/>
        <w:rPr>
          <w:rFonts w:ascii="Calibri"/>
          <w:b/>
          <w:sz w:val="21"/>
        </w:rPr>
      </w:pPr>
      <w:r>
        <w:rPr>
          <w:rFonts w:ascii="Calibri"/>
          <w:b/>
          <w:sz w:val="21"/>
        </w:rPr>
        <w:t>select</w:t>
      </w:r>
      <w:r>
        <w:rPr>
          <w:rFonts w:ascii="Calibri"/>
          <w:b/>
          <w:spacing w:val="24"/>
          <w:sz w:val="21"/>
        </w:rPr>
        <w:t xml:space="preserve"> </w:t>
      </w:r>
      <w:r>
        <w:rPr>
          <w:rFonts w:ascii="Calibri"/>
          <w:b/>
          <w:sz w:val="21"/>
        </w:rPr>
        <w:t>dept.deptno,</w:t>
      </w:r>
      <w:r>
        <w:rPr>
          <w:rFonts w:ascii="Calibri"/>
          <w:b/>
          <w:spacing w:val="27"/>
          <w:sz w:val="21"/>
        </w:rPr>
        <w:t xml:space="preserve"> </w:t>
      </w:r>
      <w:r>
        <w:rPr>
          <w:rFonts w:ascii="Calibri"/>
          <w:b/>
          <w:sz w:val="21"/>
        </w:rPr>
        <w:t>dept.dname,</w:t>
      </w:r>
      <w:r>
        <w:rPr>
          <w:rFonts w:ascii="Calibri"/>
          <w:b/>
          <w:spacing w:val="27"/>
          <w:sz w:val="21"/>
        </w:rPr>
        <w:t xml:space="preserve"> </w:t>
      </w:r>
      <w:r>
        <w:rPr>
          <w:rFonts w:ascii="Calibri"/>
          <w:b/>
          <w:sz w:val="21"/>
        </w:rPr>
        <w:t>dept.loc,</w:t>
      </w:r>
      <w:r>
        <w:rPr>
          <w:rFonts w:ascii="Calibri"/>
          <w:b/>
          <w:spacing w:val="27"/>
          <w:sz w:val="21"/>
        </w:rPr>
        <w:t xml:space="preserve"> </w:t>
      </w:r>
      <w:r>
        <w:rPr>
          <w:rFonts w:ascii="Calibri"/>
          <w:b/>
          <w:sz w:val="21"/>
        </w:rPr>
        <w:t>emp.ename,</w:t>
      </w:r>
      <w:r>
        <w:rPr>
          <w:rFonts w:ascii="Calibri"/>
          <w:b/>
          <w:spacing w:val="26"/>
          <w:sz w:val="21"/>
        </w:rPr>
        <w:t xml:space="preserve"> </w:t>
      </w:r>
      <w:r>
        <w:rPr>
          <w:rFonts w:ascii="Calibri"/>
          <w:b/>
          <w:sz w:val="21"/>
        </w:rPr>
        <w:t>emp.job,</w:t>
      </w:r>
      <w:r>
        <w:rPr>
          <w:rFonts w:ascii="Calibri"/>
          <w:b/>
          <w:spacing w:val="27"/>
          <w:sz w:val="21"/>
        </w:rPr>
        <w:t xml:space="preserve"> </w:t>
      </w:r>
      <w:r>
        <w:rPr>
          <w:rFonts w:ascii="Calibri"/>
          <w:b/>
          <w:sz w:val="21"/>
        </w:rPr>
        <w:t>emp.sal</w:t>
      </w:r>
      <w:r>
        <w:rPr>
          <w:rFonts w:ascii="Calibri"/>
          <w:b/>
          <w:spacing w:val="27"/>
          <w:sz w:val="21"/>
        </w:rPr>
        <w:t xml:space="preserve"> </w:t>
      </w:r>
      <w:r>
        <w:rPr>
          <w:rFonts w:ascii="Calibri"/>
          <w:b/>
          <w:sz w:val="21"/>
        </w:rPr>
        <w:t>from</w:t>
      </w:r>
      <w:r>
        <w:rPr>
          <w:rFonts w:ascii="Calibri"/>
          <w:b/>
          <w:spacing w:val="27"/>
          <w:sz w:val="21"/>
        </w:rPr>
        <w:t xml:space="preserve"> </w:t>
      </w:r>
      <w:r>
        <w:rPr>
          <w:rFonts w:ascii="Calibri"/>
          <w:b/>
          <w:sz w:val="21"/>
        </w:rPr>
        <w:t>emp,</w:t>
      </w:r>
      <w:r>
        <w:rPr>
          <w:rFonts w:ascii="Calibri"/>
          <w:b/>
          <w:spacing w:val="26"/>
          <w:sz w:val="21"/>
        </w:rPr>
        <w:t xml:space="preserve"> </w:t>
      </w:r>
      <w:r>
        <w:rPr>
          <w:rFonts w:ascii="Calibri"/>
          <w:b/>
          <w:sz w:val="21"/>
        </w:rPr>
        <w:t>dept</w:t>
      </w:r>
      <w:r>
        <w:rPr>
          <w:rFonts w:ascii="Calibri"/>
          <w:b/>
          <w:spacing w:val="27"/>
          <w:sz w:val="21"/>
        </w:rPr>
        <w:t xml:space="preserve"> </w:t>
      </w:r>
      <w:r>
        <w:rPr>
          <w:rFonts w:ascii="Calibri"/>
          <w:b/>
          <w:sz w:val="21"/>
        </w:rPr>
        <w:t>where</w:t>
      </w:r>
      <w:r>
        <w:rPr>
          <w:rFonts w:ascii="Calibri"/>
          <w:b/>
          <w:spacing w:val="27"/>
          <w:sz w:val="21"/>
        </w:rPr>
        <w:t xml:space="preserve"> </w:t>
      </w:r>
      <w:r>
        <w:rPr>
          <w:rFonts w:ascii="Calibri"/>
          <w:b/>
          <w:sz w:val="21"/>
        </w:rPr>
        <w:t>dept.deptno</w:t>
      </w:r>
      <w:r>
        <w:rPr>
          <w:rFonts w:ascii="Calibri"/>
          <w:b/>
          <w:spacing w:val="27"/>
          <w:sz w:val="21"/>
        </w:rPr>
        <w:t xml:space="preserve"> </w:t>
      </w:r>
      <w:r>
        <w:rPr>
          <w:rFonts w:ascii="Calibri"/>
          <w:b/>
          <w:spacing w:val="-10"/>
          <w:sz w:val="21"/>
        </w:rPr>
        <w:t>=</w:t>
      </w:r>
    </w:p>
    <w:p w14:paraId="450AEFA7">
      <w:pPr>
        <w:spacing w:after="0"/>
        <w:jc w:val="left"/>
        <w:rPr>
          <w:rFonts w:ascii="Calibri"/>
          <w:b/>
          <w:sz w:val="21"/>
        </w:rPr>
        <w:sectPr>
          <w:pgSz w:w="12240" w:h="15840"/>
          <w:pgMar w:top="840" w:right="0" w:bottom="1060" w:left="0" w:header="0" w:footer="798" w:gutter="0"/>
          <w:cols w:space="720" w:num="1"/>
        </w:sectPr>
      </w:pPr>
    </w:p>
    <w:p w14:paraId="2F214959">
      <w:pPr>
        <w:spacing w:before="30"/>
        <w:ind w:left="1406" w:right="0" w:firstLine="0"/>
        <w:jc w:val="left"/>
        <w:rPr>
          <w:rFonts w:ascii="Calibri"/>
          <w:b/>
          <w:sz w:val="21"/>
        </w:rPr>
      </w:pPr>
      <w:r>
        <w:rPr>
          <w:rFonts w:ascii="Calibri"/>
          <w:b/>
          <w:sz w:val="21"/>
        </w:rPr>
        <w:t>emp.deptno</w:t>
      </w:r>
      <w:r>
        <w:rPr>
          <w:rFonts w:ascii="Calibri"/>
          <w:b/>
          <w:spacing w:val="-4"/>
          <w:sz w:val="21"/>
        </w:rPr>
        <w:t xml:space="preserve"> </w:t>
      </w:r>
      <w:r>
        <w:rPr>
          <w:rFonts w:ascii="Calibri"/>
          <w:b/>
          <w:sz w:val="21"/>
        </w:rPr>
        <w:t>order</w:t>
      </w:r>
      <w:r>
        <w:rPr>
          <w:rFonts w:ascii="Calibri"/>
          <w:b/>
          <w:spacing w:val="-4"/>
          <w:sz w:val="21"/>
        </w:rPr>
        <w:t xml:space="preserve"> </w:t>
      </w:r>
      <w:r>
        <w:rPr>
          <w:rFonts w:ascii="Calibri"/>
          <w:b/>
          <w:sz w:val="21"/>
        </w:rPr>
        <w:t>by</w:t>
      </w:r>
      <w:r>
        <w:rPr>
          <w:rFonts w:ascii="Calibri"/>
          <w:b/>
          <w:spacing w:val="-3"/>
          <w:sz w:val="21"/>
        </w:rPr>
        <w:t xml:space="preserve"> </w:t>
      </w:r>
      <w:r>
        <w:rPr>
          <w:rFonts w:ascii="Calibri"/>
          <w:b/>
          <w:spacing w:val="-5"/>
          <w:sz w:val="21"/>
        </w:rPr>
        <w:t>1;</w:t>
      </w:r>
    </w:p>
    <w:p w14:paraId="2A31085C">
      <w:pPr>
        <w:tabs>
          <w:tab w:val="left" w:pos="1508"/>
        </w:tabs>
        <w:spacing w:before="11"/>
        <w:ind w:left="788" w:right="0" w:firstLine="0"/>
        <w:jc w:val="left"/>
        <w:rPr>
          <w:sz w:val="21"/>
        </w:rPr>
      </w:pPr>
      <w:r>
        <w:br w:type="column"/>
      </w:r>
      <w:r>
        <w:rPr>
          <w:color w:val="BF0000"/>
          <w:sz w:val="21"/>
        </w:rPr>
        <w:t>-</w:t>
      </w:r>
      <w:r>
        <w:rPr>
          <w:color w:val="BF0000"/>
          <w:spacing w:val="-10"/>
          <w:sz w:val="21"/>
        </w:rPr>
        <w:t>&gt;</w:t>
      </w:r>
      <w:r>
        <w:rPr>
          <w:color w:val="BF0000"/>
          <w:sz w:val="21"/>
        </w:rPr>
        <w:tab/>
      </w:r>
      <w:r>
        <w:rPr>
          <w:color w:val="BF0000"/>
          <w:sz w:val="21"/>
        </w:rPr>
        <w:t>GOOD</w:t>
      </w:r>
      <w:r>
        <w:rPr>
          <w:color w:val="BF0000"/>
          <w:spacing w:val="13"/>
          <w:sz w:val="21"/>
        </w:rPr>
        <w:t xml:space="preserve"> </w:t>
      </w:r>
      <w:r>
        <w:rPr>
          <w:color w:val="BF0000"/>
          <w:sz w:val="21"/>
        </w:rPr>
        <w:t>PROGRAMMING</w:t>
      </w:r>
      <w:r>
        <w:rPr>
          <w:color w:val="BF0000"/>
          <w:spacing w:val="13"/>
          <w:sz w:val="21"/>
        </w:rPr>
        <w:t xml:space="preserve"> </w:t>
      </w:r>
      <w:r>
        <w:rPr>
          <w:color w:val="BF0000"/>
          <w:spacing w:val="-2"/>
          <w:sz w:val="21"/>
        </w:rPr>
        <w:t>PRACTICE</w:t>
      </w:r>
    </w:p>
    <w:p w14:paraId="75865902">
      <w:pPr>
        <w:spacing w:after="0"/>
        <w:jc w:val="left"/>
        <w:rPr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3493" w:space="40"/>
            <w:col w:w="8707"/>
          </w:cols>
        </w:sectPr>
      </w:pPr>
    </w:p>
    <w:p w14:paraId="68776F38">
      <w:pPr>
        <w:pStyle w:val="5"/>
        <w:spacing w:before="38"/>
      </w:pPr>
    </w:p>
    <w:p w14:paraId="0A9FBC71">
      <w:pPr>
        <w:pStyle w:val="5"/>
        <w:tabs>
          <w:tab w:val="left" w:leader="dot" w:pos="3326"/>
        </w:tabs>
        <w:spacing w:line="295" w:lineRule="auto"/>
        <w:ind w:left="1397" w:right="724"/>
        <w:rPr>
          <w:rFonts w:ascii="Calibri"/>
        </w:rPr>
      </w:pPr>
      <w:r>
        <w:rPr>
          <w:rFonts w:ascii="Calibri"/>
        </w:rPr>
        <w:t>select upper(dname) as dname, sum(sal) from emp,dept where dept.deptno = emp.deptno group by upper(dname)</w:t>
      </w:r>
      <w:r>
        <w:rPr>
          <w:rFonts w:ascii="Calibri"/>
          <w:spacing w:val="80"/>
        </w:rPr>
        <w:t xml:space="preserve"> </w:t>
      </w:r>
      <w:r>
        <w:rPr>
          <w:rFonts w:ascii="Calibri"/>
        </w:rPr>
        <w:t>having..... order by</w:t>
      </w:r>
      <w:r>
        <w:rPr>
          <w:rFonts w:ascii="Times New Roman"/>
        </w:rPr>
        <w:tab/>
      </w:r>
      <w:r>
        <w:rPr>
          <w:rFonts w:ascii="Calibri"/>
          <w:spacing w:val="-10"/>
        </w:rPr>
        <w:t>;</w:t>
      </w:r>
    </w:p>
    <w:p w14:paraId="654B73E7">
      <w:pPr>
        <w:spacing w:before="168"/>
        <w:ind w:left="1397" w:right="0" w:firstLine="0"/>
        <w:jc w:val="left"/>
        <w:rPr>
          <w:sz w:val="21"/>
        </w:rPr>
      </w:pPr>
      <w:r>
        <w:rPr>
          <w:spacing w:val="-2"/>
          <w:sz w:val="21"/>
        </w:rPr>
        <w:t>OUTPUT:</w:t>
      </w:r>
      <w:r>
        <w:rPr>
          <w:spacing w:val="-7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378E4C4E">
      <w:pPr>
        <w:pStyle w:val="5"/>
        <w:spacing w:before="27"/>
        <w:ind w:left="1397"/>
      </w:pPr>
      <w:r>
        <w:t xml:space="preserve">dname </w:t>
      </w:r>
      <w:r>
        <w:rPr>
          <w:spacing w:val="-2"/>
        </w:rPr>
        <w:t>sum(sal)</w:t>
      </w:r>
    </w:p>
    <w:p w14:paraId="1C87FA71">
      <w:pPr>
        <w:pStyle w:val="5"/>
        <w:spacing w:before="4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simplePos="0" relativeHeight="2517135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102235</wp:posOffset>
                </wp:positionV>
                <wp:extent cx="320040" cy="1270"/>
                <wp:effectExtent l="0" t="0" r="0" b="0"/>
                <wp:wrapTopAndBottom/>
                <wp:docPr id="70" name="Graphic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>
                              <a:moveTo>
                                <a:pt x="0" y="0"/>
                              </a:moveTo>
                              <a:lnTo>
                                <a:pt x="319687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0" o:spid="_x0000_s1026" o:spt="100" style="position:absolute;left:0pt;margin-left:72pt;margin-top:8.05pt;height:0.1pt;width:25.2pt;mso-position-horizontal-relative:page;mso-wrap-distance-bottom:0pt;mso-wrap-distance-top:0pt;z-index:-251602944;mso-width-relative:page;mso-height-relative:page;" filled="f" stroked="t" coordsize="320040,1" o:gfxdata="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OtlvNYAAAAJAQAADwAAAAAA&#10;AAABACAAAAAiAAAAZHJzL2Rvd25yZXYueG1sUEsBAhQAFAAAAAgAh07iQFd1+mEVAgAAfAQAAA4A&#10;AAAAAAAAAQAgAAAAJQEAAGRycy9lMm9Eb2MueG1sUEsFBgAAAAAGAAYAWQEAAKwFAAAAAA==&#10;" path="m0,0l319687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simplePos="0" relativeHeight="251713536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102235</wp:posOffset>
                </wp:positionV>
                <wp:extent cx="426720" cy="1270"/>
                <wp:effectExtent l="0" t="0" r="0" b="0"/>
                <wp:wrapTopAndBottom/>
                <wp:docPr id="71" name="Graphic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">
                              <a:moveTo>
                                <a:pt x="0" y="0"/>
                              </a:moveTo>
                              <a:lnTo>
                                <a:pt x="426158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1" o:spid="_x0000_s1026" o:spt="100" style="position:absolute;left:0pt;margin-left:108pt;margin-top:8.05pt;height:0.1pt;width:33.6pt;mso-position-horizontal-relative:page;mso-wrap-distance-bottom:0pt;mso-wrap-distance-top:0pt;z-index:-251602944;mso-width-relative:page;mso-height-relative:page;" filled="f" stroked="t" coordsize="426720,1" o:gfxdata="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hw32jVAAAACQEAAA8AAAAA&#10;AAAAAQAgAAAAIgAAAGRycy9kb3ducmV2LnhtbFBLAQIUABQAAAAIAIdO4kDyBoCMFwIAAHwEAAAO&#10;AAAAAAAAAAEAIAAAACQBAABkcnMvZTJvRG9jLnhtbFBLBQYAAAAABgAGAFkBAACtBQAAAAA=&#10;" path="m0,0l426158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C0CFCBB">
      <w:pPr>
        <w:pStyle w:val="5"/>
        <w:spacing w:after="0"/>
        <w:rPr>
          <w:sz w:val="11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5348E0A1">
      <w:pPr>
        <w:spacing w:before="100"/>
        <w:ind w:left="1125" w:right="0" w:firstLine="0"/>
        <w:jc w:val="right"/>
        <w:rPr>
          <w:sz w:val="21"/>
        </w:rPr>
      </w:pPr>
      <w:r>
        <w:rPr>
          <w:spacing w:val="-4"/>
          <w:sz w:val="21"/>
        </w:rPr>
        <w:t xml:space="preserve">TRN </w:t>
      </w:r>
      <w:r>
        <w:rPr>
          <w:spacing w:val="-5"/>
          <w:w w:val="105"/>
          <w:sz w:val="21"/>
        </w:rPr>
        <w:t>EXP</w:t>
      </w:r>
    </w:p>
    <w:p w14:paraId="1B8BB45F">
      <w:pPr>
        <w:pStyle w:val="5"/>
        <w:spacing w:before="100"/>
        <w:ind w:left="275"/>
      </w:pPr>
      <w:r>
        <w:br w:type="column"/>
      </w:r>
      <w:r>
        <w:rPr>
          <w:spacing w:val="-2"/>
          <w:w w:val="110"/>
        </w:rPr>
        <w:t>18000</w:t>
      </w:r>
    </w:p>
    <w:p w14:paraId="71118360">
      <w:pPr>
        <w:pStyle w:val="5"/>
        <w:spacing w:before="1"/>
        <w:ind w:left="275"/>
      </w:pPr>
      <w:r>
        <w:rPr>
          <w:spacing w:val="-2"/>
          <w:w w:val="110"/>
        </w:rPr>
        <w:t>17000</w:t>
      </w:r>
    </w:p>
    <w:p w14:paraId="7AE5A92C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1845" w:space="40"/>
            <w:col w:w="10355"/>
          </w:cols>
        </w:sectPr>
      </w:pPr>
    </w:p>
    <w:p w14:paraId="1F756469">
      <w:pPr>
        <w:spacing w:before="303"/>
        <w:ind w:left="1397" w:right="0" w:firstLine="0"/>
        <w:jc w:val="left"/>
        <w:rPr>
          <w:sz w:val="28"/>
        </w:rPr>
      </w:pPr>
      <w:r>
        <w:rPr>
          <w:sz w:val="28"/>
        </w:rPr>
        <w:t>Types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Joins:</w:t>
      </w:r>
      <w:r>
        <w:rPr>
          <w:spacing w:val="-5"/>
          <w:sz w:val="28"/>
        </w:rPr>
        <w:t xml:space="preserve"> </w:t>
      </w:r>
      <w:r>
        <w:rPr>
          <w:spacing w:val="-10"/>
          <w:sz w:val="28"/>
        </w:rPr>
        <w:t>-</w:t>
      </w:r>
    </w:p>
    <w:p w14:paraId="5350A9D4">
      <w:pPr>
        <w:pStyle w:val="9"/>
        <w:numPr>
          <w:ilvl w:val="0"/>
          <w:numId w:val="30"/>
        </w:numPr>
        <w:tabs>
          <w:tab w:val="left" w:pos="1660"/>
        </w:tabs>
        <w:spacing w:before="287" w:after="0" w:line="240" w:lineRule="auto"/>
        <w:ind w:left="1660" w:right="0" w:hanging="263"/>
        <w:jc w:val="left"/>
        <w:rPr>
          <w:sz w:val="24"/>
        </w:rPr>
      </w:pPr>
      <w:r>
        <w:rPr>
          <w:sz w:val="24"/>
        </w:rPr>
        <w:t>EQUIJOIN (</w:t>
      </w:r>
      <w:r>
        <w:rPr>
          <w:color w:val="BF0000"/>
          <w:sz w:val="24"/>
        </w:rPr>
        <w:t>also known</w:t>
      </w:r>
      <w:r>
        <w:rPr>
          <w:color w:val="BF0000"/>
          <w:spacing w:val="1"/>
          <w:sz w:val="24"/>
        </w:rPr>
        <w:t xml:space="preserve"> </w:t>
      </w:r>
      <w:r>
        <w:rPr>
          <w:color w:val="BF0000"/>
          <w:sz w:val="24"/>
        </w:rPr>
        <w:t xml:space="preserve">as NATURAL </w:t>
      </w:r>
      <w:r>
        <w:rPr>
          <w:color w:val="BF0000"/>
          <w:spacing w:val="-4"/>
          <w:sz w:val="24"/>
        </w:rPr>
        <w:t>JOIN</w:t>
      </w:r>
      <w:r>
        <w:rPr>
          <w:spacing w:val="-4"/>
          <w:sz w:val="24"/>
        </w:rPr>
        <w:t>)</w:t>
      </w:r>
    </w:p>
    <w:p w14:paraId="30E57EB4">
      <w:pPr>
        <w:pStyle w:val="5"/>
        <w:spacing w:before="39"/>
      </w:pPr>
    </w:p>
    <w:p w14:paraId="23359052">
      <w:pPr>
        <w:pStyle w:val="9"/>
        <w:numPr>
          <w:ilvl w:val="1"/>
          <w:numId w:val="30"/>
        </w:numPr>
        <w:tabs>
          <w:tab w:val="left" w:pos="2160"/>
        </w:tabs>
        <w:spacing w:before="0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join</w:t>
      </w:r>
      <w:r>
        <w:rPr>
          <w:spacing w:val="-4"/>
          <w:sz w:val="21"/>
        </w:rPr>
        <w:t xml:space="preserve"> </w:t>
      </w:r>
      <w:r>
        <w:rPr>
          <w:sz w:val="21"/>
        </w:rPr>
        <w:t>based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3"/>
          <w:sz w:val="21"/>
        </w:rPr>
        <w:t xml:space="preserve"> </w:t>
      </w:r>
      <w:r>
        <w:rPr>
          <w:sz w:val="21"/>
        </w:rPr>
        <w:t>equality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join(condition)</w:t>
      </w:r>
    </w:p>
    <w:p w14:paraId="1BF94816">
      <w:pPr>
        <w:pStyle w:val="9"/>
        <w:numPr>
          <w:ilvl w:val="1"/>
          <w:numId w:val="30"/>
        </w:numPr>
        <w:tabs>
          <w:tab w:val="left" w:pos="2160"/>
        </w:tabs>
        <w:spacing w:before="62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shows</w:t>
      </w:r>
      <w:r>
        <w:rPr>
          <w:spacing w:val="-3"/>
          <w:sz w:val="21"/>
        </w:rPr>
        <w:t xml:space="preserve"> </w:t>
      </w:r>
      <w:r>
        <w:rPr>
          <w:sz w:val="21"/>
        </w:rPr>
        <w:t>matching</w:t>
      </w:r>
      <w:r>
        <w:rPr>
          <w:spacing w:val="-3"/>
          <w:sz w:val="21"/>
        </w:rPr>
        <w:t xml:space="preserve"> </w:t>
      </w:r>
      <w:r>
        <w:rPr>
          <w:sz w:val="21"/>
        </w:rPr>
        <w:t>rows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both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tables</w:t>
      </w:r>
    </w:p>
    <w:p w14:paraId="2116EFAF">
      <w:pPr>
        <w:pStyle w:val="9"/>
        <w:numPr>
          <w:ilvl w:val="1"/>
          <w:numId w:val="30"/>
        </w:numPr>
        <w:tabs>
          <w:tab w:val="left" w:pos="2160"/>
        </w:tabs>
        <w:spacing w:before="16" w:after="0" w:line="240" w:lineRule="auto"/>
        <w:ind w:left="2160" w:right="42" w:hanging="764"/>
        <w:jc w:val="left"/>
        <w:rPr>
          <w:sz w:val="21"/>
        </w:rPr>
      </w:pPr>
      <w:r>
        <w:rPr>
          <w:spacing w:val="-2"/>
          <w:w w:val="105"/>
          <w:sz w:val="21"/>
        </w:rPr>
        <w:t>data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is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not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stored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in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one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table;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data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is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stored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in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multiple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tables;if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you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want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to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view/combine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the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columns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 xml:space="preserve">of </w:t>
      </w:r>
      <w:r>
        <w:rPr>
          <w:w w:val="105"/>
          <w:sz w:val="21"/>
        </w:rPr>
        <w:t>more tables then you will write Equijoin</w:t>
      </w:r>
    </w:p>
    <w:p w14:paraId="359E9CF2">
      <w:pPr>
        <w:pStyle w:val="9"/>
        <w:numPr>
          <w:ilvl w:val="1"/>
          <w:numId w:val="30"/>
        </w:numPr>
        <w:tabs>
          <w:tab w:val="left" w:pos="2160"/>
        </w:tabs>
        <w:spacing w:before="0" w:after="0" w:line="272" w:lineRule="exact"/>
        <w:ind w:left="2160" w:right="0" w:hanging="763"/>
        <w:jc w:val="left"/>
        <w:rPr>
          <w:position w:val="3"/>
          <w:sz w:val="21"/>
        </w:rPr>
      </w:pPr>
      <w:r>
        <w:rPr>
          <w:sz w:val="21"/>
        </w:rPr>
        <w:t>most</w:t>
      </w:r>
      <w:r>
        <w:rPr>
          <w:spacing w:val="-4"/>
          <w:sz w:val="21"/>
        </w:rPr>
        <w:t xml:space="preserve"> </w:t>
      </w:r>
      <w:r>
        <w:rPr>
          <w:sz w:val="21"/>
        </w:rPr>
        <w:t>frequently</w:t>
      </w:r>
      <w:r>
        <w:rPr>
          <w:spacing w:val="-4"/>
          <w:sz w:val="21"/>
        </w:rPr>
        <w:t xml:space="preserve"> </w:t>
      </w:r>
      <w:r>
        <w:rPr>
          <w:sz w:val="21"/>
        </w:rPr>
        <w:t>used</w:t>
      </w:r>
      <w:r>
        <w:rPr>
          <w:spacing w:val="-4"/>
          <w:sz w:val="21"/>
        </w:rPr>
        <w:t xml:space="preserve"> </w:t>
      </w:r>
      <w:r>
        <w:rPr>
          <w:sz w:val="21"/>
        </w:rPr>
        <w:t>join</w:t>
      </w:r>
      <w:r>
        <w:rPr>
          <w:spacing w:val="-4"/>
          <w:sz w:val="21"/>
        </w:rPr>
        <w:t xml:space="preserve"> </w:t>
      </w:r>
      <w:r>
        <w:rPr>
          <w:sz w:val="21"/>
        </w:rPr>
        <w:t>(more</w:t>
      </w:r>
      <w:r>
        <w:rPr>
          <w:spacing w:val="-3"/>
          <w:sz w:val="21"/>
        </w:rPr>
        <w:t xml:space="preserve"> </w:t>
      </w:r>
      <w:r>
        <w:rPr>
          <w:sz w:val="21"/>
        </w:rPr>
        <w:t>tahn</w:t>
      </w:r>
      <w:r>
        <w:rPr>
          <w:spacing w:val="-4"/>
          <w:sz w:val="21"/>
        </w:rPr>
        <w:t xml:space="preserve"> </w:t>
      </w:r>
      <w:r>
        <w:rPr>
          <w:sz w:val="21"/>
        </w:rPr>
        <w:t>90%)</w:t>
      </w:r>
      <w:r>
        <w:rPr>
          <w:spacing w:val="-4"/>
          <w:sz w:val="21"/>
        </w:rPr>
        <w:t xml:space="preserve"> </w:t>
      </w:r>
      <w:r>
        <w:rPr>
          <w:sz w:val="21"/>
        </w:rPr>
        <w:t>hence</w:t>
      </w:r>
      <w:r>
        <w:rPr>
          <w:spacing w:val="-4"/>
          <w:sz w:val="21"/>
        </w:rPr>
        <w:t xml:space="preserve"> </w:t>
      </w:r>
      <w:r>
        <w:rPr>
          <w:sz w:val="21"/>
        </w:rPr>
        <w:t>it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also</w:t>
      </w:r>
      <w:r>
        <w:rPr>
          <w:spacing w:val="-4"/>
          <w:sz w:val="21"/>
        </w:rPr>
        <w:t xml:space="preserve"> </w:t>
      </w:r>
      <w:r>
        <w:rPr>
          <w:sz w:val="21"/>
        </w:rPr>
        <w:t>known</w:t>
      </w:r>
      <w:r>
        <w:rPr>
          <w:spacing w:val="-4"/>
          <w:sz w:val="21"/>
        </w:rPr>
        <w:t xml:space="preserve"> </w:t>
      </w:r>
      <w:r>
        <w:rPr>
          <w:sz w:val="21"/>
        </w:rPr>
        <w:t>as</w:t>
      </w:r>
      <w:r>
        <w:rPr>
          <w:spacing w:val="-3"/>
          <w:sz w:val="21"/>
        </w:rPr>
        <w:t xml:space="preserve"> </w:t>
      </w:r>
      <w:r>
        <w:rPr>
          <w:sz w:val="21"/>
        </w:rPr>
        <w:t>NATURAL</w:t>
      </w:r>
      <w:r>
        <w:rPr>
          <w:spacing w:val="-4"/>
          <w:sz w:val="21"/>
        </w:rPr>
        <w:t xml:space="preserve"> JOIN</w:t>
      </w:r>
    </w:p>
    <w:p w14:paraId="5203F243">
      <w:pPr>
        <w:pStyle w:val="5"/>
        <w:spacing w:before="243"/>
        <w:ind w:left="1397"/>
      </w:pPr>
      <w:r>
        <w:t>select</w:t>
      </w:r>
      <w:r>
        <w:rPr>
          <w:spacing w:val="-5"/>
        </w:rPr>
        <w:t xml:space="preserve"> </w:t>
      </w:r>
      <w:r>
        <w:t>dname,</w:t>
      </w:r>
      <w:r>
        <w:rPr>
          <w:spacing w:val="-5"/>
        </w:rPr>
        <w:t xml:space="preserve"> </w:t>
      </w:r>
      <w:r>
        <w:t>ename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emp,</w:t>
      </w:r>
      <w:r>
        <w:rPr>
          <w:spacing w:val="-5"/>
        </w:rPr>
        <w:t xml:space="preserve"> </w:t>
      </w:r>
      <w:r>
        <w:t>dept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dept.deptno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emp.deptno;</w:t>
      </w:r>
    </w:p>
    <w:p w14:paraId="24BCA12F">
      <w:pPr>
        <w:pStyle w:val="5"/>
        <w:spacing w:before="6"/>
        <w:rPr>
          <w:sz w:val="14"/>
        </w:rPr>
      </w:pPr>
    </w:p>
    <w:p w14:paraId="3953890D">
      <w:pPr>
        <w:pStyle w:val="5"/>
        <w:spacing w:after="0"/>
        <w:rPr>
          <w:sz w:val="14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5639564F">
      <w:pPr>
        <w:pStyle w:val="5"/>
        <w:tabs>
          <w:tab w:val="left" w:pos="2160"/>
        </w:tabs>
        <w:spacing w:before="107"/>
        <w:ind w:left="1397"/>
      </w:pPr>
      <w:r>
        <w:rPr>
          <w:color w:val="BF0000"/>
          <w:spacing w:val="-4"/>
        </w:rPr>
        <w:t>dept</w:t>
      </w:r>
      <w:r>
        <w:rPr>
          <w:color w:val="BF0000"/>
        </w:rPr>
        <w:tab/>
      </w:r>
      <w:r>
        <w:rPr>
          <w:color w:val="BF0000"/>
        </w:rPr>
        <w:t>-</w:t>
      </w:r>
      <w:r>
        <w:rPr>
          <w:color w:val="BF0000"/>
          <w:spacing w:val="-36"/>
        </w:rPr>
        <w:t>&gt;</w:t>
      </w:r>
    </w:p>
    <w:p w14:paraId="60089153">
      <w:pPr>
        <w:pStyle w:val="5"/>
        <w:tabs>
          <w:tab w:val="left" w:pos="2160"/>
        </w:tabs>
        <w:spacing w:before="61"/>
        <w:ind w:left="1397"/>
      </w:pPr>
      <w:r>
        <w:rPr>
          <w:color w:val="BF0000"/>
          <w:spacing w:val="-5"/>
        </w:rPr>
        <w:t>emp</w:t>
      </w:r>
      <w:r>
        <w:rPr>
          <w:color w:val="BF0000"/>
        </w:rPr>
        <w:tab/>
      </w:r>
      <w:r>
        <w:rPr>
          <w:color w:val="BF0000"/>
        </w:rPr>
        <w:t>-</w:t>
      </w:r>
      <w:r>
        <w:rPr>
          <w:color w:val="BF0000"/>
          <w:spacing w:val="-36"/>
        </w:rPr>
        <w:t>&gt;</w:t>
      </w:r>
    </w:p>
    <w:p w14:paraId="24F99F01">
      <w:pPr>
        <w:pStyle w:val="5"/>
        <w:spacing w:before="107" w:line="297" w:lineRule="auto"/>
        <w:ind w:left="469" w:right="8181"/>
      </w:pPr>
      <w:r>
        <w:br w:type="column"/>
      </w:r>
      <w:r>
        <w:rPr>
          <w:color w:val="BF0000"/>
          <w:spacing w:val="-2"/>
          <w:w w:val="105"/>
        </w:rPr>
        <w:t>driving</w:t>
      </w:r>
      <w:r>
        <w:rPr>
          <w:color w:val="BF0000"/>
          <w:spacing w:val="-21"/>
          <w:w w:val="105"/>
        </w:rPr>
        <w:t xml:space="preserve"> </w:t>
      </w:r>
      <w:r>
        <w:rPr>
          <w:color w:val="BF0000"/>
          <w:spacing w:val="-2"/>
          <w:w w:val="105"/>
        </w:rPr>
        <w:t xml:space="preserve">table </w:t>
      </w:r>
      <w:r>
        <w:rPr>
          <w:color w:val="BF0000"/>
        </w:rPr>
        <w:t>driven</w:t>
      </w:r>
      <w:r>
        <w:rPr>
          <w:color w:val="BF0000"/>
          <w:spacing w:val="-5"/>
        </w:rPr>
        <w:t xml:space="preserve"> </w:t>
      </w:r>
      <w:r>
        <w:rPr>
          <w:color w:val="BF0000"/>
          <w:spacing w:val="-2"/>
        </w:rPr>
        <w:t>table</w:t>
      </w:r>
    </w:p>
    <w:p w14:paraId="05F4AEF6">
      <w:pPr>
        <w:pStyle w:val="5"/>
        <w:spacing w:after="0" w:line="297" w:lineRule="auto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2371" w:space="40"/>
            <w:col w:w="9829"/>
          </w:cols>
        </w:sectPr>
      </w:pPr>
    </w:p>
    <w:p w14:paraId="1768DC8C">
      <w:pPr>
        <w:spacing w:before="175"/>
        <w:ind w:left="1397" w:right="0" w:firstLine="0"/>
        <w:jc w:val="left"/>
        <w:rPr>
          <w:sz w:val="21"/>
        </w:rPr>
      </w:pPr>
      <w:r>
        <w:rPr>
          <w:spacing w:val="-2"/>
          <w:sz w:val="21"/>
        </w:rPr>
        <w:t>OUTPUT:</w:t>
      </w:r>
      <w:r>
        <w:rPr>
          <w:spacing w:val="-7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10E07BFC">
      <w:pPr>
        <w:pStyle w:val="5"/>
        <w:spacing w:before="14"/>
        <w:ind w:left="1440"/>
      </w:pPr>
      <w:r>
        <w:t xml:space="preserve">dname </w:t>
      </w:r>
      <w:r>
        <w:rPr>
          <w:spacing w:val="-2"/>
        </w:rPr>
        <w:t>ename</w:t>
      </w:r>
    </w:p>
    <w:p w14:paraId="0F8BC9FA">
      <w:pPr>
        <w:pStyle w:val="5"/>
        <w:spacing w:before="6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simplePos="0" relativeHeight="2517145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103505</wp:posOffset>
                </wp:positionV>
                <wp:extent cx="266700" cy="1270"/>
                <wp:effectExtent l="0" t="0" r="0" b="0"/>
                <wp:wrapTopAndBottom/>
                <wp:docPr id="72" name="Graphic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>
                              <a:moveTo>
                                <a:pt x="0" y="0"/>
                              </a:moveTo>
                              <a:lnTo>
                                <a:pt x="266452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2" o:spid="_x0000_s1026" o:spt="100" style="position:absolute;left:0pt;margin-left:72pt;margin-top:8.15pt;height:0.1pt;width:21pt;mso-position-horizontal-relative:page;mso-wrap-distance-bottom:0pt;mso-wrap-distance-top:0pt;z-index:-251601920;mso-width-relative:page;mso-height-relative:page;" filled="f" stroked="t" coordsize="266700,1" o:gfxdata="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u7FarNYAAAAJAQAADwAAAAAA&#10;AAABACAAAAAiAAAAZHJzL2Rvd25yZXYueG1sUEsBAhQAFAAAAAgAh07iQFTCHcYVAgAAfAQAAA4A&#10;AAAAAAAAAQAgAAAAJQEAAGRycy9lMm9Eb2MueG1sUEsFBgAAAAAGAAYAWQEAAKwFAAAAAA==&#10;" path="m0,0l266452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simplePos="0" relativeHeight="251714560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103505</wp:posOffset>
                </wp:positionV>
                <wp:extent cx="320040" cy="1270"/>
                <wp:effectExtent l="0" t="0" r="0" b="0"/>
                <wp:wrapTopAndBottom/>
                <wp:docPr id="73" name="Graphic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>
                              <a:moveTo>
                                <a:pt x="0" y="0"/>
                              </a:moveTo>
                              <a:lnTo>
                                <a:pt x="319687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3" o:spid="_x0000_s1026" o:spt="100" style="position:absolute;left:0pt;margin-left:108pt;margin-top:8.15pt;height:0.1pt;width:25.2pt;mso-position-horizontal-relative:page;mso-wrap-distance-bottom:0pt;mso-wrap-distance-top:0pt;z-index:-251601920;mso-width-relative:page;mso-height-relative:page;" filled="f" stroked="t" coordsize="320040,1" o:gfxdata="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5eQRt9cAAAAJAQAADwAA&#10;AAAAAAABACAAAAAiAAAAZHJzL2Rvd25yZXYueG1sUEsBAhQAFAAAAAgAh07iQBoHtcMXAgAAfAQA&#10;AA4AAAAAAAAAAQAgAAAAJgEAAGRycy9lMm9Eb2MueG1sUEsFBgAAAAAGAAYAWQEAAK8FAAAAAA==&#10;" path="m0,0l319687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6A04D1C8">
      <w:pPr>
        <w:pStyle w:val="5"/>
        <w:spacing w:after="0"/>
        <w:rPr>
          <w:sz w:val="11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26716444">
      <w:pPr>
        <w:spacing w:before="100" w:line="249" w:lineRule="auto"/>
        <w:ind w:left="1440" w:right="0" w:firstLine="0"/>
        <w:jc w:val="both"/>
        <w:rPr>
          <w:sz w:val="21"/>
        </w:rPr>
      </w:pPr>
      <w:r>
        <w:rPr>
          <w:spacing w:val="-4"/>
          <w:sz w:val="21"/>
        </w:rPr>
        <w:t xml:space="preserve">TRN TRN TRN </w:t>
      </w:r>
      <w:r>
        <w:rPr>
          <w:spacing w:val="-4"/>
          <w:w w:val="105"/>
          <w:sz w:val="21"/>
        </w:rPr>
        <w:t xml:space="preserve">EXP </w:t>
      </w:r>
      <w:r>
        <w:rPr>
          <w:spacing w:val="-5"/>
          <w:w w:val="105"/>
          <w:sz w:val="21"/>
        </w:rPr>
        <w:t>EXP</w:t>
      </w:r>
    </w:p>
    <w:p w14:paraId="58DE2B53">
      <w:pPr>
        <w:pStyle w:val="5"/>
        <w:spacing w:before="100" w:line="252" w:lineRule="auto"/>
        <w:ind w:left="275" w:right="9574"/>
      </w:pPr>
      <w:r>
        <w:br w:type="column"/>
      </w:r>
      <w:r>
        <w:rPr>
          <w:spacing w:val="-4"/>
          <w:w w:val="105"/>
        </w:rPr>
        <w:t>Arun Ali Kirun Jack</w:t>
      </w:r>
    </w:p>
    <w:p w14:paraId="43726F9D">
      <w:pPr>
        <w:pStyle w:val="5"/>
        <w:spacing w:line="239" w:lineRule="exact"/>
        <w:ind w:left="275"/>
      </w:pPr>
      <w:r>
        <w:rPr>
          <w:spacing w:val="-2"/>
          <w:w w:val="105"/>
        </w:rPr>
        <w:t>Thomas</w:t>
      </w:r>
    </w:p>
    <w:p w14:paraId="1CEB7B09">
      <w:pPr>
        <w:pStyle w:val="5"/>
        <w:spacing w:after="0" w:line="239" w:lineRule="exact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1845" w:space="40"/>
            <w:col w:w="10355"/>
          </w:cols>
        </w:sectPr>
      </w:pPr>
    </w:p>
    <w:p w14:paraId="0C0514E9">
      <w:pPr>
        <w:pStyle w:val="5"/>
        <w:spacing w:before="20"/>
      </w:pPr>
    </w:p>
    <w:p w14:paraId="31B25DB9">
      <w:pPr>
        <w:pStyle w:val="9"/>
        <w:numPr>
          <w:ilvl w:val="0"/>
          <w:numId w:val="30"/>
        </w:numPr>
        <w:tabs>
          <w:tab w:val="left" w:pos="1661"/>
          <w:tab w:val="left" w:pos="4320"/>
        </w:tabs>
        <w:spacing w:before="0" w:after="0" w:line="240" w:lineRule="auto"/>
        <w:ind w:left="1661" w:right="0" w:hanging="264"/>
        <w:jc w:val="left"/>
        <w:rPr>
          <w:position w:val="2"/>
          <w:sz w:val="24"/>
        </w:rPr>
      </w:pPr>
      <w:r>
        <w:rPr>
          <w:spacing w:val="-2"/>
          <w:position w:val="2"/>
          <w:sz w:val="24"/>
        </w:rPr>
        <w:t>INEQUIJOIN</w:t>
      </w:r>
      <w:r>
        <w:rPr>
          <w:position w:val="2"/>
          <w:sz w:val="24"/>
        </w:rPr>
        <w:tab/>
      </w:r>
      <w:r>
        <w:rPr>
          <w:sz w:val="21"/>
        </w:rPr>
        <w:t>(</w:t>
      </w:r>
      <w:r>
        <w:rPr>
          <w:color w:val="BF0000"/>
          <w:sz w:val="21"/>
        </w:rPr>
        <w:t>also</w:t>
      </w:r>
      <w:r>
        <w:rPr>
          <w:color w:val="BF0000"/>
          <w:spacing w:val="1"/>
          <w:sz w:val="21"/>
        </w:rPr>
        <w:t xml:space="preserve"> </w:t>
      </w:r>
      <w:r>
        <w:rPr>
          <w:color w:val="BF0000"/>
          <w:sz w:val="21"/>
        </w:rPr>
        <w:t>known</w:t>
      </w:r>
      <w:r>
        <w:rPr>
          <w:color w:val="BF0000"/>
          <w:spacing w:val="2"/>
          <w:sz w:val="21"/>
        </w:rPr>
        <w:t xml:space="preserve"> </w:t>
      </w:r>
      <w:r>
        <w:rPr>
          <w:color w:val="BF0000"/>
          <w:sz w:val="21"/>
        </w:rPr>
        <w:t>as</w:t>
      </w:r>
      <w:r>
        <w:rPr>
          <w:color w:val="BF0000"/>
          <w:spacing w:val="2"/>
          <w:sz w:val="21"/>
        </w:rPr>
        <w:t xml:space="preserve"> </w:t>
      </w:r>
      <w:r>
        <w:rPr>
          <w:color w:val="BF0000"/>
          <w:sz w:val="21"/>
        </w:rPr>
        <w:t>NON-</w:t>
      </w:r>
      <w:r>
        <w:rPr>
          <w:color w:val="BF0000"/>
          <w:spacing w:val="-2"/>
          <w:sz w:val="21"/>
        </w:rPr>
        <w:t>EQUIJOIN</w:t>
      </w:r>
      <w:r>
        <w:rPr>
          <w:spacing w:val="-2"/>
          <w:sz w:val="21"/>
        </w:rPr>
        <w:t>)</w:t>
      </w:r>
    </w:p>
    <w:p w14:paraId="2BD3D5C6">
      <w:pPr>
        <w:pStyle w:val="5"/>
        <w:spacing w:before="40"/>
      </w:pPr>
    </w:p>
    <w:p w14:paraId="46C67171">
      <w:pPr>
        <w:pStyle w:val="9"/>
        <w:numPr>
          <w:ilvl w:val="1"/>
          <w:numId w:val="30"/>
        </w:numPr>
        <w:tabs>
          <w:tab w:val="left" w:pos="2160"/>
        </w:tabs>
        <w:spacing w:before="1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join</w:t>
      </w:r>
      <w:r>
        <w:rPr>
          <w:spacing w:val="-3"/>
          <w:sz w:val="21"/>
        </w:rPr>
        <w:t xml:space="preserve"> </w:t>
      </w:r>
      <w:r>
        <w:rPr>
          <w:sz w:val="21"/>
        </w:rPr>
        <w:t>based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inequality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condition</w:t>
      </w:r>
    </w:p>
    <w:p w14:paraId="78FD3101">
      <w:pPr>
        <w:pStyle w:val="9"/>
        <w:numPr>
          <w:ilvl w:val="1"/>
          <w:numId w:val="30"/>
        </w:numPr>
        <w:tabs>
          <w:tab w:val="left" w:pos="2160"/>
        </w:tabs>
        <w:spacing w:before="61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shows</w:t>
      </w:r>
      <w:r>
        <w:rPr>
          <w:spacing w:val="-1"/>
          <w:sz w:val="21"/>
        </w:rPr>
        <w:t xml:space="preserve"> </w:t>
      </w:r>
      <w:r>
        <w:rPr>
          <w:sz w:val="21"/>
        </w:rPr>
        <w:t>non-matching</w:t>
      </w:r>
      <w:r>
        <w:rPr>
          <w:spacing w:val="-1"/>
          <w:sz w:val="21"/>
        </w:rPr>
        <w:t xml:space="preserve"> </w:t>
      </w:r>
      <w:r>
        <w:rPr>
          <w:sz w:val="21"/>
        </w:rPr>
        <w:t>rows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both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tables</w:t>
      </w:r>
    </w:p>
    <w:p w14:paraId="01448DD8">
      <w:pPr>
        <w:pStyle w:val="9"/>
        <w:numPr>
          <w:ilvl w:val="1"/>
          <w:numId w:val="30"/>
        </w:numPr>
        <w:tabs>
          <w:tab w:val="left" w:pos="2160"/>
        </w:tabs>
        <w:spacing w:before="17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used</w:t>
      </w:r>
      <w:r>
        <w:rPr>
          <w:spacing w:val="1"/>
          <w:sz w:val="21"/>
        </w:rPr>
        <w:t xml:space="preserve"> </w:t>
      </w:r>
      <w:r>
        <w:rPr>
          <w:sz w:val="21"/>
        </w:rPr>
        <w:t>in</w:t>
      </w:r>
      <w:r>
        <w:rPr>
          <w:spacing w:val="2"/>
          <w:sz w:val="21"/>
        </w:rPr>
        <w:t xml:space="preserve"> </w:t>
      </w:r>
      <w:r>
        <w:rPr>
          <w:sz w:val="21"/>
        </w:rPr>
        <w:t>Exception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>Reports</w:t>
      </w:r>
    </w:p>
    <w:p w14:paraId="20CBB305">
      <w:pPr>
        <w:pStyle w:val="5"/>
        <w:spacing w:before="230"/>
        <w:ind w:left="1397"/>
      </w:pPr>
      <w:r>
        <w:t>select</w:t>
      </w:r>
      <w:r>
        <w:rPr>
          <w:spacing w:val="-6"/>
        </w:rPr>
        <w:t xml:space="preserve"> </w:t>
      </w:r>
      <w:r>
        <w:t>dname,</w:t>
      </w:r>
      <w:r>
        <w:rPr>
          <w:spacing w:val="-6"/>
        </w:rPr>
        <w:t xml:space="preserve"> </w:t>
      </w:r>
      <w:r>
        <w:t>ename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emp,</w:t>
      </w:r>
      <w:r>
        <w:rPr>
          <w:spacing w:val="-6"/>
        </w:rPr>
        <w:t xml:space="preserve"> </w:t>
      </w:r>
      <w:r>
        <w:t>dept</w:t>
      </w:r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dept.deptno</w:t>
      </w:r>
      <w:r>
        <w:rPr>
          <w:spacing w:val="-6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rPr>
          <w:spacing w:val="-2"/>
        </w:rPr>
        <w:t>emp.deptno;</w:t>
      </w:r>
    </w:p>
    <w:p w14:paraId="5710214C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30C2CD61">
      <w:pPr>
        <w:spacing w:before="82"/>
        <w:ind w:left="1397" w:right="0" w:firstLine="0"/>
        <w:jc w:val="left"/>
        <w:rPr>
          <w:sz w:val="21"/>
        </w:rPr>
      </w:pPr>
      <w:r>
        <w:rPr>
          <w:spacing w:val="-2"/>
          <w:sz w:val="21"/>
        </w:rPr>
        <w:t>OUTPUT:</w:t>
      </w:r>
      <w:r>
        <w:rPr>
          <w:spacing w:val="-7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5C7C0FE1">
      <w:pPr>
        <w:pStyle w:val="5"/>
        <w:spacing w:before="12"/>
        <w:ind w:left="1456"/>
      </w:pPr>
      <w:r>
        <w:t xml:space="preserve">dname </w:t>
      </w:r>
      <w:r>
        <w:rPr>
          <w:spacing w:val="-2"/>
        </w:rPr>
        <w:t>ename</w:t>
      </w:r>
    </w:p>
    <w:p w14:paraId="662BC280">
      <w:pPr>
        <w:pStyle w:val="5"/>
        <w:spacing w:before="4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simplePos="0" relativeHeight="2517155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102235</wp:posOffset>
                </wp:positionV>
                <wp:extent cx="266700" cy="1270"/>
                <wp:effectExtent l="0" t="0" r="0" b="0"/>
                <wp:wrapTopAndBottom/>
                <wp:docPr id="74" name="Graphic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>
                              <a:moveTo>
                                <a:pt x="0" y="0"/>
                              </a:moveTo>
                              <a:lnTo>
                                <a:pt x="266452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4" o:spid="_x0000_s1026" o:spt="100" style="position:absolute;left:0pt;margin-left:72pt;margin-top:8.05pt;height:0.1pt;width:21pt;mso-position-horizontal-relative:page;mso-wrap-distance-bottom:0pt;mso-wrap-distance-top:0pt;z-index:-251600896;mso-width-relative:page;mso-height-relative:page;" filled="f" stroked="t" coordsize="266700,1" o:gfxdata="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MVFsDVAAAACQEAAA8AAAAA&#10;AAAAAQAgAAAAIgAAAGRycy9kb3ducmV2LnhtbFBLAQIUABQAAAAIAIdO4kCPIPJZFwIAAHwEAAAO&#10;AAAAAAAAAAEAIAAAACQBAABkcnMvZTJvRG9jLnhtbFBLBQYAAAAABgAGAFkBAACtBQAAAAA=&#10;" path="m0,0l266452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simplePos="0" relativeHeight="251715584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102235</wp:posOffset>
                </wp:positionV>
                <wp:extent cx="320040" cy="1270"/>
                <wp:effectExtent l="0" t="0" r="0" b="0"/>
                <wp:wrapTopAndBottom/>
                <wp:docPr id="75" name="Graphic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>
                              <a:moveTo>
                                <a:pt x="0" y="0"/>
                              </a:moveTo>
                              <a:lnTo>
                                <a:pt x="319687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5" o:spid="_x0000_s1026" o:spt="100" style="position:absolute;left:0pt;margin-left:108pt;margin-top:8.05pt;height:0.1pt;width:25.2pt;mso-position-horizontal-relative:page;mso-wrap-distance-bottom:0pt;mso-wrap-distance-top:0pt;z-index:-251600896;mso-width-relative:page;mso-height-relative:page;" filled="f" stroked="t" coordsize="320040,1" o:gfxdata="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dQF3b1gAAAAkBAAAPAAAA&#10;AAAAAAEAIAAAACIAAABkcnMvZG93bnJldi54bWxQSwECFAAUAAAACACHTuJAweVaXBcCAAB8BAAA&#10;DgAAAAAAAAABACAAAAAlAQAAZHJzL2Uyb0RvYy54bWxQSwUGAAAAAAYABgBZAQAArgUAAAAA&#10;" path="m0,0l319687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0070D46D">
      <w:pPr>
        <w:pStyle w:val="5"/>
        <w:spacing w:after="0"/>
        <w:rPr>
          <w:sz w:val="11"/>
        </w:rPr>
        <w:sectPr>
          <w:pgSz w:w="12240" w:h="15840"/>
          <w:pgMar w:top="840" w:right="0" w:bottom="980" w:left="0" w:header="0" w:footer="798" w:gutter="0"/>
          <w:cols w:space="720" w:num="1"/>
        </w:sectPr>
      </w:pPr>
    </w:p>
    <w:p w14:paraId="299BDDD9">
      <w:pPr>
        <w:spacing w:before="100"/>
        <w:ind w:left="1440" w:right="0" w:firstLine="0"/>
        <w:jc w:val="both"/>
        <w:rPr>
          <w:sz w:val="21"/>
        </w:rPr>
      </w:pPr>
      <w:r>
        <w:rPr>
          <w:spacing w:val="-4"/>
          <w:sz w:val="21"/>
        </w:rPr>
        <w:t xml:space="preserve">TRN TRN </w:t>
      </w:r>
      <w:r>
        <w:rPr>
          <w:spacing w:val="-4"/>
          <w:w w:val="105"/>
          <w:sz w:val="21"/>
        </w:rPr>
        <w:t xml:space="preserve">EXP EXP </w:t>
      </w:r>
      <w:r>
        <w:rPr>
          <w:spacing w:val="-5"/>
          <w:w w:val="105"/>
          <w:sz w:val="21"/>
        </w:rPr>
        <w:t>EXP</w:t>
      </w:r>
    </w:p>
    <w:p w14:paraId="0D23A14D">
      <w:pPr>
        <w:pStyle w:val="5"/>
        <w:spacing w:before="100"/>
        <w:ind w:left="275" w:right="9320"/>
      </w:pPr>
      <w:r>
        <w:br w:type="column"/>
      </w:r>
      <w:r>
        <w:rPr>
          <w:spacing w:val="-4"/>
          <w:w w:val="105"/>
        </w:rPr>
        <w:t xml:space="preserve">Jack </w:t>
      </w:r>
      <w:r>
        <w:rPr>
          <w:spacing w:val="-2"/>
        </w:rPr>
        <w:t xml:space="preserve">Thomas </w:t>
      </w:r>
      <w:r>
        <w:rPr>
          <w:spacing w:val="-4"/>
          <w:w w:val="105"/>
        </w:rPr>
        <w:t>Arun</w:t>
      </w:r>
    </w:p>
    <w:p w14:paraId="2FC62C87">
      <w:pPr>
        <w:pStyle w:val="5"/>
        <w:spacing w:before="4"/>
        <w:ind w:left="275" w:right="9574"/>
      </w:pPr>
      <w:r>
        <w:rPr>
          <w:spacing w:val="-4"/>
          <w:w w:val="110"/>
        </w:rPr>
        <w:t xml:space="preserve">Ali </w:t>
      </w:r>
      <w:r>
        <w:rPr>
          <w:spacing w:val="-2"/>
        </w:rPr>
        <w:t>Kirun</w:t>
      </w:r>
    </w:p>
    <w:p w14:paraId="2D0E6B27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1845" w:space="40"/>
            <w:col w:w="10355"/>
          </w:cols>
        </w:sectPr>
      </w:pPr>
    </w:p>
    <w:p w14:paraId="543642FC">
      <w:pPr>
        <w:pStyle w:val="5"/>
        <w:spacing w:before="79"/>
        <w:ind w:left="1440" w:right="9237"/>
      </w:pPr>
      <w:r>
        <w:rPr>
          <w:w w:val="105"/>
        </w:rPr>
        <w:t>MKTG</w:t>
      </w:r>
      <w:r>
        <w:rPr>
          <w:spacing w:val="-6"/>
          <w:w w:val="105"/>
        </w:rPr>
        <w:t xml:space="preserve"> </w:t>
      </w:r>
      <w:r>
        <w:rPr>
          <w:w w:val="105"/>
        </w:rPr>
        <w:t>Arun MKTG Ali</w:t>
      </w:r>
    </w:p>
    <w:p w14:paraId="2AF5A3FE">
      <w:pPr>
        <w:pStyle w:val="5"/>
        <w:spacing w:before="3"/>
        <w:ind w:left="1440" w:right="9237"/>
      </w:pPr>
      <w:r>
        <w:rPr>
          <w:w w:val="105"/>
        </w:rPr>
        <w:t>MKTG Kirun MKTG Jack MKTG</w:t>
      </w:r>
      <w:r>
        <w:rPr>
          <w:spacing w:val="-6"/>
          <w:w w:val="105"/>
        </w:rPr>
        <w:t xml:space="preserve"> </w:t>
      </w:r>
      <w:r>
        <w:rPr>
          <w:w w:val="105"/>
        </w:rPr>
        <w:t>Thomas</w:t>
      </w:r>
    </w:p>
    <w:p w14:paraId="15695A2D">
      <w:pPr>
        <w:pStyle w:val="5"/>
        <w:spacing w:before="70"/>
      </w:pPr>
    </w:p>
    <w:p w14:paraId="15843124">
      <w:pPr>
        <w:pStyle w:val="9"/>
        <w:numPr>
          <w:ilvl w:val="0"/>
          <w:numId w:val="30"/>
        </w:numPr>
        <w:tabs>
          <w:tab w:val="left" w:pos="1661"/>
        </w:tabs>
        <w:spacing w:before="0" w:after="0" w:line="240" w:lineRule="auto"/>
        <w:ind w:left="1661" w:right="0" w:hanging="264"/>
        <w:jc w:val="left"/>
        <w:rPr>
          <w:sz w:val="24"/>
        </w:rPr>
      </w:pPr>
      <w:r>
        <w:rPr>
          <w:sz w:val="24"/>
        </w:rPr>
        <w:t>OUTER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JOIN</w:t>
      </w:r>
    </w:p>
    <w:p w14:paraId="2714D276">
      <w:pPr>
        <w:pStyle w:val="5"/>
        <w:spacing w:before="49"/>
      </w:pPr>
    </w:p>
    <w:p w14:paraId="15F8B1A5">
      <w:pPr>
        <w:pStyle w:val="9"/>
        <w:numPr>
          <w:ilvl w:val="1"/>
          <w:numId w:val="30"/>
        </w:numPr>
        <w:tabs>
          <w:tab w:val="left" w:pos="2160"/>
        </w:tabs>
        <w:spacing w:before="0" w:after="0" w:line="240" w:lineRule="auto"/>
        <w:ind w:left="2160" w:right="0" w:hanging="763"/>
        <w:jc w:val="left"/>
        <w:rPr>
          <w:sz w:val="21"/>
        </w:rPr>
      </w:pPr>
      <w:r>
        <w:rPr>
          <w:color w:val="FF0000"/>
          <w:sz w:val="21"/>
        </w:rPr>
        <w:t>join</w:t>
      </w:r>
      <w:r>
        <w:rPr>
          <w:color w:val="FF0000"/>
          <w:spacing w:val="-9"/>
          <w:sz w:val="21"/>
        </w:rPr>
        <w:t xml:space="preserve"> </w:t>
      </w:r>
      <w:r>
        <w:rPr>
          <w:color w:val="FF0000"/>
          <w:sz w:val="21"/>
        </w:rPr>
        <w:t>with</w:t>
      </w:r>
      <w:r>
        <w:rPr>
          <w:color w:val="FF0000"/>
          <w:spacing w:val="-9"/>
          <w:sz w:val="21"/>
        </w:rPr>
        <w:t xml:space="preserve"> </w:t>
      </w:r>
      <w:r>
        <w:rPr>
          <w:color w:val="FF0000"/>
          <w:sz w:val="21"/>
        </w:rPr>
        <w:t>(+)</w:t>
      </w:r>
      <w:r>
        <w:rPr>
          <w:color w:val="FF0000"/>
          <w:spacing w:val="-9"/>
          <w:sz w:val="21"/>
        </w:rPr>
        <w:t xml:space="preserve"> </w:t>
      </w:r>
      <w:r>
        <w:rPr>
          <w:color w:val="FF0000"/>
          <w:sz w:val="21"/>
        </w:rPr>
        <w:t>sign</w:t>
      </w:r>
      <w:r>
        <w:rPr>
          <w:color w:val="FF0000"/>
          <w:spacing w:val="-9"/>
          <w:sz w:val="21"/>
        </w:rPr>
        <w:t xml:space="preserve"> </w:t>
      </w:r>
      <w:r>
        <w:rPr>
          <w:color w:val="FF0000"/>
          <w:sz w:val="21"/>
        </w:rPr>
        <w:t>(supported</w:t>
      </w:r>
      <w:r>
        <w:rPr>
          <w:color w:val="FF0000"/>
          <w:spacing w:val="-8"/>
          <w:sz w:val="21"/>
        </w:rPr>
        <w:t xml:space="preserve"> </w:t>
      </w:r>
      <w:r>
        <w:rPr>
          <w:color w:val="FF0000"/>
          <w:sz w:val="21"/>
        </w:rPr>
        <w:t>only</w:t>
      </w:r>
      <w:r>
        <w:rPr>
          <w:color w:val="FF0000"/>
          <w:spacing w:val="-9"/>
          <w:sz w:val="21"/>
        </w:rPr>
        <w:t xml:space="preserve"> </w:t>
      </w:r>
      <w:r>
        <w:rPr>
          <w:color w:val="FF0000"/>
          <w:sz w:val="21"/>
        </w:rPr>
        <w:t>in</w:t>
      </w:r>
      <w:r>
        <w:rPr>
          <w:color w:val="FF0000"/>
          <w:spacing w:val="-9"/>
          <w:sz w:val="21"/>
        </w:rPr>
        <w:t xml:space="preserve"> </w:t>
      </w:r>
      <w:r>
        <w:rPr>
          <w:color w:val="FF0000"/>
          <w:sz w:val="21"/>
        </w:rPr>
        <w:t>Oracle</w:t>
      </w:r>
      <w:r>
        <w:rPr>
          <w:color w:val="FF0000"/>
          <w:spacing w:val="-9"/>
          <w:sz w:val="21"/>
        </w:rPr>
        <w:t xml:space="preserve"> </w:t>
      </w:r>
      <w:r>
        <w:rPr>
          <w:color w:val="FF0000"/>
          <w:sz w:val="21"/>
        </w:rPr>
        <w:t>RDBMS</w:t>
      </w:r>
      <w:r>
        <w:rPr>
          <w:color w:val="FF0000"/>
          <w:spacing w:val="-8"/>
          <w:sz w:val="21"/>
        </w:rPr>
        <w:t xml:space="preserve"> </w:t>
      </w:r>
      <w:r>
        <w:rPr>
          <w:color w:val="FF0000"/>
          <w:sz w:val="21"/>
        </w:rPr>
        <w:t>&amp;</w:t>
      </w:r>
      <w:r>
        <w:rPr>
          <w:color w:val="FF0000"/>
          <w:spacing w:val="-9"/>
          <w:sz w:val="21"/>
        </w:rPr>
        <w:t xml:space="preserve"> </w:t>
      </w:r>
      <w:r>
        <w:rPr>
          <w:color w:val="FF0000"/>
          <w:sz w:val="21"/>
        </w:rPr>
        <w:t>not</w:t>
      </w:r>
      <w:r>
        <w:rPr>
          <w:color w:val="FF0000"/>
          <w:spacing w:val="-9"/>
          <w:sz w:val="21"/>
        </w:rPr>
        <w:t xml:space="preserve"> </w:t>
      </w:r>
      <w:r>
        <w:rPr>
          <w:color w:val="FF0000"/>
          <w:sz w:val="21"/>
        </w:rPr>
        <w:t>supported</w:t>
      </w:r>
      <w:r>
        <w:rPr>
          <w:color w:val="FF0000"/>
          <w:spacing w:val="-9"/>
          <w:sz w:val="21"/>
        </w:rPr>
        <w:t xml:space="preserve"> </w:t>
      </w:r>
      <w:r>
        <w:rPr>
          <w:color w:val="FF0000"/>
          <w:sz w:val="21"/>
        </w:rPr>
        <w:t>by</w:t>
      </w:r>
      <w:r>
        <w:rPr>
          <w:color w:val="FF0000"/>
          <w:spacing w:val="-8"/>
          <w:sz w:val="21"/>
        </w:rPr>
        <w:t xml:space="preserve"> </w:t>
      </w:r>
      <w:r>
        <w:rPr>
          <w:color w:val="FF0000"/>
          <w:sz w:val="21"/>
        </w:rPr>
        <w:t>any</w:t>
      </w:r>
      <w:r>
        <w:rPr>
          <w:color w:val="FF0000"/>
          <w:spacing w:val="-9"/>
          <w:sz w:val="21"/>
        </w:rPr>
        <w:t xml:space="preserve"> </w:t>
      </w:r>
      <w:r>
        <w:rPr>
          <w:color w:val="FF0000"/>
          <w:sz w:val="21"/>
        </w:rPr>
        <w:t>other</w:t>
      </w:r>
      <w:r>
        <w:rPr>
          <w:color w:val="FF0000"/>
          <w:spacing w:val="-9"/>
          <w:sz w:val="21"/>
        </w:rPr>
        <w:t xml:space="preserve"> </w:t>
      </w:r>
      <w:r>
        <w:rPr>
          <w:color w:val="FF0000"/>
          <w:spacing w:val="-2"/>
          <w:sz w:val="21"/>
        </w:rPr>
        <w:t>RDBMS)</w:t>
      </w:r>
    </w:p>
    <w:p w14:paraId="2793DFD5">
      <w:pPr>
        <w:pStyle w:val="9"/>
        <w:numPr>
          <w:ilvl w:val="1"/>
          <w:numId w:val="30"/>
        </w:numPr>
        <w:tabs>
          <w:tab w:val="left" w:pos="2160"/>
        </w:tabs>
        <w:spacing w:before="62" w:after="0" w:line="256" w:lineRule="auto"/>
        <w:ind w:left="2160" w:right="6328" w:hanging="764"/>
        <w:jc w:val="left"/>
        <w:rPr>
          <w:sz w:val="21"/>
        </w:rPr>
      </w:pPr>
      <w:r>
        <w:rPr>
          <w:spacing w:val="-2"/>
          <w:w w:val="105"/>
          <w:sz w:val="21"/>
        </w:rPr>
        <w:t>shows</w:t>
      </w:r>
      <w:r>
        <w:rPr>
          <w:spacing w:val="-19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matching</w:t>
      </w:r>
      <w:r>
        <w:rPr>
          <w:spacing w:val="-19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rows</w:t>
      </w:r>
      <w:r>
        <w:rPr>
          <w:spacing w:val="-19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of</w:t>
      </w:r>
      <w:r>
        <w:rPr>
          <w:spacing w:val="-19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both</w:t>
      </w:r>
      <w:r>
        <w:rPr>
          <w:spacing w:val="-19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the</w:t>
      </w:r>
      <w:r>
        <w:rPr>
          <w:spacing w:val="-19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 xml:space="preserve">tables </w:t>
      </w:r>
      <w:r>
        <w:rPr>
          <w:spacing w:val="-4"/>
          <w:w w:val="105"/>
          <w:sz w:val="21"/>
        </w:rPr>
        <w:t>plus</w:t>
      </w:r>
    </w:p>
    <w:p w14:paraId="3DFE4B32">
      <w:pPr>
        <w:pStyle w:val="5"/>
        <w:spacing w:line="224" w:lineRule="exact"/>
        <w:ind w:left="2160"/>
      </w:pPr>
      <w:r>
        <w:t>the</w:t>
      </w:r>
      <w:r>
        <w:rPr>
          <w:spacing w:val="-3"/>
        </w:rPr>
        <w:t xml:space="preserve"> </w:t>
      </w:r>
      <w:r>
        <w:t>non-matching</w:t>
      </w:r>
      <w:r>
        <w:rPr>
          <w:spacing w:val="-3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"OUTER"</w:t>
      </w:r>
      <w:r>
        <w:rPr>
          <w:spacing w:val="-3"/>
        </w:rPr>
        <w:t xml:space="preserve"> </w:t>
      </w:r>
      <w:r>
        <w:rPr>
          <w:spacing w:val="-4"/>
        </w:rPr>
        <w:t>table</w:t>
      </w:r>
    </w:p>
    <w:p w14:paraId="6ECDA764">
      <w:pPr>
        <w:pStyle w:val="9"/>
        <w:numPr>
          <w:ilvl w:val="1"/>
          <w:numId w:val="30"/>
        </w:numPr>
        <w:tabs>
          <w:tab w:val="left" w:pos="2160"/>
        </w:tabs>
        <w:spacing w:before="0" w:after="0" w:line="263" w:lineRule="exact"/>
        <w:ind w:left="2160" w:right="0" w:hanging="763"/>
        <w:jc w:val="left"/>
        <w:rPr>
          <w:position w:val="4"/>
          <w:sz w:val="21"/>
        </w:rPr>
      </w:pPr>
      <w:r>
        <w:rPr>
          <w:sz w:val="21"/>
        </w:rPr>
        <w:t>Outer</w:t>
      </w:r>
      <w:r>
        <w:rPr>
          <w:spacing w:val="-9"/>
          <w:sz w:val="21"/>
        </w:rPr>
        <w:t xml:space="preserve"> </w:t>
      </w:r>
      <w:r>
        <w:rPr>
          <w:sz w:val="21"/>
        </w:rPr>
        <w:t>table</w:t>
      </w:r>
      <w:r>
        <w:rPr>
          <w:spacing w:val="-8"/>
          <w:sz w:val="21"/>
        </w:rPr>
        <w:t xml:space="preserve"> </w:t>
      </w:r>
      <w:r>
        <w:rPr>
          <w:sz w:val="21"/>
        </w:rPr>
        <w:t>-&gt;</w:t>
      </w:r>
      <w:r>
        <w:rPr>
          <w:spacing w:val="-8"/>
          <w:sz w:val="21"/>
        </w:rPr>
        <w:t xml:space="preserve"> </w:t>
      </w:r>
      <w:r>
        <w:rPr>
          <w:sz w:val="21"/>
        </w:rPr>
        <w:t>table</w:t>
      </w:r>
      <w:r>
        <w:rPr>
          <w:spacing w:val="-8"/>
          <w:sz w:val="21"/>
        </w:rPr>
        <w:t xml:space="preserve"> </w:t>
      </w:r>
      <w:r>
        <w:rPr>
          <w:sz w:val="21"/>
        </w:rPr>
        <w:t>which</w:t>
      </w:r>
      <w:r>
        <w:rPr>
          <w:spacing w:val="-8"/>
          <w:sz w:val="21"/>
        </w:rPr>
        <w:t xml:space="preserve"> </w:t>
      </w:r>
      <w:r>
        <w:rPr>
          <w:sz w:val="21"/>
        </w:rPr>
        <w:t>is</w:t>
      </w:r>
      <w:r>
        <w:rPr>
          <w:spacing w:val="-8"/>
          <w:sz w:val="21"/>
        </w:rPr>
        <w:t xml:space="preserve"> </w:t>
      </w:r>
      <w:r>
        <w:rPr>
          <w:sz w:val="21"/>
        </w:rPr>
        <w:t>on</w:t>
      </w:r>
      <w:r>
        <w:rPr>
          <w:spacing w:val="-8"/>
          <w:sz w:val="21"/>
        </w:rPr>
        <w:t xml:space="preserve"> </w:t>
      </w:r>
      <w:r>
        <w:rPr>
          <w:sz w:val="21"/>
        </w:rPr>
        <w:t>Outer/Opposite</w:t>
      </w:r>
      <w:r>
        <w:rPr>
          <w:spacing w:val="-8"/>
          <w:sz w:val="21"/>
        </w:rPr>
        <w:t xml:space="preserve"> </w:t>
      </w:r>
      <w:r>
        <w:rPr>
          <w:sz w:val="21"/>
        </w:rPr>
        <w:t>side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8"/>
          <w:sz w:val="21"/>
        </w:rPr>
        <w:t xml:space="preserve"> </w:t>
      </w:r>
      <w:r>
        <w:rPr>
          <w:sz w:val="21"/>
        </w:rPr>
        <w:t>=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sign</w:t>
      </w:r>
    </w:p>
    <w:p w14:paraId="7832E1BB">
      <w:pPr>
        <w:pStyle w:val="9"/>
        <w:numPr>
          <w:ilvl w:val="1"/>
          <w:numId w:val="30"/>
        </w:numPr>
        <w:tabs>
          <w:tab w:val="left" w:pos="2160"/>
        </w:tabs>
        <w:spacing w:before="0" w:after="0" w:line="274" w:lineRule="exact"/>
        <w:ind w:left="2160" w:right="0" w:hanging="763"/>
        <w:jc w:val="left"/>
        <w:rPr>
          <w:position w:val="4"/>
          <w:sz w:val="21"/>
        </w:rPr>
      </w:pPr>
      <w:r>
        <w:rPr>
          <w:sz w:val="21"/>
        </w:rPr>
        <w:t>used</w:t>
      </w:r>
      <w:r>
        <w:rPr>
          <w:spacing w:val="8"/>
          <w:sz w:val="21"/>
        </w:rPr>
        <w:t xml:space="preserve"> </w:t>
      </w:r>
      <w:r>
        <w:rPr>
          <w:sz w:val="21"/>
        </w:rPr>
        <w:t>in</w:t>
      </w:r>
      <w:r>
        <w:rPr>
          <w:spacing w:val="8"/>
          <w:sz w:val="21"/>
        </w:rPr>
        <w:t xml:space="preserve"> </w:t>
      </w:r>
      <w:r>
        <w:rPr>
          <w:sz w:val="21"/>
        </w:rPr>
        <w:t>Master-Detail</w:t>
      </w:r>
      <w:r>
        <w:rPr>
          <w:spacing w:val="8"/>
          <w:sz w:val="21"/>
        </w:rPr>
        <w:t xml:space="preserve"> </w:t>
      </w:r>
      <w:r>
        <w:rPr>
          <w:sz w:val="21"/>
        </w:rPr>
        <w:t>Report</w:t>
      </w:r>
      <w:r>
        <w:rPr>
          <w:spacing w:val="8"/>
          <w:sz w:val="21"/>
        </w:rPr>
        <w:t xml:space="preserve"> </w:t>
      </w:r>
      <w:r>
        <w:rPr>
          <w:sz w:val="21"/>
        </w:rPr>
        <w:t>(Parent-Child</w:t>
      </w:r>
      <w:r>
        <w:rPr>
          <w:spacing w:val="8"/>
          <w:sz w:val="21"/>
        </w:rPr>
        <w:t xml:space="preserve"> </w:t>
      </w:r>
      <w:r>
        <w:rPr>
          <w:spacing w:val="-2"/>
          <w:sz w:val="21"/>
        </w:rPr>
        <w:t>Report)</w:t>
      </w:r>
    </w:p>
    <w:p w14:paraId="2E408649">
      <w:pPr>
        <w:pStyle w:val="5"/>
        <w:spacing w:before="252"/>
        <w:ind w:left="1397"/>
      </w:pPr>
      <w:r>
        <w:rPr>
          <w:color w:val="6F2FA0"/>
        </w:rPr>
        <w:t>a.</w:t>
      </w:r>
      <w:r>
        <w:rPr>
          <w:color w:val="6F2FA0"/>
          <w:spacing w:val="-12"/>
        </w:rPr>
        <w:t xml:space="preserve"> </w:t>
      </w:r>
      <w:r>
        <w:rPr>
          <w:color w:val="6F2FA0"/>
        </w:rPr>
        <w:t>Half</w:t>
      </w:r>
      <w:r>
        <w:rPr>
          <w:color w:val="6F2FA0"/>
          <w:spacing w:val="-11"/>
        </w:rPr>
        <w:t xml:space="preserve"> </w:t>
      </w:r>
      <w:r>
        <w:rPr>
          <w:color w:val="6F2FA0"/>
          <w:spacing w:val="-2"/>
        </w:rPr>
        <w:t>Outerjoin</w:t>
      </w:r>
    </w:p>
    <w:p w14:paraId="3D576403">
      <w:pPr>
        <w:pStyle w:val="5"/>
        <w:spacing w:before="28"/>
      </w:pPr>
    </w:p>
    <w:p w14:paraId="74A5B0CA">
      <w:pPr>
        <w:pStyle w:val="9"/>
        <w:numPr>
          <w:ilvl w:val="1"/>
          <w:numId w:val="30"/>
        </w:numPr>
        <w:tabs>
          <w:tab w:val="left" w:pos="2160"/>
        </w:tabs>
        <w:spacing w:before="0" w:after="0" w:line="240" w:lineRule="auto"/>
        <w:ind w:left="2160" w:right="0" w:hanging="763"/>
        <w:jc w:val="left"/>
        <w:rPr>
          <w:sz w:val="21"/>
        </w:rPr>
      </w:pPr>
      <w:r>
        <w:rPr>
          <w:sz w:val="21"/>
        </w:rPr>
        <w:t>one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loop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6"/>
          <w:sz w:val="21"/>
        </w:rPr>
        <w:t xml:space="preserve"> </w:t>
      </w:r>
      <w:r>
        <w:rPr>
          <w:sz w:val="21"/>
        </w:rPr>
        <w:t>Do-While</w:t>
      </w:r>
      <w:r>
        <w:rPr>
          <w:spacing w:val="-6"/>
          <w:sz w:val="21"/>
        </w:rPr>
        <w:t xml:space="preserve"> </w:t>
      </w:r>
      <w:r>
        <w:rPr>
          <w:sz w:val="21"/>
        </w:rPr>
        <w:t>loop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one</w:t>
      </w:r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loop</w:t>
      </w:r>
    </w:p>
    <w:p w14:paraId="46AA48FA">
      <w:pPr>
        <w:pStyle w:val="9"/>
        <w:numPr>
          <w:ilvl w:val="0"/>
          <w:numId w:val="31"/>
        </w:numPr>
        <w:tabs>
          <w:tab w:val="left" w:pos="1637"/>
        </w:tabs>
        <w:spacing w:before="17" w:after="0" w:line="240" w:lineRule="auto"/>
        <w:ind w:left="1637" w:right="0" w:hanging="231"/>
        <w:jc w:val="left"/>
        <w:rPr>
          <w:color w:val="6F2FA0"/>
          <w:sz w:val="21"/>
        </w:rPr>
      </w:pPr>
      <w:r>
        <w:rPr>
          <w:color w:val="6F2FA0"/>
          <w:sz w:val="21"/>
        </w:rPr>
        <w:t>Right</w:t>
      </w:r>
      <w:r>
        <w:rPr>
          <w:color w:val="6F2FA0"/>
          <w:spacing w:val="-12"/>
          <w:sz w:val="21"/>
        </w:rPr>
        <w:t xml:space="preserve"> </w:t>
      </w:r>
      <w:r>
        <w:rPr>
          <w:color w:val="6F2FA0"/>
          <w:spacing w:val="-2"/>
          <w:sz w:val="21"/>
        </w:rPr>
        <w:t>Outerjoin</w:t>
      </w:r>
    </w:p>
    <w:p w14:paraId="726725E0">
      <w:pPr>
        <w:pStyle w:val="9"/>
        <w:numPr>
          <w:ilvl w:val="0"/>
          <w:numId w:val="31"/>
        </w:numPr>
        <w:tabs>
          <w:tab w:val="left" w:pos="1637"/>
        </w:tabs>
        <w:spacing w:before="16" w:after="0" w:line="240" w:lineRule="auto"/>
        <w:ind w:left="1637" w:right="0" w:hanging="231"/>
        <w:jc w:val="left"/>
        <w:rPr>
          <w:color w:val="6F2FA0"/>
          <w:sz w:val="21"/>
        </w:rPr>
      </w:pPr>
      <w:r>
        <w:rPr>
          <w:color w:val="6F2FA0"/>
          <w:sz w:val="21"/>
        </w:rPr>
        <w:t>Left</w:t>
      </w:r>
      <w:r>
        <w:rPr>
          <w:color w:val="6F2FA0"/>
          <w:spacing w:val="-10"/>
          <w:sz w:val="21"/>
        </w:rPr>
        <w:t xml:space="preserve"> </w:t>
      </w:r>
      <w:r>
        <w:rPr>
          <w:color w:val="6F2FA0"/>
          <w:spacing w:val="-2"/>
          <w:sz w:val="21"/>
        </w:rPr>
        <w:t>Outerjoin</w:t>
      </w:r>
    </w:p>
    <w:p w14:paraId="3AF1D0BA">
      <w:pPr>
        <w:pStyle w:val="9"/>
        <w:numPr>
          <w:ilvl w:val="0"/>
          <w:numId w:val="31"/>
        </w:numPr>
        <w:tabs>
          <w:tab w:val="left" w:pos="1588"/>
        </w:tabs>
        <w:spacing w:before="2" w:after="0" w:line="240" w:lineRule="auto"/>
        <w:ind w:left="1588" w:right="0" w:hanging="182"/>
        <w:jc w:val="left"/>
        <w:rPr>
          <w:color w:val="6F2FA0"/>
          <w:sz w:val="19"/>
        </w:rPr>
      </w:pPr>
      <w:r>
        <w:rPr>
          <w:color w:val="6F2FA0"/>
          <w:w w:val="105"/>
          <w:sz w:val="21"/>
        </w:rPr>
        <w:t>Full</w:t>
      </w:r>
      <w:r>
        <w:rPr>
          <w:color w:val="6F2FA0"/>
          <w:spacing w:val="-12"/>
          <w:w w:val="105"/>
          <w:sz w:val="21"/>
        </w:rPr>
        <w:t xml:space="preserve"> </w:t>
      </w:r>
      <w:r>
        <w:rPr>
          <w:color w:val="6F2FA0"/>
          <w:spacing w:val="-2"/>
          <w:w w:val="105"/>
          <w:sz w:val="21"/>
        </w:rPr>
        <w:t>Outerjoin</w:t>
      </w:r>
    </w:p>
    <w:p w14:paraId="63E86480">
      <w:pPr>
        <w:pStyle w:val="5"/>
        <w:spacing w:before="37"/>
      </w:pPr>
    </w:p>
    <w:p w14:paraId="04CD96BC">
      <w:pPr>
        <w:pStyle w:val="9"/>
        <w:numPr>
          <w:ilvl w:val="1"/>
          <w:numId w:val="31"/>
        </w:numPr>
        <w:tabs>
          <w:tab w:val="left" w:pos="2160"/>
        </w:tabs>
        <w:spacing w:before="1" w:after="0" w:line="240" w:lineRule="auto"/>
        <w:ind w:left="2160" w:right="0" w:hanging="763"/>
        <w:jc w:val="left"/>
        <w:rPr>
          <w:sz w:val="21"/>
        </w:rPr>
      </w:pPr>
      <w:r>
        <w:rPr>
          <w:color w:val="FF0000"/>
          <w:sz w:val="21"/>
        </w:rPr>
        <w:t>(+)</w:t>
      </w:r>
      <w:r>
        <w:rPr>
          <w:color w:val="FF0000"/>
          <w:spacing w:val="-15"/>
          <w:sz w:val="21"/>
        </w:rPr>
        <w:t xml:space="preserve"> </w:t>
      </w:r>
      <w:r>
        <w:rPr>
          <w:color w:val="FF0000"/>
          <w:sz w:val="21"/>
        </w:rPr>
        <w:t>sign</w:t>
      </w:r>
      <w:r>
        <w:rPr>
          <w:color w:val="FF0000"/>
          <w:spacing w:val="-15"/>
          <w:sz w:val="21"/>
        </w:rPr>
        <w:t xml:space="preserve"> </w:t>
      </w:r>
      <w:r>
        <w:rPr>
          <w:color w:val="FF0000"/>
          <w:sz w:val="21"/>
        </w:rPr>
        <w:t>on</w:t>
      </w:r>
      <w:r>
        <w:rPr>
          <w:color w:val="FF0000"/>
          <w:spacing w:val="-15"/>
          <w:sz w:val="21"/>
        </w:rPr>
        <w:t xml:space="preserve"> </w:t>
      </w:r>
      <w:r>
        <w:rPr>
          <w:color w:val="FF0000"/>
          <w:sz w:val="21"/>
        </w:rPr>
        <w:t>both</w:t>
      </w:r>
      <w:r>
        <w:rPr>
          <w:color w:val="FF0000"/>
          <w:spacing w:val="-15"/>
          <w:sz w:val="21"/>
        </w:rPr>
        <w:t xml:space="preserve"> </w:t>
      </w:r>
      <w:r>
        <w:rPr>
          <w:color w:val="FF0000"/>
          <w:sz w:val="21"/>
        </w:rPr>
        <w:t>the</w:t>
      </w:r>
      <w:r>
        <w:rPr>
          <w:color w:val="FF0000"/>
          <w:spacing w:val="-15"/>
          <w:sz w:val="21"/>
        </w:rPr>
        <w:t xml:space="preserve"> </w:t>
      </w:r>
      <w:r>
        <w:rPr>
          <w:color w:val="FF0000"/>
          <w:sz w:val="21"/>
        </w:rPr>
        <w:t>sides</w:t>
      </w:r>
      <w:r>
        <w:rPr>
          <w:color w:val="FF0000"/>
          <w:spacing w:val="-15"/>
          <w:sz w:val="21"/>
        </w:rPr>
        <w:t xml:space="preserve"> </w:t>
      </w:r>
      <w:r>
        <w:rPr>
          <w:color w:val="FF0000"/>
          <w:spacing w:val="-2"/>
          <w:sz w:val="21"/>
        </w:rPr>
        <w:t>(theoretically)</w:t>
      </w:r>
    </w:p>
    <w:p w14:paraId="15CC9541">
      <w:pPr>
        <w:pStyle w:val="9"/>
        <w:numPr>
          <w:ilvl w:val="1"/>
          <w:numId w:val="31"/>
        </w:numPr>
        <w:tabs>
          <w:tab w:val="left" w:pos="2160"/>
        </w:tabs>
        <w:spacing w:before="61" w:after="0" w:line="256" w:lineRule="auto"/>
        <w:ind w:left="2160" w:right="6328" w:hanging="764"/>
        <w:jc w:val="left"/>
        <w:rPr>
          <w:sz w:val="21"/>
        </w:rPr>
      </w:pPr>
      <w:r>
        <w:rPr>
          <w:spacing w:val="-2"/>
          <w:w w:val="105"/>
          <w:sz w:val="21"/>
        </w:rPr>
        <w:t>shows</w:t>
      </w:r>
      <w:r>
        <w:rPr>
          <w:spacing w:val="-19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matching</w:t>
      </w:r>
      <w:r>
        <w:rPr>
          <w:spacing w:val="-19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rows</w:t>
      </w:r>
      <w:r>
        <w:rPr>
          <w:spacing w:val="-19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of</w:t>
      </w:r>
      <w:r>
        <w:rPr>
          <w:spacing w:val="-19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both</w:t>
      </w:r>
      <w:r>
        <w:rPr>
          <w:spacing w:val="-19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the</w:t>
      </w:r>
      <w:r>
        <w:rPr>
          <w:spacing w:val="-19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 xml:space="preserve">tables </w:t>
      </w:r>
      <w:r>
        <w:rPr>
          <w:spacing w:val="-4"/>
          <w:w w:val="105"/>
          <w:sz w:val="21"/>
        </w:rPr>
        <w:t>plus</w:t>
      </w:r>
    </w:p>
    <w:p w14:paraId="60603C1C">
      <w:pPr>
        <w:pStyle w:val="5"/>
        <w:spacing w:line="229" w:lineRule="exact"/>
        <w:ind w:left="2160"/>
      </w:pPr>
      <w:r>
        <w:t>the</w:t>
      </w:r>
      <w:r>
        <w:rPr>
          <w:spacing w:val="-4"/>
        </w:rPr>
        <w:t xml:space="preserve"> </w:t>
      </w:r>
      <w:r>
        <w:t>non-matching</w:t>
      </w:r>
      <w:r>
        <w:rPr>
          <w:spacing w:val="-4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table</w:t>
      </w:r>
    </w:p>
    <w:p w14:paraId="0678E01F">
      <w:pPr>
        <w:pStyle w:val="9"/>
        <w:numPr>
          <w:ilvl w:val="1"/>
          <w:numId w:val="31"/>
        </w:numPr>
        <w:tabs>
          <w:tab w:val="left" w:pos="2160"/>
        </w:tabs>
        <w:spacing w:before="0" w:after="0" w:line="277" w:lineRule="exact"/>
        <w:ind w:left="2160" w:right="0" w:hanging="763"/>
        <w:jc w:val="left"/>
        <w:rPr>
          <w:position w:val="3"/>
          <w:sz w:val="21"/>
        </w:rPr>
      </w:pPr>
      <w:r>
        <w:rPr>
          <w:sz w:val="21"/>
        </w:rPr>
        <w:t>based</w:t>
      </w:r>
      <w:r>
        <w:rPr>
          <w:spacing w:val="1"/>
          <w:sz w:val="21"/>
        </w:rPr>
        <w:t xml:space="preserve"> </w:t>
      </w:r>
      <w:r>
        <w:rPr>
          <w:sz w:val="21"/>
        </w:rPr>
        <w:t>on</w:t>
      </w:r>
      <w:r>
        <w:rPr>
          <w:spacing w:val="1"/>
          <w:sz w:val="21"/>
        </w:rPr>
        <w:t xml:space="preserve"> </w:t>
      </w:r>
      <w:r>
        <w:rPr>
          <w:sz w:val="21"/>
        </w:rPr>
        <w:t>nested</w:t>
      </w:r>
      <w:r>
        <w:rPr>
          <w:spacing w:val="1"/>
          <w:sz w:val="21"/>
        </w:rPr>
        <w:t xml:space="preserve"> </w:t>
      </w:r>
      <w:r>
        <w:rPr>
          <w:sz w:val="21"/>
        </w:rPr>
        <w:t>Do-While</w:t>
      </w:r>
      <w:r>
        <w:rPr>
          <w:spacing w:val="1"/>
          <w:sz w:val="21"/>
        </w:rPr>
        <w:t xml:space="preserve"> </w:t>
      </w:r>
      <w:r>
        <w:rPr>
          <w:spacing w:val="-4"/>
          <w:sz w:val="21"/>
        </w:rPr>
        <w:t>loop</w:t>
      </w:r>
    </w:p>
    <w:p w14:paraId="55514E14">
      <w:pPr>
        <w:pStyle w:val="5"/>
        <w:tabs>
          <w:tab w:val="left" w:pos="9361"/>
        </w:tabs>
        <w:spacing w:before="242"/>
        <w:ind w:left="1397"/>
      </w:pPr>
      <w:r>
        <w:rPr>
          <w:color w:val="FF0000"/>
        </w:rPr>
        <w:t>select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dname,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ename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emp,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dept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where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dept.deptno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emp.deptno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(+)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;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-</w:t>
      </w:r>
      <w:r>
        <w:rPr>
          <w:color w:val="FF0000"/>
          <w:spacing w:val="-10"/>
        </w:rPr>
        <w:t>&gt;</w:t>
      </w:r>
      <w:r>
        <w:rPr>
          <w:color w:val="FF0000"/>
        </w:rPr>
        <w:tab/>
      </w:r>
      <w:r>
        <w:rPr>
          <w:color w:val="FF0000"/>
        </w:rPr>
        <w:t>Right</w:t>
      </w:r>
      <w:r>
        <w:rPr>
          <w:color w:val="FF0000"/>
          <w:spacing w:val="-12"/>
        </w:rPr>
        <w:t xml:space="preserve"> </w:t>
      </w:r>
      <w:r>
        <w:rPr>
          <w:color w:val="FF0000"/>
          <w:spacing w:val="-2"/>
        </w:rPr>
        <w:t>Outerjoin</w:t>
      </w:r>
    </w:p>
    <w:p w14:paraId="4CCBE354">
      <w:pPr>
        <w:pStyle w:val="5"/>
        <w:spacing w:before="23"/>
      </w:pPr>
    </w:p>
    <w:p w14:paraId="2380A085">
      <w:pPr>
        <w:pStyle w:val="5"/>
        <w:ind w:left="1397" w:right="7505"/>
      </w:pPr>
      <w:r>
        <w:t>dept</w:t>
      </w:r>
      <w:r>
        <w:rPr>
          <w:spacing w:val="-7"/>
        </w:rPr>
        <w:t xml:space="preserve"> </w:t>
      </w:r>
      <w:r>
        <w:t>(outer</w:t>
      </w:r>
      <w:r>
        <w:rPr>
          <w:spacing w:val="-7"/>
        </w:rPr>
        <w:t xml:space="preserve"> </w:t>
      </w:r>
      <w:r>
        <w:t>loop)</w:t>
      </w:r>
      <w:r>
        <w:rPr>
          <w:spacing w:val="-7"/>
        </w:rPr>
        <w:t xml:space="preserve"> </w:t>
      </w:r>
      <w:r>
        <w:t>(Do-While</w:t>
      </w:r>
      <w:r>
        <w:rPr>
          <w:spacing w:val="-7"/>
        </w:rPr>
        <w:t xml:space="preserve"> </w:t>
      </w:r>
      <w:r>
        <w:t xml:space="preserve">loop) </w:t>
      </w:r>
      <w:r>
        <w:rPr>
          <w:w w:val="105"/>
        </w:rPr>
        <w:t>emp (inner loop) (For loop)</w:t>
      </w:r>
    </w:p>
    <w:p w14:paraId="7EF17B0F">
      <w:pPr>
        <w:pStyle w:val="5"/>
        <w:spacing w:before="50"/>
      </w:pPr>
    </w:p>
    <w:p w14:paraId="257E2524">
      <w:pPr>
        <w:spacing w:before="0"/>
        <w:ind w:left="1397" w:right="0" w:firstLine="0"/>
        <w:jc w:val="left"/>
        <w:rPr>
          <w:sz w:val="21"/>
        </w:rPr>
      </w:pPr>
      <w:r>
        <w:rPr>
          <w:spacing w:val="-2"/>
          <w:sz w:val="21"/>
        </w:rPr>
        <w:t>OUTPUT:</w:t>
      </w:r>
      <w:r>
        <w:rPr>
          <w:spacing w:val="-7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54260593">
      <w:pPr>
        <w:pStyle w:val="5"/>
        <w:spacing w:before="7"/>
        <w:ind w:left="1456"/>
      </w:pPr>
      <w:r>
        <w:t xml:space="preserve">dname </w:t>
      </w:r>
      <w:r>
        <w:rPr>
          <w:spacing w:val="-2"/>
        </w:rPr>
        <w:t>ename</w:t>
      </w:r>
    </w:p>
    <w:p w14:paraId="6AB6417F">
      <w:pPr>
        <w:pStyle w:val="5"/>
        <w:spacing w:before="4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simplePos="0" relativeHeight="2517166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102235</wp:posOffset>
                </wp:positionV>
                <wp:extent cx="266700" cy="1270"/>
                <wp:effectExtent l="0" t="0" r="0" b="0"/>
                <wp:wrapTopAndBottom/>
                <wp:docPr id="76" name="Graphic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>
                              <a:moveTo>
                                <a:pt x="0" y="0"/>
                              </a:moveTo>
                              <a:lnTo>
                                <a:pt x="266452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6" o:spid="_x0000_s1026" o:spt="100" style="position:absolute;left:0pt;margin-left:72pt;margin-top:8.05pt;height:0.1pt;width:21pt;mso-position-horizontal-relative:page;mso-wrap-distance-bottom:0pt;mso-wrap-distance-top:0pt;z-index:-251599872;mso-width-relative:page;mso-height-relative:page;" filled="f" stroked="t" coordsize="266700,1" o:gfxdata="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MVFsDVAAAACQEAAA8AAAAA&#10;AAAAAQAgAAAAIgAAAGRycy9kb3ducmV2LnhtbFBLAQIUABQAAAAIAIdO4kD5fHiaFwIAAHwEAAAO&#10;AAAAAAAAAAEAIAAAACQBAABkcnMvZTJvRG9jLnhtbFBLBQYAAAAABgAGAFkBAACtBQAAAAA=&#10;" path="m0,0l266452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simplePos="0" relativeHeight="251716608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102235</wp:posOffset>
                </wp:positionV>
                <wp:extent cx="320040" cy="1270"/>
                <wp:effectExtent l="0" t="0" r="0" b="0"/>
                <wp:wrapTopAndBottom/>
                <wp:docPr id="77" name="Graphic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>
                              <a:moveTo>
                                <a:pt x="0" y="0"/>
                              </a:moveTo>
                              <a:lnTo>
                                <a:pt x="319687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7" o:spid="_x0000_s1026" o:spt="100" style="position:absolute;left:0pt;margin-left:108pt;margin-top:8.05pt;height:0.1pt;width:25.2pt;mso-position-horizontal-relative:page;mso-wrap-distance-bottom:0pt;mso-wrap-distance-top:0pt;z-index:-251599872;mso-width-relative:page;mso-height-relative:page;" filled="f" stroked="t" coordsize="320040,1" o:gfxdata="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1AXdvWAAAACQEAAA8AAAAA&#10;AAAAAQAgAAAAIgAAAGRycy9kb3ducmV2LnhtbFBLAQIUABQAAAAIAIdO4kC3udCfFgIAAHwEAAAO&#10;AAAAAAAAAAEAIAAAACUBAABkcnMvZTJvRG9jLnhtbFBLBQYAAAAABgAGAFkBAACtBQAAAAA=&#10;" path="m0,0l319687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E52C217">
      <w:pPr>
        <w:pStyle w:val="5"/>
        <w:spacing w:after="0"/>
        <w:rPr>
          <w:sz w:val="11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0F302AA8">
      <w:pPr>
        <w:spacing w:before="100"/>
        <w:ind w:left="1440" w:right="0" w:firstLine="0"/>
        <w:jc w:val="both"/>
        <w:rPr>
          <w:sz w:val="21"/>
        </w:rPr>
      </w:pPr>
      <w:r>
        <w:rPr>
          <w:spacing w:val="-4"/>
          <w:sz w:val="21"/>
        </w:rPr>
        <w:t xml:space="preserve">TRN TRN TRN </w:t>
      </w:r>
      <w:r>
        <w:rPr>
          <w:spacing w:val="-4"/>
          <w:w w:val="105"/>
          <w:sz w:val="21"/>
        </w:rPr>
        <w:t xml:space="preserve">EXP </w:t>
      </w:r>
      <w:r>
        <w:rPr>
          <w:spacing w:val="-5"/>
          <w:w w:val="105"/>
          <w:sz w:val="21"/>
        </w:rPr>
        <w:t>EXP</w:t>
      </w:r>
    </w:p>
    <w:p w14:paraId="67484C92">
      <w:pPr>
        <w:pStyle w:val="5"/>
        <w:spacing w:before="100"/>
        <w:ind w:left="275" w:right="9574"/>
      </w:pPr>
      <w:r>
        <w:br w:type="column"/>
      </w:r>
      <w:r>
        <w:rPr>
          <w:spacing w:val="-4"/>
          <w:w w:val="105"/>
        </w:rPr>
        <w:t>Arun Ali Kirun Jack</w:t>
      </w:r>
    </w:p>
    <w:p w14:paraId="58FFFC8E">
      <w:pPr>
        <w:pStyle w:val="5"/>
        <w:spacing w:before="6"/>
        <w:ind w:left="275"/>
      </w:pPr>
      <w:r>
        <w:rPr>
          <w:spacing w:val="-2"/>
          <w:w w:val="105"/>
        </w:rPr>
        <w:t>Thomas</w:t>
      </w:r>
    </w:p>
    <w:p w14:paraId="75652CF0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1845" w:space="40"/>
            <w:col w:w="10355"/>
          </w:cols>
        </w:sectPr>
      </w:pPr>
    </w:p>
    <w:p w14:paraId="0688E371">
      <w:pPr>
        <w:pStyle w:val="5"/>
        <w:spacing w:before="77"/>
        <w:ind w:left="1440"/>
      </w:pPr>
      <w:r>
        <w:rPr>
          <w:w w:val="105"/>
        </w:rPr>
        <w:t>MKTG</w:t>
      </w:r>
      <w:r>
        <w:rPr>
          <w:spacing w:val="68"/>
          <w:w w:val="105"/>
        </w:rPr>
        <w:t xml:space="preserve"> </w:t>
      </w:r>
      <w:r>
        <w:rPr>
          <w:spacing w:val="-4"/>
          <w:w w:val="105"/>
        </w:rPr>
        <w:t>null</w:t>
      </w:r>
    </w:p>
    <w:p w14:paraId="60379004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4A1C6DD8">
      <w:pPr>
        <w:pStyle w:val="5"/>
        <w:spacing w:before="99"/>
        <w:ind w:left="1397"/>
      </w:pPr>
      <w:r>
        <w:rPr>
          <w:color w:val="FF0000"/>
        </w:rPr>
        <w:t>select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dname,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ename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emp,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dept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where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dept.deptno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(+)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11"/>
        </w:rPr>
        <w:t xml:space="preserve"> </w:t>
      </w:r>
      <w:r>
        <w:rPr>
          <w:color w:val="FF0000"/>
          <w:spacing w:val="-2"/>
        </w:rPr>
        <w:t>emp.deptno;</w:t>
      </w:r>
    </w:p>
    <w:p w14:paraId="4985DC28">
      <w:pPr>
        <w:pStyle w:val="5"/>
        <w:spacing w:before="29"/>
      </w:pPr>
    </w:p>
    <w:p w14:paraId="6131F1A3">
      <w:pPr>
        <w:pStyle w:val="5"/>
        <w:ind w:left="1397"/>
      </w:pPr>
      <w:r>
        <w:t>dept</w:t>
      </w:r>
      <w:r>
        <w:rPr>
          <w:spacing w:val="-11"/>
        </w:rPr>
        <w:t xml:space="preserve"> </w:t>
      </w:r>
      <w:r>
        <w:t>(outer</w:t>
      </w:r>
      <w:r>
        <w:rPr>
          <w:spacing w:val="-11"/>
        </w:rPr>
        <w:t xml:space="preserve"> </w:t>
      </w:r>
      <w:r>
        <w:t>loop)</w:t>
      </w:r>
      <w:r>
        <w:rPr>
          <w:spacing w:val="-11"/>
        </w:rPr>
        <w:t xml:space="preserve"> </w:t>
      </w:r>
      <w:r>
        <w:t>(For</w:t>
      </w:r>
      <w:r>
        <w:rPr>
          <w:spacing w:val="-10"/>
        </w:rPr>
        <w:t xml:space="preserve"> </w:t>
      </w:r>
      <w:r>
        <w:rPr>
          <w:spacing w:val="-4"/>
        </w:rPr>
        <w:t>loop)</w:t>
      </w:r>
    </w:p>
    <w:p w14:paraId="25CC07D5">
      <w:pPr>
        <w:pStyle w:val="5"/>
        <w:spacing w:before="46"/>
        <w:ind w:left="1397"/>
      </w:pPr>
      <w:r>
        <w:t>emp</w:t>
      </w:r>
      <w:r>
        <w:rPr>
          <w:spacing w:val="-9"/>
        </w:rPr>
        <w:t xml:space="preserve"> </w:t>
      </w:r>
      <w:r>
        <w:t>(inner</w:t>
      </w:r>
      <w:r>
        <w:rPr>
          <w:spacing w:val="-8"/>
        </w:rPr>
        <w:t xml:space="preserve"> </w:t>
      </w:r>
      <w:r>
        <w:t>loop)</w:t>
      </w:r>
      <w:r>
        <w:rPr>
          <w:spacing w:val="-8"/>
        </w:rPr>
        <w:t xml:space="preserve"> </w:t>
      </w:r>
      <w:r>
        <w:t>(Do-While</w:t>
      </w:r>
      <w:r>
        <w:rPr>
          <w:spacing w:val="-9"/>
        </w:rPr>
        <w:t xml:space="preserve"> </w:t>
      </w:r>
      <w:r>
        <w:rPr>
          <w:spacing w:val="-2"/>
        </w:rPr>
        <w:t>loop)</w:t>
      </w:r>
    </w:p>
    <w:p w14:paraId="4FC357A8">
      <w:pPr>
        <w:pStyle w:val="5"/>
        <w:spacing w:before="244"/>
        <w:ind w:left="1397"/>
      </w:pPr>
      <w:r>
        <w:rPr>
          <w:color w:val="FF0000"/>
        </w:rPr>
        <w:t>***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Suppose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table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has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6th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row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-12"/>
        </w:rPr>
        <w:t xml:space="preserve"> </w:t>
      </w:r>
      <w:r>
        <w:rPr>
          <w:color w:val="FF0000"/>
          <w:spacing w:val="-2"/>
        </w:rPr>
        <w:t>follows</w:t>
      </w:r>
    </w:p>
    <w:p w14:paraId="09EBDF15">
      <w:pPr>
        <w:pStyle w:val="5"/>
        <w:spacing w:before="28"/>
      </w:pPr>
    </w:p>
    <w:p w14:paraId="458CD66D">
      <w:pPr>
        <w:spacing w:before="1"/>
        <w:ind w:left="1440" w:right="0" w:firstLine="0"/>
        <w:jc w:val="left"/>
        <w:rPr>
          <w:sz w:val="21"/>
        </w:rPr>
      </w:pPr>
      <w:r>
        <w:rPr>
          <w:spacing w:val="-5"/>
          <w:w w:val="105"/>
          <w:sz w:val="21"/>
        </w:rPr>
        <w:t>EMP</w:t>
      </w:r>
    </w:p>
    <w:p w14:paraId="48EA4177">
      <w:pPr>
        <w:pStyle w:val="5"/>
        <w:tabs>
          <w:tab w:val="left" w:pos="3600"/>
          <w:tab w:val="left" w:pos="5040"/>
        </w:tabs>
        <w:spacing w:before="14"/>
        <w:ind w:left="1397"/>
      </w:pPr>
      <w:r>
        <w:t>empno ename</w:t>
      </w:r>
      <w:r>
        <w:rPr>
          <w:spacing w:val="1"/>
        </w:rPr>
        <w:t xml:space="preserve"> </w:t>
      </w:r>
      <w:r>
        <w:rPr>
          <w:spacing w:val="-5"/>
        </w:rPr>
        <w:t>sal</w:t>
      </w:r>
      <w:r>
        <w:tab/>
      </w:r>
      <w:r>
        <w:t>deptno</w:t>
      </w:r>
      <w:r>
        <w:rPr>
          <w:spacing w:val="3"/>
        </w:rPr>
        <w:t xml:space="preserve"> </w:t>
      </w:r>
      <w:r>
        <w:rPr>
          <w:spacing w:val="-5"/>
        </w:rPr>
        <w:t>job</w:t>
      </w:r>
      <w:r>
        <w:tab/>
      </w:r>
      <w:r>
        <w:rPr>
          <w:spacing w:val="-5"/>
        </w:rPr>
        <w:t>mgr</w:t>
      </w:r>
    </w:p>
    <w:p w14:paraId="251395F0">
      <w:pPr>
        <w:pStyle w:val="5"/>
        <w:spacing w:before="5"/>
        <w:rPr>
          <w:sz w:val="13"/>
        </w:rPr>
      </w:pPr>
    </w:p>
    <w:tbl>
      <w:tblPr>
        <w:tblStyle w:val="4"/>
        <w:tblW w:w="0" w:type="auto"/>
        <w:tblInd w:w="140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259"/>
        <w:gridCol w:w="1943"/>
        <w:gridCol w:w="937"/>
        <w:gridCol w:w="403"/>
      </w:tblGrid>
      <w:tr w14:paraId="222873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503" w:type="dxa"/>
            <w:tcBorders>
              <w:top w:val="dashSmallGap" w:color="000000" w:sz="8" w:space="0"/>
            </w:tcBorders>
          </w:tcPr>
          <w:p w14:paraId="631FEB28">
            <w:pPr>
              <w:pStyle w:val="10"/>
              <w:spacing w:before="99" w:line="246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259" w:type="dxa"/>
          </w:tcPr>
          <w:p w14:paraId="38B05C3B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943" w:type="dxa"/>
          </w:tcPr>
          <w:p w14:paraId="72BD4E22">
            <w:pPr>
              <w:pStyle w:val="10"/>
              <w:tabs>
                <w:tab w:val="left" w:pos="721"/>
              </w:tabs>
              <w:spacing w:line="20" w:lineRule="exact"/>
              <w:ind w:left="1"/>
              <w:rPr>
                <w:sz w:val="2"/>
              </w:rPr>
            </w:pPr>
            <w:r>
              <w:rPr>
                <w:sz w:val="2"/>
              </w:rPr>
              <mc:AlternateContent>
                <mc:Choice Requires="wpg">
                  <w:drawing>
                    <wp:inline distT="0" distB="0" distL="0" distR="0">
                      <wp:extent cx="320040" cy="12065"/>
                      <wp:effectExtent l="9525" t="0" r="3810" b="6985"/>
                      <wp:docPr id="78" name="Group 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0040" cy="12065"/>
                                <a:chOff x="0" y="0"/>
                                <a:chExt cx="320040" cy="12065"/>
                              </a:xfrm>
                            </wpg:grpSpPr>
                            <wps:wsp>
                              <wps:cNvPr id="79" name="Graphic 79"/>
                              <wps:cNvSpPr/>
                              <wps:spPr>
                                <a:xfrm>
                                  <a:off x="0" y="5766"/>
                                  <a:ext cx="320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0040">
                                      <a:moveTo>
                                        <a:pt x="0" y="0"/>
                                      </a:moveTo>
                                      <a:lnTo>
                                        <a:pt x="319687" y="0"/>
                                      </a:lnTo>
                                    </a:path>
                                  </a:pathLst>
                                </a:custGeom>
                                <a:ln w="11533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95pt;width:25.2pt;" coordsize="320040,12065" o:gfxdata="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/MjoxdMAAAACAQAADwAAAAAAAAABACAAAAAiAAAAZHJzL2Rvd25yZXYueG1sUEsBAhQA&#10;FAAAAAgAh07iQIwfa6dpAgAAqwUAAA4AAAAAAAAAAQAgAAAAIgEAAGRycy9lMm9Eb2MueG1sUEsF&#10;BgAAAAAGAAYAWQEAAP0FAAAAAA==&#10;">
                      <o:lock v:ext="edit" aspectratio="f"/>
                      <v:shape id="Graphic 79" o:spid="_x0000_s1026" o:spt="100" style="position:absolute;left:0;top:5766;height:1270;width:320040;" filled="f" stroked="t" coordsize="320040,1" o:gfxdata="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fpMdvQAA&#10;ANsAAAAPAAAAAAAAAAEAIAAAACIAAABkcnMvZG93bnJldi54bWxQSwECFAAUAAAACACHTuJAMy8F&#10;njsAAAA5AAAAEAAAAAAAAAABACAAAAAMAQAAZHJzL3NoYXBleG1sLnhtbFBLBQYAAAAABgAGAFsB&#10;AAC2AwAAAAA=&#10;" path="m0,0l319687,0e">
                        <v:fill on="f" focussize="0,0"/>
                        <v:stroke weight="0.908110236220472pt" color="#000000" joinstyle="round" dashstyle="3 1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sz w:val="2"/>
              </w:rPr>
              <mc:AlternateContent>
                <mc:Choice Requires="wpg">
                  <w:drawing>
                    <wp:inline distT="0" distB="0" distL="0" distR="0">
                      <wp:extent cx="266700" cy="12065"/>
                      <wp:effectExtent l="9525" t="0" r="0" b="6985"/>
                      <wp:docPr id="80" name="Group 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700" cy="12065"/>
                                <a:chOff x="0" y="0"/>
                                <a:chExt cx="266700" cy="12065"/>
                              </a:xfrm>
                            </wpg:grpSpPr>
                            <wps:wsp>
                              <wps:cNvPr id="81" name="Graphic 81"/>
                              <wps:cNvSpPr/>
                              <wps:spPr>
                                <a:xfrm>
                                  <a:off x="0" y="5766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>
                                      <a:moveTo>
                                        <a:pt x="0" y="0"/>
                                      </a:moveTo>
                                      <a:lnTo>
                                        <a:pt x="266452" y="0"/>
                                      </a:lnTo>
                                    </a:path>
                                  </a:pathLst>
                                </a:custGeom>
                                <a:ln w="11533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95pt;width:21pt;" coordsize="266700,12065" o:gfxdata="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9ldEz0wAAAAIBAAAPAAAAAAAAAAEAIAAAACIAAABkcnMvZG93bnJldi54bWxQSwECFAAU&#10;AAAACACHTuJApIlvnGgCAACrBQAADgAAAAAAAAABACAAAAAiAQAAZHJzL2Uyb0RvYy54bWxQSwUG&#10;AAAAAAYABgBZAQAA/AUAAAAA&#10;">
                      <o:lock v:ext="edit" aspectratio="f"/>
                      <v:shape id="Graphic 81" o:spid="_x0000_s1026" o:spt="100" style="position:absolute;left:0;top:5766;height:1270;width:266700;" filled="f" stroked="t" coordsize="266700,1" o:gfxdata="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Tf5nb4A&#10;AADbAAAADwAAAAAAAAABACAAAAAiAAAAZHJzL2Rvd25yZXYueG1sUEsBAhQAFAAAAAgAh07iQDMv&#10;BZ47AAAAOQAAABAAAAAAAAAAAQAgAAAADQEAAGRycy9zaGFwZXhtbC54bWxQSwUGAAAAAAYABgBb&#10;AQAAtwMAAAAA&#10;" path="m0,0l266452,0e">
                        <v:fill on="f" focussize="0,0"/>
                        <v:stroke weight="0.908110236220472pt" color="#000000" joinstyle="round" dashstyle="3 1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 w14:paraId="3FDF9A5D">
            <w:pPr>
              <w:pStyle w:val="10"/>
              <w:tabs>
                <w:tab w:val="left" w:pos="721"/>
                <w:tab w:val="left" w:pos="1441"/>
              </w:tabs>
              <w:spacing w:before="79" w:line="246" w:lineRule="exact"/>
              <w:ind w:left="1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Arun</w:t>
            </w:r>
            <w:r>
              <w:rPr>
                <w:sz w:val="21"/>
              </w:rPr>
              <w:tab/>
            </w:r>
            <w:r>
              <w:rPr>
                <w:spacing w:val="-4"/>
                <w:w w:val="110"/>
                <w:sz w:val="21"/>
              </w:rPr>
              <w:t>8000</w:t>
            </w:r>
            <w:r>
              <w:rPr>
                <w:sz w:val="21"/>
              </w:rPr>
              <w:tab/>
            </w: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937" w:type="dxa"/>
            <w:tcBorders>
              <w:top w:val="dashSmallGap" w:color="000000" w:sz="8" w:space="0"/>
            </w:tcBorders>
          </w:tcPr>
          <w:p w14:paraId="3B65E160">
            <w:pPr>
              <w:pStyle w:val="10"/>
              <w:spacing w:before="99" w:line="246" w:lineRule="exact"/>
              <w:ind w:left="218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M</w:t>
            </w:r>
          </w:p>
        </w:tc>
        <w:tc>
          <w:tcPr>
            <w:tcW w:w="403" w:type="dxa"/>
          </w:tcPr>
          <w:p w14:paraId="05107B9C">
            <w:pPr>
              <w:pStyle w:val="10"/>
              <w:spacing w:before="99" w:line="246" w:lineRule="exact"/>
              <w:ind w:left="1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4</w:t>
            </w:r>
          </w:p>
        </w:tc>
      </w:tr>
      <w:tr w14:paraId="15AB24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503" w:type="dxa"/>
          </w:tcPr>
          <w:p w14:paraId="1DCCE445">
            <w:pPr>
              <w:pStyle w:val="10"/>
              <w:spacing w:before="4" w:line="238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259" w:type="dxa"/>
          </w:tcPr>
          <w:p w14:paraId="3E774C31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1943" w:type="dxa"/>
          </w:tcPr>
          <w:p w14:paraId="6D3C6668">
            <w:pPr>
              <w:pStyle w:val="10"/>
              <w:tabs>
                <w:tab w:val="left" w:pos="721"/>
                <w:tab w:val="left" w:pos="1441"/>
              </w:tabs>
              <w:spacing w:before="4" w:line="238" w:lineRule="exact"/>
              <w:ind w:left="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Ali</w:t>
            </w:r>
            <w:r>
              <w:rPr>
                <w:sz w:val="21"/>
              </w:rPr>
              <w:tab/>
            </w:r>
            <w:r>
              <w:rPr>
                <w:spacing w:val="-4"/>
                <w:w w:val="110"/>
                <w:sz w:val="21"/>
              </w:rPr>
              <w:t>7000</w:t>
            </w:r>
            <w:r>
              <w:rPr>
                <w:sz w:val="21"/>
              </w:rPr>
              <w:tab/>
            </w: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937" w:type="dxa"/>
          </w:tcPr>
          <w:p w14:paraId="4A0C47F6">
            <w:pPr>
              <w:pStyle w:val="10"/>
              <w:spacing w:before="4" w:line="238" w:lineRule="exact"/>
              <w:ind w:left="218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C</w:t>
            </w:r>
          </w:p>
        </w:tc>
        <w:tc>
          <w:tcPr>
            <w:tcW w:w="403" w:type="dxa"/>
          </w:tcPr>
          <w:p w14:paraId="2ABA0522">
            <w:pPr>
              <w:pStyle w:val="10"/>
              <w:spacing w:before="3" w:line="239" w:lineRule="exact"/>
              <w:ind w:left="1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</w:tr>
      <w:tr w14:paraId="4E5CEA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503" w:type="dxa"/>
          </w:tcPr>
          <w:p w14:paraId="000046AC">
            <w:pPr>
              <w:pStyle w:val="10"/>
              <w:spacing w:line="242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3</w:t>
            </w:r>
          </w:p>
        </w:tc>
        <w:tc>
          <w:tcPr>
            <w:tcW w:w="259" w:type="dxa"/>
          </w:tcPr>
          <w:p w14:paraId="20956C55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1943" w:type="dxa"/>
          </w:tcPr>
          <w:p w14:paraId="48E9FBEC">
            <w:pPr>
              <w:pStyle w:val="10"/>
              <w:tabs>
                <w:tab w:val="left" w:pos="721"/>
                <w:tab w:val="left" w:pos="1441"/>
              </w:tabs>
              <w:spacing w:line="242" w:lineRule="exact"/>
              <w:ind w:left="1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Kirun</w:t>
            </w:r>
            <w:r>
              <w:rPr>
                <w:sz w:val="21"/>
              </w:rPr>
              <w:tab/>
            </w:r>
            <w:r>
              <w:rPr>
                <w:spacing w:val="-4"/>
                <w:w w:val="110"/>
                <w:sz w:val="21"/>
              </w:rPr>
              <w:t>3000</w:t>
            </w:r>
            <w:r>
              <w:rPr>
                <w:sz w:val="21"/>
              </w:rPr>
              <w:tab/>
            </w: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937" w:type="dxa"/>
          </w:tcPr>
          <w:p w14:paraId="474C2464">
            <w:pPr>
              <w:pStyle w:val="10"/>
              <w:spacing w:line="242" w:lineRule="exact"/>
              <w:ind w:left="218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C</w:t>
            </w:r>
          </w:p>
        </w:tc>
        <w:tc>
          <w:tcPr>
            <w:tcW w:w="403" w:type="dxa"/>
          </w:tcPr>
          <w:p w14:paraId="45E96944">
            <w:pPr>
              <w:pStyle w:val="10"/>
              <w:spacing w:line="242" w:lineRule="exact"/>
              <w:ind w:left="1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</w:tr>
      <w:tr w14:paraId="0C4763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503" w:type="dxa"/>
          </w:tcPr>
          <w:p w14:paraId="220DF6E7">
            <w:pPr>
              <w:pStyle w:val="10"/>
              <w:spacing w:before="4" w:line="238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4</w:t>
            </w:r>
          </w:p>
        </w:tc>
        <w:tc>
          <w:tcPr>
            <w:tcW w:w="259" w:type="dxa"/>
          </w:tcPr>
          <w:p w14:paraId="59B2E932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1943" w:type="dxa"/>
          </w:tcPr>
          <w:p w14:paraId="45FA17B9">
            <w:pPr>
              <w:pStyle w:val="10"/>
              <w:tabs>
                <w:tab w:val="left" w:pos="721"/>
                <w:tab w:val="left" w:pos="1441"/>
              </w:tabs>
              <w:spacing w:before="4" w:line="238" w:lineRule="exact"/>
              <w:ind w:left="1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Jack</w:t>
            </w:r>
            <w:r>
              <w:rPr>
                <w:sz w:val="21"/>
              </w:rPr>
              <w:tab/>
            </w:r>
            <w:r>
              <w:rPr>
                <w:spacing w:val="-4"/>
                <w:w w:val="110"/>
                <w:sz w:val="21"/>
              </w:rPr>
              <w:t>9000</w:t>
            </w:r>
            <w:r>
              <w:rPr>
                <w:sz w:val="21"/>
              </w:rPr>
              <w:tab/>
            </w: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937" w:type="dxa"/>
          </w:tcPr>
          <w:p w14:paraId="323D3458">
            <w:pPr>
              <w:pStyle w:val="10"/>
              <w:spacing w:before="4" w:line="238" w:lineRule="exact"/>
              <w:ind w:left="218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M</w:t>
            </w:r>
          </w:p>
        </w:tc>
        <w:tc>
          <w:tcPr>
            <w:tcW w:w="403" w:type="dxa"/>
          </w:tcPr>
          <w:p w14:paraId="742C513A">
            <w:pPr>
              <w:pStyle w:val="10"/>
              <w:spacing w:before="3" w:line="239" w:lineRule="exact"/>
              <w:ind w:left="1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null</w:t>
            </w:r>
          </w:p>
        </w:tc>
      </w:tr>
      <w:tr w14:paraId="4CED42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503" w:type="dxa"/>
          </w:tcPr>
          <w:p w14:paraId="17FB3CB2">
            <w:pPr>
              <w:pStyle w:val="10"/>
              <w:spacing w:line="243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5</w:t>
            </w:r>
          </w:p>
        </w:tc>
        <w:tc>
          <w:tcPr>
            <w:tcW w:w="259" w:type="dxa"/>
          </w:tcPr>
          <w:p w14:paraId="61BE4A1F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1943" w:type="dxa"/>
          </w:tcPr>
          <w:p w14:paraId="0FE5199B">
            <w:pPr>
              <w:pStyle w:val="10"/>
              <w:spacing w:line="243" w:lineRule="exact"/>
              <w:ind w:left="1"/>
              <w:rPr>
                <w:sz w:val="21"/>
              </w:rPr>
            </w:pPr>
            <w:r>
              <w:rPr>
                <w:w w:val="105"/>
                <w:sz w:val="21"/>
              </w:rPr>
              <w:t>Thomas</w:t>
            </w:r>
            <w:r>
              <w:rPr>
                <w:spacing w:val="-2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8000</w:t>
            </w:r>
            <w:r>
              <w:rPr>
                <w:spacing w:val="58"/>
                <w:w w:val="105"/>
                <w:sz w:val="21"/>
              </w:rPr>
              <w:t xml:space="preserve"> </w:t>
            </w:r>
            <w:r>
              <w:rPr>
                <w:spacing w:val="-10"/>
                <w:w w:val="105"/>
                <w:sz w:val="21"/>
              </w:rPr>
              <w:t>2</w:t>
            </w:r>
          </w:p>
        </w:tc>
        <w:tc>
          <w:tcPr>
            <w:tcW w:w="937" w:type="dxa"/>
          </w:tcPr>
          <w:p w14:paraId="15634864">
            <w:pPr>
              <w:pStyle w:val="10"/>
              <w:spacing w:line="243" w:lineRule="exact"/>
              <w:ind w:left="218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C</w:t>
            </w:r>
          </w:p>
        </w:tc>
        <w:tc>
          <w:tcPr>
            <w:tcW w:w="403" w:type="dxa"/>
          </w:tcPr>
          <w:p w14:paraId="7DF0E497">
            <w:pPr>
              <w:pStyle w:val="10"/>
              <w:spacing w:line="243" w:lineRule="exact"/>
              <w:ind w:left="1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4</w:t>
            </w:r>
          </w:p>
        </w:tc>
      </w:tr>
      <w:tr w14:paraId="31097A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503" w:type="dxa"/>
          </w:tcPr>
          <w:p w14:paraId="1BBFB92F">
            <w:pPr>
              <w:pStyle w:val="10"/>
              <w:spacing w:before="4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6</w:t>
            </w:r>
          </w:p>
        </w:tc>
        <w:tc>
          <w:tcPr>
            <w:tcW w:w="259" w:type="dxa"/>
          </w:tcPr>
          <w:p w14:paraId="548B427A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943" w:type="dxa"/>
          </w:tcPr>
          <w:p w14:paraId="74D4E408">
            <w:pPr>
              <w:pStyle w:val="10"/>
              <w:tabs>
                <w:tab w:val="left" w:pos="721"/>
                <w:tab w:val="left" w:pos="1441"/>
              </w:tabs>
              <w:spacing w:before="5" w:line="278" w:lineRule="exact"/>
              <w:ind w:left="1"/>
              <w:rPr>
                <w:position w:val="3"/>
                <w:sz w:val="21"/>
              </w:rPr>
            </w:pPr>
            <w:r>
              <w:rPr>
                <w:spacing w:val="-2"/>
                <w:w w:val="110"/>
                <w:sz w:val="21"/>
              </w:rPr>
              <w:t>Scott</w:t>
            </w:r>
            <w:r>
              <w:rPr>
                <w:sz w:val="21"/>
              </w:rPr>
              <w:tab/>
            </w:r>
            <w:r>
              <w:rPr>
                <w:spacing w:val="-4"/>
                <w:w w:val="110"/>
                <w:sz w:val="21"/>
              </w:rPr>
              <w:t>6000</w:t>
            </w:r>
            <w:r>
              <w:rPr>
                <w:sz w:val="21"/>
              </w:rPr>
              <w:tab/>
            </w:r>
            <w:r>
              <w:rPr>
                <w:spacing w:val="-5"/>
                <w:w w:val="110"/>
                <w:position w:val="3"/>
                <w:sz w:val="21"/>
              </w:rPr>
              <w:t>99</w:t>
            </w:r>
          </w:p>
        </w:tc>
        <w:tc>
          <w:tcPr>
            <w:tcW w:w="937" w:type="dxa"/>
          </w:tcPr>
          <w:p w14:paraId="68FAFC84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403" w:type="dxa"/>
          </w:tcPr>
          <w:p w14:paraId="7CA4687B">
            <w:pPr>
              <w:pStyle w:val="10"/>
              <w:rPr>
                <w:rFonts w:ascii="Times New Roman"/>
                <w:sz w:val="20"/>
              </w:rPr>
            </w:pPr>
          </w:p>
        </w:tc>
      </w:tr>
    </w:tbl>
    <w:p w14:paraId="17C00FA4">
      <w:pPr>
        <w:pStyle w:val="5"/>
        <w:spacing w:before="3"/>
      </w:pPr>
    </w:p>
    <w:p w14:paraId="04BA5145">
      <w:pPr>
        <w:spacing w:before="0"/>
        <w:ind w:left="1397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DEPT</w:t>
      </w:r>
    </w:p>
    <w:p w14:paraId="5BDBB811">
      <w:pPr>
        <w:pStyle w:val="5"/>
        <w:spacing w:before="62"/>
        <w:ind w:left="1397"/>
      </w:pPr>
      <w:r>
        <w:t>deptno</w:t>
      </w:r>
      <w:r>
        <w:rPr>
          <w:spacing w:val="2"/>
        </w:rPr>
        <w:t xml:space="preserve"> </w:t>
      </w:r>
      <w:r>
        <w:t>dname</w:t>
      </w:r>
      <w:r>
        <w:rPr>
          <w:spacing w:val="2"/>
        </w:rPr>
        <w:t xml:space="preserve"> </w:t>
      </w:r>
      <w:r>
        <w:rPr>
          <w:spacing w:val="-2"/>
        </w:rPr>
        <w:t>location</w:t>
      </w:r>
    </w:p>
    <w:p w14:paraId="5E187977">
      <w:pPr>
        <w:pStyle w:val="5"/>
        <w:spacing w:before="7"/>
        <w:rPr>
          <w:sz w:val="9"/>
        </w:rPr>
      </w:pPr>
    </w:p>
    <w:tbl>
      <w:tblPr>
        <w:tblStyle w:val="4"/>
        <w:tblW w:w="0" w:type="auto"/>
        <w:tblInd w:w="135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3"/>
        <w:gridCol w:w="259"/>
        <w:gridCol w:w="419"/>
        <w:gridCol w:w="300"/>
        <w:gridCol w:w="671"/>
      </w:tblGrid>
      <w:tr w14:paraId="4B925E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553" w:type="dxa"/>
            <w:tcBorders>
              <w:top w:val="dashSmallGap" w:color="000000" w:sz="8" w:space="0"/>
            </w:tcBorders>
          </w:tcPr>
          <w:p w14:paraId="4AF70445">
            <w:pPr>
              <w:pStyle w:val="10"/>
              <w:spacing w:before="99" w:line="246" w:lineRule="exact"/>
              <w:ind w:left="50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259" w:type="dxa"/>
          </w:tcPr>
          <w:p w14:paraId="2203EE51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dashSmallGap" w:color="000000" w:sz="8" w:space="0"/>
            </w:tcBorders>
          </w:tcPr>
          <w:p w14:paraId="21236B8A">
            <w:pPr>
              <w:pStyle w:val="10"/>
              <w:spacing w:before="99" w:line="246" w:lineRule="exact"/>
              <w:ind w:right="10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TRN</w:t>
            </w:r>
          </w:p>
        </w:tc>
        <w:tc>
          <w:tcPr>
            <w:tcW w:w="300" w:type="dxa"/>
          </w:tcPr>
          <w:p w14:paraId="4579F5AE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671" w:type="dxa"/>
            <w:tcBorders>
              <w:top w:val="dashSmallGap" w:color="000000" w:sz="8" w:space="0"/>
            </w:tcBorders>
          </w:tcPr>
          <w:p w14:paraId="59F521BF">
            <w:pPr>
              <w:pStyle w:val="10"/>
              <w:spacing w:before="99" w:line="246" w:lineRule="exact"/>
              <w:ind w:left="2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Bby</w:t>
            </w:r>
          </w:p>
        </w:tc>
      </w:tr>
      <w:tr w14:paraId="1B54FE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553" w:type="dxa"/>
          </w:tcPr>
          <w:p w14:paraId="4C2D8823">
            <w:pPr>
              <w:pStyle w:val="10"/>
              <w:spacing w:before="4" w:line="248" w:lineRule="exact"/>
              <w:ind w:left="50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259" w:type="dxa"/>
          </w:tcPr>
          <w:p w14:paraId="09E05CF1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</w:tcPr>
          <w:p w14:paraId="1B6D5602">
            <w:pPr>
              <w:pStyle w:val="10"/>
              <w:spacing w:before="4" w:line="248" w:lineRule="exact"/>
              <w:ind w:right="35"/>
              <w:jc w:val="center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EXP</w:t>
            </w:r>
          </w:p>
        </w:tc>
        <w:tc>
          <w:tcPr>
            <w:tcW w:w="300" w:type="dxa"/>
          </w:tcPr>
          <w:p w14:paraId="3D963F7C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671" w:type="dxa"/>
          </w:tcPr>
          <w:p w14:paraId="47CEB07A">
            <w:pPr>
              <w:pStyle w:val="10"/>
              <w:spacing w:before="4" w:line="248" w:lineRule="exact"/>
              <w:ind w:left="2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Dlh</w:t>
            </w:r>
          </w:p>
        </w:tc>
      </w:tr>
      <w:tr w14:paraId="4518BD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553" w:type="dxa"/>
          </w:tcPr>
          <w:p w14:paraId="1E549DB2">
            <w:pPr>
              <w:pStyle w:val="10"/>
              <w:spacing w:before="6"/>
              <w:ind w:left="50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3</w:t>
            </w:r>
          </w:p>
        </w:tc>
        <w:tc>
          <w:tcPr>
            <w:tcW w:w="1649" w:type="dxa"/>
            <w:gridSpan w:val="4"/>
          </w:tcPr>
          <w:p w14:paraId="38610556">
            <w:pPr>
              <w:pStyle w:val="10"/>
              <w:spacing w:before="28" w:line="248" w:lineRule="exact"/>
              <w:ind w:left="260"/>
              <w:rPr>
                <w:sz w:val="21"/>
              </w:rPr>
            </w:pPr>
            <w:r>
              <w:rPr>
                <w:sz w:val="21"/>
              </w:rPr>
              <w:t>MKTG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Cal</w:t>
            </w:r>
          </w:p>
        </w:tc>
      </w:tr>
    </w:tbl>
    <w:p w14:paraId="4E38240F">
      <w:pPr>
        <w:pStyle w:val="5"/>
        <w:spacing w:before="2"/>
      </w:pPr>
    </w:p>
    <w:p w14:paraId="6FB7BC68">
      <w:pPr>
        <w:spacing w:before="0"/>
        <w:ind w:left="1397" w:right="0" w:firstLine="0"/>
        <w:jc w:val="left"/>
        <w:rPr>
          <w:sz w:val="21"/>
        </w:rPr>
      </w:pPr>
      <w:r>
        <w:rPr>
          <w:spacing w:val="-2"/>
          <w:sz w:val="21"/>
        </w:rPr>
        <w:t>OUTPUT:</w:t>
      </w:r>
      <w:r>
        <w:rPr>
          <w:spacing w:val="-7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150E5D76">
      <w:pPr>
        <w:pStyle w:val="5"/>
        <w:spacing w:before="15"/>
        <w:ind w:left="1440"/>
      </w:pPr>
      <w:r>
        <w:t xml:space="preserve">dname </w:t>
      </w:r>
      <w:r>
        <w:rPr>
          <w:spacing w:val="-2"/>
        </w:rPr>
        <w:t>ename</w:t>
      </w:r>
    </w:p>
    <w:p w14:paraId="75253C66">
      <w:pPr>
        <w:pStyle w:val="5"/>
        <w:tabs>
          <w:tab w:val="left" w:pos="1510"/>
        </w:tabs>
        <w:spacing w:before="89"/>
        <w:ind w:left="790"/>
      </w:pPr>
      <w:r>
        <w:br w:type="column"/>
      </w:r>
      <w:r>
        <w:t>-</w:t>
      </w:r>
      <w:r>
        <w:rPr>
          <w:spacing w:val="-10"/>
        </w:rPr>
        <w:t>&gt;</w:t>
      </w:r>
      <w:r>
        <w:tab/>
      </w:r>
      <w:r>
        <w:t>Left</w:t>
      </w:r>
      <w:r>
        <w:rPr>
          <w:spacing w:val="-10"/>
        </w:rPr>
        <w:t xml:space="preserve"> </w:t>
      </w:r>
      <w:r>
        <w:rPr>
          <w:spacing w:val="-2"/>
        </w:rPr>
        <w:t>Outerjoin</w:t>
      </w:r>
    </w:p>
    <w:p w14:paraId="0FF571A9">
      <w:pPr>
        <w:pStyle w:val="5"/>
        <w:spacing w:after="0"/>
        <w:sectPr>
          <w:pgSz w:w="12240" w:h="15840"/>
          <w:pgMar w:top="1100" w:right="0" w:bottom="1060" w:left="0" w:header="0" w:footer="798" w:gutter="0"/>
          <w:cols w:equalWidth="0" w:num="2">
            <w:col w:w="8532" w:space="40"/>
            <w:col w:w="3668"/>
          </w:cols>
        </w:sectPr>
      </w:pPr>
    </w:p>
    <w:p w14:paraId="3EE54687">
      <w:pPr>
        <w:pStyle w:val="5"/>
        <w:spacing w:before="6"/>
        <w:rPr>
          <w:sz w:val="13"/>
        </w:rPr>
      </w:pPr>
    </w:p>
    <w:p w14:paraId="18A870E9">
      <w:pPr>
        <w:tabs>
          <w:tab w:val="left" w:pos="2160"/>
        </w:tabs>
        <w:spacing w:line="20" w:lineRule="exact"/>
        <w:ind w:left="1440" w:right="0" w:firstLine="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266700" cy="12065"/>
                <wp:effectExtent l="9525" t="0" r="0" b="6985"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12065"/>
                          <a:chOff x="0" y="0"/>
                          <a:chExt cx="266700" cy="1206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5766"/>
                            <a:ext cx="26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>
                                <a:moveTo>
                                  <a:pt x="0" y="0"/>
                                </a:moveTo>
                                <a:lnTo>
                                  <a:pt x="266452" y="0"/>
                                </a:lnTo>
                              </a:path>
                            </a:pathLst>
                          </a:custGeom>
                          <a:ln w="1153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95pt;width:21pt;" coordsize="266700,12065" o:gfxdata="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9ldEz0wAAAAIBAAAPAAAAAAAAAAEAIAAAACIAAABkcnMvZG93bnJldi54bWxQSwECFAAU&#10;AAAACACHTuJACa/owWgCAACrBQAADgAAAAAAAAABACAAAAAiAQAAZHJzL2Uyb0RvYy54bWxQSwUG&#10;AAAAAAYABgBZAQAA/AUAAAAA&#10;">
                <o:lock v:ext="edit" aspectratio="f"/>
                <v:shape id="Graphic 83" o:spid="_x0000_s1026" o:spt="100" style="position:absolute;left:0;top:5766;height:1270;width:266700;" filled="f" stroked="t" coordsize="266700,1" o:gfxdata="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nCcb4A&#10;AADbAAAADwAAAAAAAAABACAAAAAiAAAAZHJzL2Rvd25yZXYueG1sUEsBAhQAFAAAAAgAh07iQDMv&#10;BZ47AAAAOQAAABAAAAAAAAAAAQAgAAAADQEAAGRycy9zaGFwZXhtbC54bWxQSwUGAAAAAAYABgBb&#10;AQAAtwMAAAAA&#10;" path="m0,0l266452,0e">
                  <v:fill on="f" focussize="0,0"/>
                  <v:stroke weight="0.908110236220472pt" color="#000000" joinstyle="round" dashstyle="3 1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sz w:val="2"/>
        </w:rPr>
        <mc:AlternateContent>
          <mc:Choice Requires="wpg">
            <w:drawing>
              <wp:inline distT="0" distB="0" distL="0" distR="0">
                <wp:extent cx="320040" cy="12065"/>
                <wp:effectExtent l="9525" t="0" r="3810" b="6985"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" cy="12065"/>
                          <a:chOff x="0" y="0"/>
                          <a:chExt cx="320040" cy="1206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576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>
                                <a:moveTo>
                                  <a:pt x="0" y="0"/>
                                </a:moveTo>
                                <a:lnTo>
                                  <a:pt x="319687" y="0"/>
                                </a:lnTo>
                              </a:path>
                            </a:pathLst>
                          </a:custGeom>
                          <a:ln w="1153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95pt;width:25.2pt;" coordsize="320040,12065" o:gfxdata="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zI6MXTAAAAAgEAAA8AAAAAAAAAAQAgAAAAIgAAAGRycy9kb3ducmV2LnhtbFBLAQIU&#10;ABQAAAAIAIdO4kDh5OjmagIAAKsFAAAOAAAAAAAAAAEAIAAAACIBAABkcnMvZTJvRG9jLnhtbFBL&#10;BQYAAAAABgAGAFkBAAD+BQAAAAA=&#10;">
                <o:lock v:ext="edit" aspectratio="f"/>
                <v:shape id="Graphic 85" o:spid="_x0000_s1026" o:spt="100" style="position:absolute;left:0;top:5766;height:1270;width:320040;" filled="f" stroked="t" coordsize="320040,1" o:gfxdata="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5uk/vQAA&#10;ANsAAAAPAAAAAAAAAAEAIAAAACIAAABkcnMvZG93bnJldi54bWxQSwECFAAUAAAACACHTuJAMy8F&#10;njsAAAA5AAAAEAAAAAAAAAABACAAAAAMAQAAZHJzL3NoYXBleG1sLnhtbFBLBQYAAAAABgAGAFsB&#10;AAC2AwAAAAA=&#10;" path="m0,0l319687,0e">
                  <v:fill on="f" focussize="0,0"/>
                  <v:stroke weight="0.908110236220472pt" color="#000000" joinstyle="round" dashstyle="3 1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4E227B90">
      <w:pPr>
        <w:spacing w:after="0" w:line="20" w:lineRule="exact"/>
        <w:rPr>
          <w:sz w:val="2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0F9726ED">
      <w:pPr>
        <w:spacing w:before="89" w:line="249" w:lineRule="auto"/>
        <w:ind w:left="1440" w:right="0" w:firstLine="0"/>
        <w:jc w:val="both"/>
        <w:rPr>
          <w:sz w:val="21"/>
        </w:rPr>
      </w:pPr>
      <w:r>
        <w:rPr>
          <w:spacing w:val="-4"/>
          <w:sz w:val="21"/>
        </w:rPr>
        <w:t xml:space="preserve">TRN TRN TRN </w:t>
      </w:r>
      <w:r>
        <w:rPr>
          <w:spacing w:val="-4"/>
          <w:w w:val="105"/>
          <w:sz w:val="21"/>
        </w:rPr>
        <w:t xml:space="preserve">EXP </w:t>
      </w:r>
      <w:r>
        <w:rPr>
          <w:spacing w:val="-5"/>
          <w:w w:val="105"/>
          <w:sz w:val="21"/>
        </w:rPr>
        <w:t>EXP</w:t>
      </w:r>
    </w:p>
    <w:p w14:paraId="046B52EE">
      <w:pPr>
        <w:pStyle w:val="5"/>
        <w:spacing w:before="2"/>
        <w:ind w:left="1125" w:right="48"/>
        <w:jc w:val="right"/>
      </w:pPr>
      <w:r>
        <w:rPr>
          <w:spacing w:val="-4"/>
          <w:w w:val="110"/>
        </w:rPr>
        <w:t>null</w:t>
      </w:r>
    </w:p>
    <w:p w14:paraId="36DF3B81">
      <w:pPr>
        <w:pStyle w:val="5"/>
        <w:spacing w:before="89" w:line="252" w:lineRule="auto"/>
        <w:ind w:left="275" w:right="9574"/>
      </w:pPr>
      <w:r>
        <w:br w:type="column"/>
      </w:r>
      <w:r>
        <w:rPr>
          <w:spacing w:val="-4"/>
          <w:w w:val="105"/>
        </w:rPr>
        <w:t>Arun Ali Kirun Jack</w:t>
      </w:r>
    </w:p>
    <w:p w14:paraId="62CAD59C">
      <w:pPr>
        <w:pStyle w:val="5"/>
        <w:spacing w:line="239" w:lineRule="exact"/>
        <w:ind w:left="275"/>
      </w:pPr>
      <w:r>
        <w:rPr>
          <w:spacing w:val="-2"/>
          <w:w w:val="105"/>
        </w:rPr>
        <w:t>Thomas</w:t>
      </w:r>
    </w:p>
    <w:p w14:paraId="65865F85">
      <w:pPr>
        <w:pStyle w:val="5"/>
        <w:spacing w:before="16"/>
        <w:ind w:left="275"/>
      </w:pPr>
      <w:r>
        <w:rPr>
          <w:spacing w:val="-2"/>
          <w:w w:val="105"/>
        </w:rPr>
        <w:t>Scott</w:t>
      </w:r>
    </w:p>
    <w:p w14:paraId="016E566F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1845" w:space="40"/>
            <w:col w:w="10355"/>
          </w:cols>
        </w:sectPr>
      </w:pPr>
    </w:p>
    <w:p w14:paraId="2B7FD2A4">
      <w:pPr>
        <w:pStyle w:val="5"/>
        <w:spacing w:before="10"/>
        <w:rPr>
          <w:sz w:val="16"/>
        </w:rPr>
      </w:pPr>
    </w:p>
    <w:p w14:paraId="2E4D2F25">
      <w:pPr>
        <w:pStyle w:val="5"/>
        <w:spacing w:after="0"/>
        <w:rPr>
          <w:sz w:val="16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1D62D757">
      <w:pPr>
        <w:pStyle w:val="5"/>
        <w:spacing w:before="106" w:line="276" w:lineRule="auto"/>
        <w:ind w:left="1397" w:right="16"/>
        <w:jc w:val="both"/>
      </w:pPr>
      <w:r>
        <w:rPr>
          <w:color w:val="FF0000"/>
        </w:rPr>
        <w:t>select dname, ename from emp, dept where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dept.deptno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emp.deptno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 xml:space="preserve">(+) </w:t>
      </w:r>
      <w:r>
        <w:rPr>
          <w:color w:val="FF0000"/>
          <w:spacing w:val="-2"/>
        </w:rPr>
        <w:t>union</w:t>
      </w:r>
    </w:p>
    <w:p w14:paraId="74EDC3A6">
      <w:pPr>
        <w:pStyle w:val="5"/>
        <w:spacing w:line="219" w:lineRule="exact"/>
        <w:ind w:left="1397"/>
        <w:jc w:val="both"/>
      </w:pPr>
      <w:r>
        <w:rPr>
          <w:color w:val="FF0000"/>
        </w:rPr>
        <w:t>select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dname,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ename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emp,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4"/>
        </w:rPr>
        <w:t>dept</w:t>
      </w:r>
    </w:p>
    <w:p w14:paraId="30D0DBF3">
      <w:pPr>
        <w:pStyle w:val="5"/>
        <w:spacing w:before="17"/>
        <w:ind w:left="1397"/>
        <w:jc w:val="both"/>
      </w:pPr>
      <w:r>
        <w:rPr>
          <w:color w:val="FF0000"/>
          <w:spacing w:val="-2"/>
        </w:rPr>
        <w:t>where</w:t>
      </w:r>
      <w:r>
        <w:rPr>
          <w:color w:val="FF0000"/>
          <w:spacing w:val="-16"/>
        </w:rPr>
        <w:t xml:space="preserve"> </w:t>
      </w:r>
      <w:r>
        <w:rPr>
          <w:color w:val="FF0000"/>
          <w:spacing w:val="-2"/>
        </w:rPr>
        <w:t>dept.deptno</w:t>
      </w:r>
      <w:r>
        <w:rPr>
          <w:color w:val="FF0000"/>
          <w:spacing w:val="-15"/>
        </w:rPr>
        <w:t xml:space="preserve"> </w:t>
      </w:r>
      <w:r>
        <w:rPr>
          <w:color w:val="FF0000"/>
          <w:spacing w:val="-2"/>
        </w:rPr>
        <w:t>(+)</w:t>
      </w:r>
      <w:r>
        <w:rPr>
          <w:color w:val="FF0000"/>
          <w:spacing w:val="-15"/>
        </w:rPr>
        <w:t xml:space="preserve"> </w:t>
      </w:r>
      <w:r>
        <w:rPr>
          <w:color w:val="FF0000"/>
          <w:spacing w:val="-2"/>
        </w:rPr>
        <w:t>=</w:t>
      </w:r>
      <w:r>
        <w:rPr>
          <w:color w:val="FF0000"/>
          <w:spacing w:val="-15"/>
        </w:rPr>
        <w:t xml:space="preserve"> </w:t>
      </w:r>
      <w:r>
        <w:rPr>
          <w:color w:val="FF0000"/>
          <w:spacing w:val="-2"/>
        </w:rPr>
        <w:t>emp.deptno;</w:t>
      </w:r>
    </w:p>
    <w:p w14:paraId="051A7632">
      <w:pPr>
        <w:spacing w:before="243"/>
        <w:ind w:left="1397" w:right="0" w:firstLine="0"/>
        <w:jc w:val="both"/>
        <w:rPr>
          <w:sz w:val="21"/>
        </w:rPr>
      </w:pPr>
      <w:r>
        <w:rPr>
          <w:spacing w:val="-2"/>
          <w:sz w:val="21"/>
        </w:rPr>
        <w:t>OUTPUT:</w:t>
      </w:r>
      <w:r>
        <w:rPr>
          <w:spacing w:val="-7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201BF2F5">
      <w:pPr>
        <w:pStyle w:val="5"/>
        <w:spacing w:before="14"/>
        <w:ind w:left="1440"/>
        <w:jc w:val="both"/>
      </w:pPr>
      <w:r>
        <w:t xml:space="preserve">dname </w:t>
      </w:r>
      <w:r>
        <w:rPr>
          <w:spacing w:val="-2"/>
        </w:rPr>
        <w:t>ename</w:t>
      </w:r>
    </w:p>
    <w:p w14:paraId="47B6DA1F">
      <w:pPr>
        <w:spacing w:before="0" w:line="240" w:lineRule="auto"/>
        <w:rPr>
          <w:sz w:val="21"/>
        </w:rPr>
      </w:pPr>
      <w:r>
        <w:br w:type="column"/>
      </w:r>
    </w:p>
    <w:p w14:paraId="380D1D07">
      <w:pPr>
        <w:pStyle w:val="5"/>
        <w:spacing w:before="137"/>
      </w:pPr>
    </w:p>
    <w:p w14:paraId="33F85F1D">
      <w:pPr>
        <w:pStyle w:val="5"/>
        <w:spacing w:before="1"/>
        <w:ind w:left="51"/>
      </w:pPr>
      <w:r>
        <w:rPr>
          <w:color w:val="FF0000"/>
        </w:rPr>
        <w:t>-&gt;</w:t>
      </w:r>
      <w:r>
        <w:rPr>
          <w:color w:val="FF0000"/>
          <w:spacing w:val="-15"/>
        </w:rPr>
        <w:t xml:space="preserve"> </w:t>
      </w:r>
      <w:r>
        <w:rPr>
          <w:color w:val="FF0000"/>
        </w:rPr>
        <w:t>Full</w:t>
      </w:r>
      <w:r>
        <w:rPr>
          <w:color w:val="FF0000"/>
          <w:spacing w:val="-15"/>
        </w:rPr>
        <w:t xml:space="preserve"> </w:t>
      </w:r>
      <w:r>
        <w:rPr>
          <w:color w:val="FF0000"/>
          <w:spacing w:val="-2"/>
        </w:rPr>
        <w:t>OuterJoin</w:t>
      </w:r>
    </w:p>
    <w:p w14:paraId="408E911D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4950" w:space="40"/>
            <w:col w:w="7250"/>
          </w:cols>
        </w:sectPr>
      </w:pPr>
    </w:p>
    <w:p w14:paraId="12ED94F2">
      <w:pPr>
        <w:pStyle w:val="5"/>
        <w:spacing w:before="6"/>
        <w:rPr>
          <w:sz w:val="13"/>
        </w:rPr>
      </w:pPr>
    </w:p>
    <w:p w14:paraId="367AF75C">
      <w:pPr>
        <w:tabs>
          <w:tab w:val="left" w:pos="2160"/>
        </w:tabs>
        <w:spacing w:line="20" w:lineRule="exact"/>
        <w:ind w:left="1440" w:right="0" w:firstLine="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266700" cy="12065"/>
                <wp:effectExtent l="9525" t="0" r="0" b="6985"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12065"/>
                          <a:chOff x="0" y="0"/>
                          <a:chExt cx="266700" cy="1206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5766"/>
                            <a:ext cx="26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>
                                <a:moveTo>
                                  <a:pt x="0" y="0"/>
                                </a:moveTo>
                                <a:lnTo>
                                  <a:pt x="266452" y="0"/>
                                </a:lnTo>
                              </a:path>
                            </a:pathLst>
                          </a:custGeom>
                          <a:ln w="1153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95pt;width:21pt;" coordsize="266700,12065" o:gfxdata="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vZXRM9MAAAACAQAADwAAAAAAAAABACAAAAAiAAAAZHJzL2Rvd25yZXYueG1sUEsBAhQA&#10;FAAAAAgAh07iQFPi5nppAgAAqwUAAA4AAAAAAAAAAQAgAAAAIgEAAGRycy9lMm9Eb2MueG1sUEsF&#10;BgAAAAAGAAYAWQEAAP0FAAAAAA==&#10;">
                <o:lock v:ext="edit" aspectratio="f"/>
                <v:shape id="Graphic 87" o:spid="_x0000_s1026" o:spt="100" style="position:absolute;left:0;top:5766;height:1270;width:266700;" filled="f" stroked="t" coordsize="266700,1" o:gfxdata="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ksRyvQAA&#10;ANsAAAAPAAAAAAAAAAEAIAAAACIAAABkcnMvZG93bnJldi54bWxQSwECFAAUAAAACACHTuJAMy8F&#10;njsAAAA5AAAAEAAAAAAAAAABACAAAAAMAQAAZHJzL3NoYXBleG1sLnhtbFBLBQYAAAAABgAGAFsB&#10;AAC2AwAAAAA=&#10;" path="m0,0l266452,0e">
                  <v:fill on="f" focussize="0,0"/>
                  <v:stroke weight="0.908110236220472pt" color="#000000" joinstyle="round" dashstyle="3 1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sz w:val="2"/>
        </w:rPr>
        <mc:AlternateContent>
          <mc:Choice Requires="wpg">
            <w:drawing>
              <wp:inline distT="0" distB="0" distL="0" distR="0">
                <wp:extent cx="320040" cy="12065"/>
                <wp:effectExtent l="9525" t="0" r="3810" b="6985"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" cy="12065"/>
                          <a:chOff x="0" y="0"/>
                          <a:chExt cx="320040" cy="1206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576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>
                                <a:moveTo>
                                  <a:pt x="0" y="0"/>
                                </a:moveTo>
                                <a:lnTo>
                                  <a:pt x="319687" y="0"/>
                                </a:lnTo>
                              </a:path>
                            </a:pathLst>
                          </a:custGeom>
                          <a:ln w="1153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95pt;width:25.2pt;" coordsize="320040,12065" o:gfxdata="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8yOjF0wAAAAIBAAAPAAAAAAAAAAEAIAAAACIAAABkcnMvZG93bnJldi54bWxQSwECFAAU&#10;AAAACACHTuJATjWL8GgCAACrBQAADgAAAAAAAAABACAAAAAiAQAAZHJzL2Uyb0RvYy54bWxQSwUG&#10;AAAAAAYABgBZAQAA/AUAAAAA&#10;">
                <o:lock v:ext="edit" aspectratio="f"/>
                <v:shape id="Graphic 89" o:spid="_x0000_s1026" o:spt="100" style="position:absolute;left:0;top:5766;height:1270;width:320040;" filled="f" stroked="t" coordsize="320040,1" o:gfxdata="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q+M6vQAA&#10;ANsAAAAPAAAAAAAAAAEAIAAAACIAAABkcnMvZG93bnJldi54bWxQSwECFAAUAAAACACHTuJAMy8F&#10;njsAAAA5AAAAEAAAAAAAAAABACAAAAAMAQAAZHJzL3NoYXBleG1sLnhtbFBLBQYAAAAABgAGAFsB&#10;AAC2AwAAAAA=&#10;" path="m0,0l319687,0e">
                  <v:fill on="f" focussize="0,0"/>
                  <v:stroke weight="0.908110236220472pt" color="#000000" joinstyle="round" dashstyle="3 1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1B861050">
      <w:pPr>
        <w:spacing w:after="0" w:line="20" w:lineRule="exact"/>
        <w:rPr>
          <w:sz w:val="2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78A20DBC">
      <w:pPr>
        <w:spacing w:before="89" w:line="249" w:lineRule="auto"/>
        <w:ind w:left="1440" w:right="0" w:firstLine="0"/>
        <w:jc w:val="both"/>
        <w:rPr>
          <w:sz w:val="21"/>
        </w:rPr>
      </w:pPr>
      <w:r>
        <w:rPr>
          <w:spacing w:val="-4"/>
          <w:sz w:val="21"/>
        </w:rPr>
        <w:t xml:space="preserve">TRN TRN TRN </w:t>
      </w:r>
      <w:r>
        <w:rPr>
          <w:spacing w:val="-4"/>
          <w:w w:val="105"/>
          <w:sz w:val="21"/>
        </w:rPr>
        <w:t xml:space="preserve">EXP </w:t>
      </w:r>
      <w:r>
        <w:rPr>
          <w:spacing w:val="-5"/>
          <w:w w:val="105"/>
          <w:sz w:val="21"/>
        </w:rPr>
        <w:t>EXP</w:t>
      </w:r>
    </w:p>
    <w:p w14:paraId="5D57801B">
      <w:pPr>
        <w:pStyle w:val="5"/>
        <w:spacing w:before="89" w:line="252" w:lineRule="auto"/>
        <w:ind w:left="275" w:right="9574"/>
      </w:pPr>
      <w:r>
        <w:br w:type="column"/>
      </w:r>
      <w:r>
        <w:rPr>
          <w:spacing w:val="-4"/>
          <w:w w:val="105"/>
        </w:rPr>
        <w:t>Arun Ali Kirun Jack</w:t>
      </w:r>
    </w:p>
    <w:p w14:paraId="0F98B985">
      <w:pPr>
        <w:pStyle w:val="5"/>
        <w:spacing w:line="239" w:lineRule="exact"/>
        <w:ind w:left="275"/>
      </w:pPr>
      <w:r>
        <w:rPr>
          <w:spacing w:val="-2"/>
          <w:w w:val="105"/>
        </w:rPr>
        <w:t>Thomas</w:t>
      </w:r>
    </w:p>
    <w:p w14:paraId="74970338">
      <w:pPr>
        <w:pStyle w:val="5"/>
        <w:spacing w:after="0" w:line="239" w:lineRule="exact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1845" w:space="40"/>
            <w:col w:w="10355"/>
          </w:cols>
        </w:sectPr>
      </w:pPr>
    </w:p>
    <w:p w14:paraId="35391274">
      <w:pPr>
        <w:pStyle w:val="5"/>
        <w:tabs>
          <w:tab w:val="left" w:pos="2160"/>
        </w:tabs>
        <w:spacing w:before="32" w:line="249" w:lineRule="auto"/>
        <w:ind w:left="1440" w:right="9583"/>
      </w:pPr>
      <w:r>
        <w:rPr>
          <w:w w:val="105"/>
        </w:rPr>
        <w:t>MKTG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null </w:t>
      </w:r>
      <w:r>
        <w:rPr>
          <w:spacing w:val="-4"/>
          <w:w w:val="105"/>
        </w:rPr>
        <w:t>null</w:t>
      </w:r>
      <w:r>
        <w:tab/>
      </w:r>
      <w:r>
        <w:rPr>
          <w:spacing w:val="-2"/>
          <w:w w:val="105"/>
        </w:rPr>
        <w:t>Scott</w:t>
      </w:r>
    </w:p>
    <w:p w14:paraId="7BE7B3E1">
      <w:pPr>
        <w:pStyle w:val="5"/>
        <w:spacing w:after="0" w:line="249" w:lineRule="auto"/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0AC2AFCE">
      <w:pPr>
        <w:pStyle w:val="5"/>
        <w:tabs>
          <w:tab w:val="left" w:pos="5040"/>
        </w:tabs>
        <w:spacing w:before="93"/>
        <w:ind w:left="1397"/>
      </w:pPr>
      <w:r>
        <w:rPr>
          <w:color w:val="BF0000"/>
        </w:rPr>
        <w:t>ANSI</w:t>
      </w:r>
      <w:r>
        <w:rPr>
          <w:color w:val="BF0000"/>
          <w:spacing w:val="-7"/>
        </w:rPr>
        <w:t xml:space="preserve"> </w:t>
      </w:r>
      <w:r>
        <w:rPr>
          <w:color w:val="BF0000"/>
        </w:rPr>
        <w:t>syntax</w:t>
      </w:r>
      <w:r>
        <w:rPr>
          <w:color w:val="BF0000"/>
          <w:spacing w:val="-7"/>
        </w:rPr>
        <w:t xml:space="preserve"> </w:t>
      </w:r>
      <w:r>
        <w:rPr>
          <w:color w:val="BF0000"/>
        </w:rPr>
        <w:t>for</w:t>
      </w:r>
      <w:r>
        <w:rPr>
          <w:color w:val="BF0000"/>
          <w:spacing w:val="-6"/>
        </w:rPr>
        <w:t xml:space="preserve"> </w:t>
      </w:r>
      <w:r>
        <w:rPr>
          <w:color w:val="BF0000"/>
        </w:rPr>
        <w:t>RIGHT</w:t>
      </w:r>
      <w:r>
        <w:rPr>
          <w:color w:val="BF0000"/>
          <w:spacing w:val="-7"/>
        </w:rPr>
        <w:t xml:space="preserve"> </w:t>
      </w:r>
      <w:r>
        <w:rPr>
          <w:color w:val="BF0000"/>
        </w:rPr>
        <w:t>Outerjoin:</w:t>
      </w:r>
      <w:r>
        <w:rPr>
          <w:color w:val="BF0000"/>
          <w:spacing w:val="-6"/>
        </w:rPr>
        <w:t xml:space="preserve"> </w:t>
      </w:r>
      <w:r>
        <w:rPr>
          <w:color w:val="BF0000"/>
          <w:spacing w:val="-10"/>
        </w:rPr>
        <w:t>-</w:t>
      </w:r>
      <w:r>
        <w:rPr>
          <w:color w:val="BF0000"/>
        </w:rPr>
        <w:tab/>
      </w:r>
      <w:r>
        <w:rPr>
          <w:color w:val="BF0000"/>
        </w:rPr>
        <w:t>(supported</w:t>
      </w:r>
      <w:r>
        <w:rPr>
          <w:color w:val="BF0000"/>
          <w:spacing w:val="-1"/>
        </w:rPr>
        <w:t xml:space="preserve"> </w:t>
      </w:r>
      <w:r>
        <w:rPr>
          <w:color w:val="BF0000"/>
        </w:rPr>
        <w:t>by</w:t>
      </w:r>
      <w:r>
        <w:rPr>
          <w:color w:val="BF0000"/>
          <w:spacing w:val="-1"/>
        </w:rPr>
        <w:t xml:space="preserve"> </w:t>
      </w:r>
      <w:r>
        <w:rPr>
          <w:color w:val="BF0000"/>
        </w:rPr>
        <w:t>all</w:t>
      </w:r>
      <w:r>
        <w:rPr>
          <w:color w:val="BF0000"/>
          <w:spacing w:val="-1"/>
        </w:rPr>
        <w:t xml:space="preserve"> </w:t>
      </w:r>
      <w:r>
        <w:rPr>
          <w:color w:val="BF0000"/>
        </w:rPr>
        <w:t>RDBMS</w:t>
      </w:r>
      <w:r>
        <w:rPr>
          <w:color w:val="BF0000"/>
          <w:spacing w:val="-1"/>
        </w:rPr>
        <w:t xml:space="preserve"> </w:t>
      </w:r>
      <w:r>
        <w:rPr>
          <w:color w:val="BF0000"/>
        </w:rPr>
        <w:t>including</w:t>
      </w:r>
      <w:r>
        <w:rPr>
          <w:color w:val="BF0000"/>
          <w:spacing w:val="-1"/>
        </w:rPr>
        <w:t xml:space="preserve"> </w:t>
      </w:r>
      <w:r>
        <w:rPr>
          <w:color w:val="BF0000"/>
        </w:rPr>
        <w:t>MySQL</w:t>
      </w:r>
      <w:r>
        <w:rPr>
          <w:color w:val="BF0000"/>
          <w:spacing w:val="-1"/>
        </w:rPr>
        <w:t xml:space="preserve"> </w:t>
      </w:r>
      <w:r>
        <w:rPr>
          <w:color w:val="BF0000"/>
        </w:rPr>
        <w:t>&amp;</w:t>
      </w:r>
      <w:r>
        <w:rPr>
          <w:color w:val="BF0000"/>
          <w:spacing w:val="-1"/>
        </w:rPr>
        <w:t xml:space="preserve"> </w:t>
      </w:r>
      <w:r>
        <w:rPr>
          <w:color w:val="BF0000"/>
          <w:spacing w:val="-2"/>
        </w:rPr>
        <w:t>Oracle)</w:t>
      </w:r>
    </w:p>
    <w:p w14:paraId="43B6A20E">
      <w:pPr>
        <w:pStyle w:val="5"/>
        <w:spacing w:before="28"/>
      </w:pPr>
    </w:p>
    <w:p w14:paraId="4F3D0001">
      <w:pPr>
        <w:pStyle w:val="5"/>
        <w:spacing w:line="297" w:lineRule="auto"/>
        <w:ind w:left="1397" w:right="5903"/>
      </w:pPr>
      <w:r>
        <w:t>select dname, ename from emp right outer join dept on (dept.deptno = emp.deptno);</w:t>
      </w:r>
    </w:p>
    <w:p w14:paraId="353791D1">
      <w:pPr>
        <w:pStyle w:val="5"/>
        <w:tabs>
          <w:tab w:val="left" w:pos="5040"/>
        </w:tabs>
        <w:spacing w:before="176"/>
        <w:ind w:left="1397"/>
      </w:pPr>
      <w:r>
        <w:rPr>
          <w:color w:val="BF0000"/>
        </w:rPr>
        <w:t>ANSI</w:t>
      </w:r>
      <w:r>
        <w:rPr>
          <w:color w:val="BF0000"/>
          <w:spacing w:val="-9"/>
        </w:rPr>
        <w:t xml:space="preserve"> </w:t>
      </w:r>
      <w:r>
        <w:rPr>
          <w:color w:val="BF0000"/>
        </w:rPr>
        <w:t>syntax</w:t>
      </w:r>
      <w:r>
        <w:rPr>
          <w:color w:val="BF0000"/>
          <w:spacing w:val="-8"/>
        </w:rPr>
        <w:t xml:space="preserve"> </w:t>
      </w:r>
      <w:r>
        <w:rPr>
          <w:color w:val="BF0000"/>
        </w:rPr>
        <w:t>for</w:t>
      </w:r>
      <w:r>
        <w:rPr>
          <w:color w:val="BF0000"/>
          <w:spacing w:val="-8"/>
        </w:rPr>
        <w:t xml:space="preserve"> </w:t>
      </w:r>
      <w:r>
        <w:rPr>
          <w:color w:val="BF0000"/>
        </w:rPr>
        <w:t>LEFT</w:t>
      </w:r>
      <w:r>
        <w:rPr>
          <w:color w:val="BF0000"/>
          <w:spacing w:val="-8"/>
        </w:rPr>
        <w:t xml:space="preserve"> </w:t>
      </w:r>
      <w:r>
        <w:rPr>
          <w:color w:val="BF0000"/>
        </w:rPr>
        <w:t>Outerjoin:</w:t>
      </w:r>
      <w:r>
        <w:rPr>
          <w:color w:val="BF0000"/>
          <w:spacing w:val="-8"/>
        </w:rPr>
        <w:t xml:space="preserve"> </w:t>
      </w:r>
      <w:r>
        <w:rPr>
          <w:color w:val="BF0000"/>
          <w:spacing w:val="-10"/>
        </w:rPr>
        <w:t>-</w:t>
      </w:r>
      <w:r>
        <w:rPr>
          <w:color w:val="BF0000"/>
        </w:rPr>
        <w:tab/>
      </w:r>
      <w:r>
        <w:rPr>
          <w:color w:val="BF0000"/>
        </w:rPr>
        <w:t>(supported</w:t>
      </w:r>
      <w:r>
        <w:rPr>
          <w:color w:val="BF0000"/>
          <w:spacing w:val="-1"/>
        </w:rPr>
        <w:t xml:space="preserve"> </w:t>
      </w:r>
      <w:r>
        <w:rPr>
          <w:color w:val="BF0000"/>
        </w:rPr>
        <w:t>by</w:t>
      </w:r>
      <w:r>
        <w:rPr>
          <w:color w:val="BF0000"/>
          <w:spacing w:val="-1"/>
        </w:rPr>
        <w:t xml:space="preserve"> </w:t>
      </w:r>
      <w:r>
        <w:rPr>
          <w:color w:val="BF0000"/>
        </w:rPr>
        <w:t>all</w:t>
      </w:r>
      <w:r>
        <w:rPr>
          <w:color w:val="BF0000"/>
          <w:spacing w:val="-1"/>
        </w:rPr>
        <w:t xml:space="preserve"> </w:t>
      </w:r>
      <w:r>
        <w:rPr>
          <w:color w:val="BF0000"/>
        </w:rPr>
        <w:t>RDBMS</w:t>
      </w:r>
      <w:r>
        <w:rPr>
          <w:color w:val="BF0000"/>
          <w:spacing w:val="-1"/>
        </w:rPr>
        <w:t xml:space="preserve"> </w:t>
      </w:r>
      <w:r>
        <w:rPr>
          <w:color w:val="BF0000"/>
        </w:rPr>
        <w:t>including</w:t>
      </w:r>
      <w:r>
        <w:rPr>
          <w:color w:val="BF0000"/>
          <w:spacing w:val="-1"/>
        </w:rPr>
        <w:t xml:space="preserve"> </w:t>
      </w:r>
      <w:r>
        <w:rPr>
          <w:color w:val="BF0000"/>
        </w:rPr>
        <w:t>MySQL</w:t>
      </w:r>
      <w:r>
        <w:rPr>
          <w:color w:val="BF0000"/>
          <w:spacing w:val="-1"/>
        </w:rPr>
        <w:t xml:space="preserve"> </w:t>
      </w:r>
      <w:r>
        <w:rPr>
          <w:color w:val="BF0000"/>
        </w:rPr>
        <w:t>&amp;</w:t>
      </w:r>
      <w:r>
        <w:rPr>
          <w:color w:val="BF0000"/>
          <w:spacing w:val="-1"/>
        </w:rPr>
        <w:t xml:space="preserve"> </w:t>
      </w:r>
      <w:r>
        <w:rPr>
          <w:color w:val="BF0000"/>
          <w:spacing w:val="-2"/>
        </w:rPr>
        <w:t>Oracle)</w:t>
      </w:r>
    </w:p>
    <w:p w14:paraId="0124C7DA">
      <w:pPr>
        <w:pStyle w:val="5"/>
        <w:spacing w:before="28"/>
      </w:pPr>
    </w:p>
    <w:p w14:paraId="68187544">
      <w:pPr>
        <w:pStyle w:val="5"/>
        <w:spacing w:line="297" w:lineRule="auto"/>
        <w:ind w:left="1397" w:right="5903"/>
      </w:pPr>
      <w:r>
        <w:t>select dname, ename from emp left outer join dept on (dept.deptno = emp.deptno);</w:t>
      </w:r>
    </w:p>
    <w:p w14:paraId="10EC1558">
      <w:pPr>
        <w:pStyle w:val="5"/>
        <w:tabs>
          <w:tab w:val="left" w:pos="5040"/>
        </w:tabs>
        <w:spacing w:before="159"/>
        <w:ind w:left="1397"/>
      </w:pPr>
      <w:r>
        <w:rPr>
          <w:color w:val="FF0000"/>
          <w:position w:val="1"/>
        </w:rPr>
        <w:t>ANSI</w:t>
      </w:r>
      <w:r>
        <w:rPr>
          <w:color w:val="FF0000"/>
          <w:spacing w:val="-8"/>
          <w:position w:val="1"/>
        </w:rPr>
        <w:t xml:space="preserve"> </w:t>
      </w:r>
      <w:r>
        <w:rPr>
          <w:color w:val="FF0000"/>
          <w:position w:val="1"/>
        </w:rPr>
        <w:t>syntax</w:t>
      </w:r>
      <w:r>
        <w:rPr>
          <w:color w:val="FF0000"/>
          <w:spacing w:val="-8"/>
          <w:position w:val="1"/>
        </w:rPr>
        <w:t xml:space="preserve"> </w:t>
      </w:r>
      <w:r>
        <w:rPr>
          <w:color w:val="FF0000"/>
          <w:position w:val="1"/>
        </w:rPr>
        <w:t>for</w:t>
      </w:r>
      <w:r>
        <w:rPr>
          <w:color w:val="FF0000"/>
          <w:spacing w:val="-7"/>
          <w:position w:val="1"/>
        </w:rPr>
        <w:t xml:space="preserve"> </w:t>
      </w:r>
      <w:r>
        <w:rPr>
          <w:color w:val="FF0000"/>
          <w:position w:val="1"/>
        </w:rPr>
        <w:t>FULL</w:t>
      </w:r>
      <w:r>
        <w:rPr>
          <w:color w:val="FF0000"/>
          <w:spacing w:val="-8"/>
          <w:position w:val="1"/>
        </w:rPr>
        <w:t xml:space="preserve"> </w:t>
      </w:r>
      <w:r>
        <w:rPr>
          <w:color w:val="FF0000"/>
          <w:position w:val="1"/>
        </w:rPr>
        <w:t>Outerjoin:</w:t>
      </w:r>
      <w:r>
        <w:rPr>
          <w:color w:val="FF0000"/>
          <w:spacing w:val="-7"/>
          <w:position w:val="1"/>
        </w:rPr>
        <w:t xml:space="preserve"> </w:t>
      </w:r>
      <w:r>
        <w:rPr>
          <w:color w:val="FF0000"/>
          <w:spacing w:val="-10"/>
          <w:position w:val="1"/>
        </w:rPr>
        <w:t>-</w:t>
      </w:r>
      <w:r>
        <w:rPr>
          <w:color w:val="FF0000"/>
          <w:position w:val="1"/>
        </w:rPr>
        <w:tab/>
      </w:r>
      <w:r>
        <w:rPr>
          <w:color w:val="FF0000"/>
        </w:rPr>
        <w:t>(supported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all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RDBMS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except</w:t>
      </w:r>
      <w:r>
        <w:rPr>
          <w:color w:val="FF0000"/>
          <w:spacing w:val="2"/>
        </w:rPr>
        <w:t xml:space="preserve"> </w:t>
      </w:r>
      <w:r>
        <w:rPr>
          <w:color w:val="FF0000"/>
          <w:spacing w:val="-2"/>
        </w:rPr>
        <w:t>MySQL)</w:t>
      </w:r>
    </w:p>
    <w:p w14:paraId="0AAEF07A">
      <w:pPr>
        <w:pStyle w:val="5"/>
        <w:spacing w:before="32"/>
      </w:pPr>
    </w:p>
    <w:p w14:paraId="5729E2C8">
      <w:pPr>
        <w:pStyle w:val="5"/>
        <w:spacing w:line="297" w:lineRule="auto"/>
        <w:ind w:left="1397" w:right="5903"/>
      </w:pPr>
      <w:r>
        <w:rPr>
          <w:color w:val="FF0000"/>
        </w:rPr>
        <w:t>select dname, ename from emp full outer join dept on (dept.deptno = emp.deptno);</w:t>
      </w:r>
    </w:p>
    <w:p w14:paraId="5BBBD95D">
      <w:pPr>
        <w:pStyle w:val="5"/>
        <w:spacing w:before="176"/>
        <w:ind w:left="1397"/>
      </w:pPr>
      <w:r>
        <w:t>To</w:t>
      </w:r>
      <w:r>
        <w:rPr>
          <w:spacing w:val="-8"/>
        </w:rPr>
        <w:t xml:space="preserve"> </w:t>
      </w:r>
      <w:r>
        <w:t>achieve</w:t>
      </w:r>
      <w:r>
        <w:rPr>
          <w:spacing w:val="-7"/>
        </w:rPr>
        <w:t xml:space="preserve"> </w:t>
      </w:r>
      <w:r>
        <w:t>full</w:t>
      </w:r>
      <w:r>
        <w:rPr>
          <w:spacing w:val="-8"/>
        </w:rPr>
        <w:t xml:space="preserve"> </w:t>
      </w:r>
      <w:r>
        <w:t>outer</w:t>
      </w:r>
      <w:r>
        <w:rPr>
          <w:spacing w:val="-7"/>
        </w:rPr>
        <w:t xml:space="preserve"> </w:t>
      </w:r>
      <w:r>
        <w:t>join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2"/>
        </w:rPr>
        <w:t>MySQL:-</w:t>
      </w:r>
    </w:p>
    <w:p w14:paraId="79C7A1F8">
      <w:pPr>
        <w:pStyle w:val="5"/>
        <w:spacing w:before="28"/>
      </w:pPr>
    </w:p>
    <w:p w14:paraId="3FB700DA">
      <w:pPr>
        <w:pStyle w:val="9"/>
        <w:numPr>
          <w:ilvl w:val="1"/>
          <w:numId w:val="31"/>
        </w:numPr>
        <w:tabs>
          <w:tab w:val="left" w:pos="2160"/>
        </w:tabs>
        <w:spacing w:before="0" w:after="0" w:line="240" w:lineRule="auto"/>
        <w:ind w:left="2160" w:right="0" w:hanging="763"/>
        <w:jc w:val="left"/>
        <w:rPr>
          <w:sz w:val="21"/>
        </w:rPr>
      </w:pPr>
      <w:r>
        <w:rPr>
          <w:color w:val="002060"/>
          <w:sz w:val="21"/>
        </w:rPr>
        <w:t>you</w:t>
      </w:r>
      <w:r>
        <w:rPr>
          <w:color w:val="002060"/>
          <w:spacing w:val="-5"/>
          <w:sz w:val="21"/>
        </w:rPr>
        <w:t xml:space="preserve"> </w:t>
      </w:r>
      <w:r>
        <w:rPr>
          <w:color w:val="002060"/>
          <w:sz w:val="21"/>
        </w:rPr>
        <w:t>will</w:t>
      </w:r>
      <w:r>
        <w:rPr>
          <w:color w:val="002060"/>
          <w:spacing w:val="-5"/>
          <w:sz w:val="21"/>
        </w:rPr>
        <w:t xml:space="preserve"> </w:t>
      </w:r>
      <w:r>
        <w:rPr>
          <w:color w:val="002060"/>
          <w:sz w:val="21"/>
        </w:rPr>
        <w:t>have</w:t>
      </w:r>
      <w:r>
        <w:rPr>
          <w:color w:val="002060"/>
          <w:spacing w:val="-5"/>
          <w:sz w:val="21"/>
        </w:rPr>
        <w:t xml:space="preserve"> </w:t>
      </w:r>
      <w:r>
        <w:rPr>
          <w:color w:val="002060"/>
          <w:sz w:val="21"/>
        </w:rPr>
        <w:t>to</w:t>
      </w:r>
      <w:r>
        <w:rPr>
          <w:color w:val="002060"/>
          <w:spacing w:val="-5"/>
          <w:sz w:val="21"/>
        </w:rPr>
        <w:t xml:space="preserve"> </w:t>
      </w:r>
      <w:r>
        <w:rPr>
          <w:color w:val="002060"/>
          <w:sz w:val="21"/>
        </w:rPr>
        <w:t>take</w:t>
      </w:r>
      <w:r>
        <w:rPr>
          <w:color w:val="002060"/>
          <w:spacing w:val="-5"/>
          <w:sz w:val="21"/>
        </w:rPr>
        <w:t xml:space="preserve"> </w:t>
      </w:r>
      <w:r>
        <w:rPr>
          <w:color w:val="002060"/>
          <w:sz w:val="21"/>
        </w:rPr>
        <w:t>UNION</w:t>
      </w:r>
      <w:r>
        <w:rPr>
          <w:color w:val="002060"/>
          <w:spacing w:val="-5"/>
          <w:sz w:val="21"/>
        </w:rPr>
        <w:t xml:space="preserve"> </w:t>
      </w:r>
      <w:r>
        <w:rPr>
          <w:color w:val="002060"/>
          <w:sz w:val="21"/>
        </w:rPr>
        <w:t>of</w:t>
      </w:r>
      <w:r>
        <w:rPr>
          <w:color w:val="002060"/>
          <w:spacing w:val="-5"/>
          <w:sz w:val="21"/>
        </w:rPr>
        <w:t xml:space="preserve"> </w:t>
      </w:r>
      <w:r>
        <w:rPr>
          <w:color w:val="002060"/>
          <w:sz w:val="21"/>
        </w:rPr>
        <w:t>ANSI</w:t>
      </w:r>
      <w:r>
        <w:rPr>
          <w:color w:val="002060"/>
          <w:spacing w:val="-5"/>
          <w:sz w:val="21"/>
        </w:rPr>
        <w:t xml:space="preserve"> </w:t>
      </w:r>
      <w:r>
        <w:rPr>
          <w:color w:val="002060"/>
          <w:sz w:val="21"/>
        </w:rPr>
        <w:t>syntax</w:t>
      </w:r>
      <w:r>
        <w:rPr>
          <w:color w:val="002060"/>
          <w:spacing w:val="-5"/>
          <w:sz w:val="21"/>
        </w:rPr>
        <w:t xml:space="preserve"> </w:t>
      </w:r>
      <w:r>
        <w:rPr>
          <w:color w:val="002060"/>
          <w:sz w:val="21"/>
        </w:rPr>
        <w:t>for</w:t>
      </w:r>
      <w:r>
        <w:rPr>
          <w:color w:val="002060"/>
          <w:spacing w:val="-5"/>
          <w:sz w:val="21"/>
        </w:rPr>
        <w:t xml:space="preserve"> </w:t>
      </w:r>
      <w:r>
        <w:rPr>
          <w:color w:val="002060"/>
          <w:sz w:val="21"/>
        </w:rPr>
        <w:t>RIGHT</w:t>
      </w:r>
      <w:r>
        <w:rPr>
          <w:color w:val="002060"/>
          <w:spacing w:val="-5"/>
          <w:sz w:val="21"/>
        </w:rPr>
        <w:t xml:space="preserve"> </w:t>
      </w:r>
      <w:r>
        <w:rPr>
          <w:color w:val="002060"/>
          <w:sz w:val="21"/>
        </w:rPr>
        <w:t>Outerjoin</w:t>
      </w:r>
      <w:r>
        <w:rPr>
          <w:color w:val="002060"/>
          <w:spacing w:val="-5"/>
          <w:sz w:val="21"/>
        </w:rPr>
        <w:t xml:space="preserve"> </w:t>
      </w:r>
      <w:r>
        <w:rPr>
          <w:color w:val="002060"/>
          <w:sz w:val="21"/>
        </w:rPr>
        <w:t>and</w:t>
      </w:r>
      <w:r>
        <w:rPr>
          <w:color w:val="002060"/>
          <w:spacing w:val="-5"/>
          <w:sz w:val="21"/>
        </w:rPr>
        <w:t xml:space="preserve"> </w:t>
      </w:r>
      <w:r>
        <w:rPr>
          <w:color w:val="002060"/>
          <w:sz w:val="21"/>
        </w:rPr>
        <w:t>ANSI</w:t>
      </w:r>
      <w:r>
        <w:rPr>
          <w:color w:val="002060"/>
          <w:spacing w:val="-5"/>
          <w:sz w:val="21"/>
        </w:rPr>
        <w:t xml:space="preserve"> </w:t>
      </w:r>
      <w:r>
        <w:rPr>
          <w:color w:val="002060"/>
          <w:sz w:val="21"/>
        </w:rPr>
        <w:t>syntax</w:t>
      </w:r>
      <w:r>
        <w:rPr>
          <w:color w:val="002060"/>
          <w:spacing w:val="-5"/>
          <w:sz w:val="21"/>
        </w:rPr>
        <w:t xml:space="preserve"> </w:t>
      </w:r>
      <w:r>
        <w:rPr>
          <w:color w:val="002060"/>
          <w:sz w:val="21"/>
        </w:rPr>
        <w:t>for</w:t>
      </w:r>
      <w:r>
        <w:rPr>
          <w:color w:val="002060"/>
          <w:spacing w:val="-5"/>
          <w:sz w:val="21"/>
        </w:rPr>
        <w:t xml:space="preserve"> </w:t>
      </w:r>
      <w:r>
        <w:rPr>
          <w:color w:val="002060"/>
          <w:sz w:val="21"/>
        </w:rPr>
        <w:t>LEFT</w:t>
      </w:r>
      <w:r>
        <w:rPr>
          <w:color w:val="002060"/>
          <w:spacing w:val="-5"/>
          <w:sz w:val="21"/>
        </w:rPr>
        <w:t xml:space="preserve"> </w:t>
      </w:r>
      <w:r>
        <w:rPr>
          <w:color w:val="002060"/>
          <w:spacing w:val="-2"/>
          <w:sz w:val="21"/>
        </w:rPr>
        <w:t>Outerjoin</w:t>
      </w:r>
    </w:p>
    <w:p w14:paraId="59477978">
      <w:pPr>
        <w:pStyle w:val="5"/>
        <w:spacing w:before="24"/>
      </w:pPr>
    </w:p>
    <w:p w14:paraId="1FC16E35">
      <w:pPr>
        <w:pStyle w:val="5"/>
        <w:ind w:left="1397" w:right="5903"/>
      </w:pPr>
      <w:r>
        <w:t>select dname, ename from emp right outer join dept on (dept.deptno = emp.deptno)</w:t>
      </w:r>
    </w:p>
    <w:p w14:paraId="3A41181F">
      <w:pPr>
        <w:pStyle w:val="5"/>
        <w:spacing w:before="28"/>
        <w:ind w:left="2160"/>
      </w:pPr>
      <w:r>
        <w:rPr>
          <w:color w:val="BF0000"/>
          <w:spacing w:val="-2"/>
          <w:w w:val="105"/>
        </w:rPr>
        <w:t>union</w:t>
      </w:r>
    </w:p>
    <w:p w14:paraId="5573C6A2">
      <w:pPr>
        <w:pStyle w:val="5"/>
        <w:spacing w:before="15"/>
        <w:ind w:left="1397" w:right="5903"/>
      </w:pPr>
      <w:r>
        <w:t>select dname, ename from emp left outer join dept on (dept.deptno = emp.deptno);</w:t>
      </w:r>
    </w:p>
    <w:p w14:paraId="0CD78DBA">
      <w:pPr>
        <w:pStyle w:val="5"/>
        <w:spacing w:before="7"/>
        <w:rPr>
          <w:sz w:val="15"/>
        </w:rPr>
      </w:pPr>
    </w:p>
    <w:p w14:paraId="445737F3">
      <w:pPr>
        <w:pStyle w:val="5"/>
        <w:spacing w:after="0"/>
        <w:rPr>
          <w:sz w:val="15"/>
        </w:rPr>
        <w:sectPr>
          <w:pgSz w:w="12240" w:h="15840"/>
          <w:pgMar w:top="1100" w:right="0" w:bottom="980" w:left="0" w:header="0" w:footer="798" w:gutter="0"/>
          <w:cols w:space="720" w:num="1"/>
        </w:sectPr>
      </w:pPr>
    </w:p>
    <w:p w14:paraId="43AFF1EA">
      <w:pPr>
        <w:pStyle w:val="5"/>
        <w:spacing w:before="230"/>
        <w:ind w:left="1397"/>
      </w:pPr>
      <w:r>
        <w:t>INNER</w:t>
      </w:r>
      <w:r>
        <w:rPr>
          <w:spacing w:val="3"/>
        </w:rPr>
        <w:t xml:space="preserve"> </w:t>
      </w:r>
      <w:r>
        <w:t>Join:</w:t>
      </w:r>
      <w:r>
        <w:rPr>
          <w:spacing w:val="3"/>
        </w:rPr>
        <w:t xml:space="preserve"> </w:t>
      </w:r>
      <w:r>
        <w:rPr>
          <w:spacing w:val="-10"/>
        </w:rPr>
        <w:t>-</w:t>
      </w:r>
    </w:p>
    <w:p w14:paraId="2DB82D0C">
      <w:pPr>
        <w:pStyle w:val="5"/>
        <w:spacing w:before="137"/>
        <w:ind w:left="1397"/>
      </w:pPr>
      <w:r>
        <w:rPr>
          <w:color w:val="FF0000"/>
          <w:spacing w:val="-2"/>
        </w:rPr>
        <w:t>krneka)</w:t>
      </w:r>
    </w:p>
    <w:p w14:paraId="6ECF550A">
      <w:pPr>
        <w:pStyle w:val="5"/>
        <w:spacing w:before="107"/>
        <w:ind w:left="516"/>
      </w:pPr>
      <w:r>
        <w:br w:type="column"/>
      </w:r>
      <w:r>
        <w:t>*****do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mention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interviews</w:t>
      </w:r>
      <w:r>
        <w:rPr>
          <w:spacing w:val="-8"/>
        </w:rPr>
        <w:t xml:space="preserve"> </w:t>
      </w:r>
      <w:r>
        <w:t>unless</w:t>
      </w:r>
      <w:r>
        <w:rPr>
          <w:spacing w:val="-7"/>
        </w:rPr>
        <w:t xml:space="preserve"> </w:t>
      </w:r>
      <w:r>
        <w:t>explicitly</w:t>
      </w:r>
      <w:r>
        <w:rPr>
          <w:spacing w:val="-8"/>
        </w:rPr>
        <w:t xml:space="preserve"> </w:t>
      </w:r>
      <w:r>
        <w:t>asked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interviewer</w:t>
      </w:r>
      <w:r>
        <w:rPr>
          <w:spacing w:val="-8"/>
        </w:rPr>
        <w:t xml:space="preserve"> </w:t>
      </w:r>
      <w:r>
        <w:t>(</w:t>
      </w:r>
      <w:r>
        <w:rPr>
          <w:color w:val="FF0000"/>
        </w:rPr>
        <w:t>jyada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shanpatti</w:t>
      </w:r>
      <w:r>
        <w:rPr>
          <w:color w:val="FF0000"/>
          <w:spacing w:val="-8"/>
        </w:rPr>
        <w:t xml:space="preserve"> </w:t>
      </w:r>
      <w:r>
        <w:rPr>
          <w:color w:val="FF0000"/>
          <w:spacing w:val="-4"/>
        </w:rPr>
        <w:t>nahi</w:t>
      </w:r>
    </w:p>
    <w:p w14:paraId="47E7779C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2681" w:space="40"/>
            <w:col w:w="9519"/>
          </w:cols>
        </w:sectPr>
      </w:pPr>
    </w:p>
    <w:p w14:paraId="0A3C78C1">
      <w:pPr>
        <w:pStyle w:val="9"/>
        <w:numPr>
          <w:ilvl w:val="1"/>
          <w:numId w:val="31"/>
        </w:numPr>
        <w:tabs>
          <w:tab w:val="left" w:pos="2160"/>
        </w:tabs>
        <w:spacing w:before="42" w:after="0" w:line="240" w:lineRule="auto"/>
        <w:ind w:left="2160" w:right="0" w:hanging="763"/>
        <w:jc w:val="left"/>
        <w:rPr>
          <w:sz w:val="21"/>
        </w:rPr>
      </w:pPr>
      <w:r>
        <w:rPr>
          <w:color w:val="6F2FA0"/>
          <w:sz w:val="21"/>
        </w:rPr>
        <w:t>by</w:t>
      </w:r>
      <w:r>
        <w:rPr>
          <w:color w:val="6F2FA0"/>
          <w:spacing w:val="-12"/>
          <w:sz w:val="21"/>
        </w:rPr>
        <w:t xml:space="preserve"> </w:t>
      </w:r>
      <w:r>
        <w:rPr>
          <w:color w:val="6F2FA0"/>
          <w:sz w:val="21"/>
        </w:rPr>
        <w:t>default</w:t>
      </w:r>
      <w:r>
        <w:rPr>
          <w:color w:val="6F2FA0"/>
          <w:spacing w:val="-11"/>
          <w:sz w:val="21"/>
        </w:rPr>
        <w:t xml:space="preserve"> </w:t>
      </w:r>
      <w:r>
        <w:rPr>
          <w:color w:val="6F2FA0"/>
          <w:sz w:val="21"/>
        </w:rPr>
        <w:t>every</w:t>
      </w:r>
      <w:r>
        <w:rPr>
          <w:color w:val="6F2FA0"/>
          <w:spacing w:val="-11"/>
          <w:sz w:val="21"/>
        </w:rPr>
        <w:t xml:space="preserve"> </w:t>
      </w:r>
      <w:r>
        <w:rPr>
          <w:color w:val="6F2FA0"/>
          <w:sz w:val="21"/>
        </w:rPr>
        <w:t>join</w:t>
      </w:r>
      <w:r>
        <w:rPr>
          <w:color w:val="6F2FA0"/>
          <w:spacing w:val="-11"/>
          <w:sz w:val="21"/>
        </w:rPr>
        <w:t xml:space="preserve"> </w:t>
      </w:r>
      <w:r>
        <w:rPr>
          <w:color w:val="6F2FA0"/>
          <w:sz w:val="21"/>
        </w:rPr>
        <w:t>is</w:t>
      </w:r>
      <w:r>
        <w:rPr>
          <w:color w:val="6F2FA0"/>
          <w:spacing w:val="-11"/>
          <w:sz w:val="21"/>
        </w:rPr>
        <w:t xml:space="preserve"> </w:t>
      </w:r>
      <w:r>
        <w:rPr>
          <w:color w:val="6F2FA0"/>
          <w:sz w:val="21"/>
        </w:rPr>
        <w:t>INNER</w:t>
      </w:r>
      <w:r>
        <w:rPr>
          <w:color w:val="6F2FA0"/>
          <w:spacing w:val="-11"/>
          <w:sz w:val="21"/>
        </w:rPr>
        <w:t xml:space="preserve"> </w:t>
      </w:r>
      <w:r>
        <w:rPr>
          <w:color w:val="6F2FA0"/>
          <w:sz w:val="21"/>
        </w:rPr>
        <w:t>join</w:t>
      </w:r>
      <w:r>
        <w:rPr>
          <w:color w:val="6F2FA0"/>
          <w:spacing w:val="-11"/>
          <w:sz w:val="21"/>
        </w:rPr>
        <w:t xml:space="preserve"> </w:t>
      </w:r>
      <w:r>
        <w:rPr>
          <w:color w:val="6F2FA0"/>
          <w:sz w:val="21"/>
        </w:rPr>
        <w:t>,</w:t>
      </w:r>
      <w:r>
        <w:rPr>
          <w:color w:val="6F2FA0"/>
          <w:spacing w:val="-12"/>
          <w:sz w:val="21"/>
        </w:rPr>
        <w:t xml:space="preserve"> </w:t>
      </w:r>
      <w:r>
        <w:rPr>
          <w:color w:val="6F2FA0"/>
          <w:sz w:val="21"/>
        </w:rPr>
        <w:t>putting</w:t>
      </w:r>
      <w:r>
        <w:rPr>
          <w:color w:val="6F2FA0"/>
          <w:spacing w:val="-11"/>
          <w:sz w:val="21"/>
        </w:rPr>
        <w:t xml:space="preserve"> </w:t>
      </w:r>
      <w:r>
        <w:rPr>
          <w:color w:val="6F2FA0"/>
          <w:sz w:val="21"/>
        </w:rPr>
        <w:t>a</w:t>
      </w:r>
      <w:r>
        <w:rPr>
          <w:color w:val="6F2FA0"/>
          <w:spacing w:val="-11"/>
          <w:sz w:val="21"/>
        </w:rPr>
        <w:t xml:space="preserve"> </w:t>
      </w:r>
      <w:r>
        <w:rPr>
          <w:color w:val="6F2FA0"/>
          <w:sz w:val="21"/>
        </w:rPr>
        <w:t>(+)</w:t>
      </w:r>
      <w:r>
        <w:rPr>
          <w:color w:val="6F2FA0"/>
          <w:spacing w:val="-11"/>
          <w:sz w:val="21"/>
        </w:rPr>
        <w:t xml:space="preserve"> </w:t>
      </w:r>
      <w:r>
        <w:rPr>
          <w:color w:val="6F2FA0"/>
          <w:sz w:val="21"/>
        </w:rPr>
        <w:t>sign</w:t>
      </w:r>
      <w:r>
        <w:rPr>
          <w:color w:val="6F2FA0"/>
          <w:spacing w:val="-11"/>
          <w:sz w:val="21"/>
        </w:rPr>
        <w:t xml:space="preserve"> </w:t>
      </w:r>
      <w:r>
        <w:rPr>
          <w:color w:val="6F2FA0"/>
          <w:sz w:val="21"/>
        </w:rPr>
        <w:t>is</w:t>
      </w:r>
      <w:r>
        <w:rPr>
          <w:color w:val="6F2FA0"/>
          <w:spacing w:val="-11"/>
          <w:sz w:val="21"/>
        </w:rPr>
        <w:t xml:space="preserve"> </w:t>
      </w:r>
      <w:r>
        <w:rPr>
          <w:color w:val="6F2FA0"/>
          <w:sz w:val="21"/>
        </w:rPr>
        <w:t>what</w:t>
      </w:r>
      <w:r>
        <w:rPr>
          <w:color w:val="6F2FA0"/>
          <w:spacing w:val="-12"/>
          <w:sz w:val="21"/>
        </w:rPr>
        <w:t xml:space="preserve"> </w:t>
      </w:r>
      <w:r>
        <w:rPr>
          <w:color w:val="6F2FA0"/>
          <w:sz w:val="21"/>
        </w:rPr>
        <w:t>makes</w:t>
      </w:r>
      <w:r>
        <w:rPr>
          <w:color w:val="6F2FA0"/>
          <w:spacing w:val="-11"/>
          <w:sz w:val="21"/>
        </w:rPr>
        <w:t xml:space="preserve"> </w:t>
      </w:r>
      <w:r>
        <w:rPr>
          <w:color w:val="6F2FA0"/>
          <w:sz w:val="21"/>
        </w:rPr>
        <w:t>it</w:t>
      </w:r>
      <w:r>
        <w:rPr>
          <w:color w:val="6F2FA0"/>
          <w:spacing w:val="-11"/>
          <w:sz w:val="21"/>
        </w:rPr>
        <w:t xml:space="preserve"> </w:t>
      </w:r>
      <w:r>
        <w:rPr>
          <w:color w:val="6F2FA0"/>
          <w:sz w:val="21"/>
        </w:rPr>
        <w:t>an</w:t>
      </w:r>
      <w:r>
        <w:rPr>
          <w:color w:val="6F2FA0"/>
          <w:spacing w:val="-11"/>
          <w:sz w:val="21"/>
        </w:rPr>
        <w:t xml:space="preserve"> </w:t>
      </w:r>
      <w:r>
        <w:rPr>
          <w:color w:val="6F2FA0"/>
          <w:spacing w:val="-2"/>
          <w:sz w:val="21"/>
        </w:rPr>
        <w:t>Outerjoin</w:t>
      </w:r>
    </w:p>
    <w:p w14:paraId="017625D4">
      <w:pPr>
        <w:pStyle w:val="9"/>
        <w:spacing w:after="0" w:line="240" w:lineRule="auto"/>
        <w:jc w:val="left"/>
        <w:rPr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4D072C34">
      <w:pPr>
        <w:spacing w:before="88"/>
        <w:ind w:left="21" w:right="0" w:firstLine="0"/>
        <w:jc w:val="center"/>
        <w:rPr>
          <w:sz w:val="32"/>
        </w:rPr>
      </w:pPr>
      <w:r>
        <w:rPr>
          <w:spacing w:val="-2"/>
          <w:sz w:val="32"/>
        </w:rPr>
        <w:t>Day</w:t>
      </w:r>
      <w:r>
        <w:rPr>
          <w:spacing w:val="-24"/>
          <w:sz w:val="32"/>
        </w:rPr>
        <w:t xml:space="preserve"> </w:t>
      </w:r>
      <w:r>
        <w:rPr>
          <w:spacing w:val="-10"/>
          <w:sz w:val="32"/>
        </w:rPr>
        <w:t>7</w:t>
      </w:r>
    </w:p>
    <w:p w14:paraId="35B592A8">
      <w:pPr>
        <w:pStyle w:val="5"/>
      </w:pPr>
    </w:p>
    <w:p w14:paraId="322BDC3A">
      <w:pPr>
        <w:pStyle w:val="5"/>
        <w:spacing w:before="46"/>
      </w:pPr>
    </w:p>
    <w:p w14:paraId="2A23224F">
      <w:pPr>
        <w:pStyle w:val="9"/>
        <w:numPr>
          <w:ilvl w:val="0"/>
          <w:numId w:val="31"/>
        </w:numPr>
        <w:tabs>
          <w:tab w:val="left" w:pos="983"/>
          <w:tab w:val="left" w:pos="4320"/>
        </w:tabs>
        <w:spacing w:before="0" w:after="0" w:line="240" w:lineRule="auto"/>
        <w:ind w:left="983" w:right="0" w:hanging="264"/>
        <w:jc w:val="left"/>
        <w:rPr>
          <w:position w:val="1"/>
          <w:sz w:val="24"/>
        </w:rPr>
      </w:pPr>
      <w:r>
        <w:rPr>
          <w:position w:val="1"/>
          <w:sz w:val="24"/>
        </w:rPr>
        <w:t>CARTESIAN</w:t>
      </w:r>
      <w:r>
        <w:rPr>
          <w:spacing w:val="8"/>
          <w:position w:val="1"/>
          <w:sz w:val="24"/>
        </w:rPr>
        <w:t xml:space="preserve"> </w:t>
      </w:r>
      <w:r>
        <w:rPr>
          <w:position w:val="1"/>
          <w:sz w:val="24"/>
        </w:rPr>
        <w:t>JOIN:</w:t>
      </w:r>
      <w:r>
        <w:rPr>
          <w:spacing w:val="8"/>
          <w:position w:val="1"/>
          <w:sz w:val="24"/>
        </w:rPr>
        <w:t xml:space="preserve"> </w:t>
      </w:r>
      <w:r>
        <w:rPr>
          <w:spacing w:val="-10"/>
          <w:position w:val="1"/>
          <w:sz w:val="24"/>
        </w:rPr>
        <w:t>-</w:t>
      </w:r>
      <w:r>
        <w:rPr>
          <w:position w:val="1"/>
          <w:sz w:val="24"/>
        </w:rPr>
        <w:tab/>
      </w:r>
      <w:r>
        <w:rPr>
          <w:sz w:val="21"/>
        </w:rPr>
        <w:t>(</w:t>
      </w:r>
      <w:r>
        <w:rPr>
          <w:color w:val="BF0000"/>
          <w:sz w:val="21"/>
        </w:rPr>
        <w:t>also</w:t>
      </w:r>
      <w:r>
        <w:rPr>
          <w:color w:val="BF0000"/>
          <w:spacing w:val="-5"/>
          <w:sz w:val="21"/>
        </w:rPr>
        <w:t xml:space="preserve"> </w:t>
      </w:r>
      <w:r>
        <w:rPr>
          <w:color w:val="BF0000"/>
          <w:sz w:val="21"/>
        </w:rPr>
        <w:t>known</w:t>
      </w:r>
      <w:r>
        <w:rPr>
          <w:color w:val="BF0000"/>
          <w:spacing w:val="-5"/>
          <w:sz w:val="21"/>
        </w:rPr>
        <w:t xml:space="preserve"> </w:t>
      </w:r>
      <w:r>
        <w:rPr>
          <w:color w:val="BF0000"/>
          <w:sz w:val="21"/>
        </w:rPr>
        <w:t>as</w:t>
      </w:r>
      <w:r>
        <w:rPr>
          <w:color w:val="BF0000"/>
          <w:spacing w:val="-5"/>
          <w:sz w:val="21"/>
        </w:rPr>
        <w:t xml:space="preserve"> </w:t>
      </w:r>
      <w:r>
        <w:rPr>
          <w:color w:val="BF0000"/>
          <w:sz w:val="21"/>
        </w:rPr>
        <w:t>CROSS</w:t>
      </w:r>
      <w:r>
        <w:rPr>
          <w:color w:val="BF0000"/>
          <w:spacing w:val="-5"/>
          <w:sz w:val="21"/>
        </w:rPr>
        <w:t xml:space="preserve"> </w:t>
      </w:r>
      <w:r>
        <w:rPr>
          <w:color w:val="BF0000"/>
          <w:spacing w:val="-2"/>
          <w:sz w:val="21"/>
        </w:rPr>
        <w:t>JOIN</w:t>
      </w:r>
      <w:r>
        <w:rPr>
          <w:spacing w:val="-2"/>
          <w:sz w:val="21"/>
        </w:rPr>
        <w:t>)</w:t>
      </w:r>
    </w:p>
    <w:p w14:paraId="7392754D">
      <w:pPr>
        <w:pStyle w:val="5"/>
        <w:spacing w:before="40"/>
      </w:pPr>
    </w:p>
    <w:p w14:paraId="4D5A239D">
      <w:pPr>
        <w:pStyle w:val="9"/>
        <w:numPr>
          <w:ilvl w:val="1"/>
          <w:numId w:val="31"/>
        </w:numPr>
        <w:tabs>
          <w:tab w:val="left" w:pos="1440"/>
        </w:tabs>
        <w:spacing w:before="1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join</w:t>
      </w:r>
      <w:r>
        <w:rPr>
          <w:spacing w:val="-8"/>
          <w:sz w:val="21"/>
        </w:rPr>
        <w:t xml:space="preserve"> </w:t>
      </w:r>
      <w:r>
        <w:rPr>
          <w:sz w:val="21"/>
        </w:rPr>
        <w:t>without</w:t>
      </w:r>
      <w:r>
        <w:rPr>
          <w:spacing w:val="-8"/>
          <w:sz w:val="21"/>
        </w:rPr>
        <w:t xml:space="preserve"> </w:t>
      </w: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z w:val="21"/>
        </w:rPr>
        <w:t>WHERE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clause</w:t>
      </w:r>
    </w:p>
    <w:p w14:paraId="34400EF4">
      <w:pPr>
        <w:pStyle w:val="9"/>
        <w:numPr>
          <w:ilvl w:val="1"/>
          <w:numId w:val="31"/>
        </w:numPr>
        <w:tabs>
          <w:tab w:val="left" w:pos="1440"/>
        </w:tabs>
        <w:spacing w:before="46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every</w:t>
      </w:r>
      <w:r>
        <w:rPr>
          <w:spacing w:val="-6"/>
          <w:sz w:val="21"/>
        </w:rPr>
        <w:t xml:space="preserve"> </w:t>
      </w:r>
      <w:r>
        <w:rPr>
          <w:sz w:val="21"/>
        </w:rPr>
        <w:t>row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driving</w:t>
      </w:r>
      <w:r>
        <w:rPr>
          <w:spacing w:val="-5"/>
          <w:sz w:val="21"/>
        </w:rPr>
        <w:t xml:space="preserve"> </w:t>
      </w:r>
      <w:r>
        <w:rPr>
          <w:sz w:val="21"/>
        </w:rPr>
        <w:t>table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6"/>
          <w:sz w:val="21"/>
        </w:rPr>
        <w:t xml:space="preserve"> </w:t>
      </w:r>
      <w:r>
        <w:rPr>
          <w:sz w:val="21"/>
        </w:rPr>
        <w:t>combined</w:t>
      </w:r>
      <w:r>
        <w:rPr>
          <w:spacing w:val="-5"/>
          <w:sz w:val="21"/>
        </w:rPr>
        <w:t xml:space="preserve"> </w:t>
      </w:r>
      <w:r>
        <w:rPr>
          <w:sz w:val="21"/>
        </w:rPr>
        <w:t>with</w:t>
      </w:r>
      <w:r>
        <w:rPr>
          <w:spacing w:val="-6"/>
          <w:sz w:val="21"/>
        </w:rPr>
        <w:t xml:space="preserve"> </w:t>
      </w:r>
      <w:r>
        <w:rPr>
          <w:sz w:val="21"/>
        </w:rPr>
        <w:t>each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every</w:t>
      </w:r>
      <w:r>
        <w:rPr>
          <w:spacing w:val="-6"/>
          <w:sz w:val="21"/>
        </w:rPr>
        <w:t xml:space="preserve"> </w:t>
      </w:r>
      <w:r>
        <w:rPr>
          <w:sz w:val="21"/>
        </w:rPr>
        <w:t>row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driven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table</w:t>
      </w:r>
    </w:p>
    <w:p w14:paraId="11BBE95B">
      <w:pPr>
        <w:pStyle w:val="9"/>
        <w:numPr>
          <w:ilvl w:val="1"/>
          <w:numId w:val="31"/>
        </w:numPr>
        <w:tabs>
          <w:tab w:val="left" w:pos="1440"/>
        </w:tabs>
        <w:spacing w:before="17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FASTEST</w:t>
      </w:r>
      <w:r>
        <w:rPr>
          <w:spacing w:val="-4"/>
          <w:sz w:val="21"/>
        </w:rPr>
        <w:t xml:space="preserve"> </w:t>
      </w:r>
      <w:r>
        <w:rPr>
          <w:sz w:val="21"/>
        </w:rPr>
        <w:t>join</w:t>
      </w:r>
      <w:r>
        <w:rPr>
          <w:spacing w:val="-4"/>
          <w:sz w:val="21"/>
        </w:rPr>
        <w:t xml:space="preserve"> </w:t>
      </w:r>
      <w:r>
        <w:rPr>
          <w:sz w:val="21"/>
        </w:rPr>
        <w:t>because</w:t>
      </w:r>
      <w:r>
        <w:rPr>
          <w:spacing w:val="-4"/>
          <w:sz w:val="21"/>
        </w:rPr>
        <w:t xml:space="preserve"> </w:t>
      </w:r>
      <w:r>
        <w:rPr>
          <w:sz w:val="21"/>
        </w:rPr>
        <w:t>you</w:t>
      </w:r>
      <w:r>
        <w:rPr>
          <w:spacing w:val="-4"/>
          <w:sz w:val="21"/>
        </w:rPr>
        <w:t xml:space="preserve"> </w:t>
      </w:r>
      <w:r>
        <w:rPr>
          <w:sz w:val="21"/>
        </w:rPr>
        <w:t>don't</w:t>
      </w:r>
      <w:r>
        <w:rPr>
          <w:spacing w:val="-4"/>
          <w:sz w:val="21"/>
        </w:rPr>
        <w:t xml:space="preserve"> </w:t>
      </w:r>
      <w:r>
        <w:rPr>
          <w:sz w:val="21"/>
        </w:rPr>
        <w:t>have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WHERE</w:t>
      </w:r>
      <w:r>
        <w:rPr>
          <w:spacing w:val="-4"/>
          <w:sz w:val="21"/>
        </w:rPr>
        <w:t xml:space="preserve"> </w:t>
      </w:r>
      <w:r>
        <w:rPr>
          <w:sz w:val="21"/>
        </w:rPr>
        <w:t>clause,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therefore</w:t>
      </w:r>
      <w:r>
        <w:rPr>
          <w:spacing w:val="-4"/>
          <w:sz w:val="21"/>
        </w:rPr>
        <w:t xml:space="preserve"> </w:t>
      </w:r>
      <w:r>
        <w:rPr>
          <w:sz w:val="21"/>
        </w:rPr>
        <w:t>no</w:t>
      </w:r>
      <w:r>
        <w:rPr>
          <w:spacing w:val="-4"/>
          <w:sz w:val="21"/>
        </w:rPr>
        <w:t xml:space="preserve"> </w:t>
      </w:r>
      <w:r>
        <w:rPr>
          <w:sz w:val="21"/>
        </w:rPr>
        <w:t>seraching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involved</w:t>
      </w:r>
    </w:p>
    <w:p w14:paraId="00A12492">
      <w:pPr>
        <w:tabs>
          <w:tab w:val="left" w:pos="4320"/>
          <w:tab w:val="left" w:pos="5040"/>
        </w:tabs>
        <w:spacing w:before="242"/>
        <w:ind w:left="719" w:right="0" w:firstLine="0"/>
        <w:jc w:val="left"/>
        <w:rPr>
          <w:position w:val="1"/>
          <w:sz w:val="21"/>
        </w:rPr>
      </w:pPr>
      <w:r>
        <w:rPr>
          <w:rFonts w:ascii="Calibri"/>
          <w:b/>
          <w:sz w:val="21"/>
        </w:rPr>
        <w:t>select</w:t>
      </w:r>
      <w:r>
        <w:rPr>
          <w:rFonts w:ascii="Calibri"/>
          <w:b/>
          <w:spacing w:val="-4"/>
          <w:sz w:val="21"/>
        </w:rPr>
        <w:t xml:space="preserve"> </w:t>
      </w:r>
      <w:r>
        <w:rPr>
          <w:rFonts w:ascii="Calibri"/>
          <w:b/>
          <w:sz w:val="21"/>
        </w:rPr>
        <w:t>dname,</w:t>
      </w:r>
      <w:r>
        <w:rPr>
          <w:rFonts w:ascii="Calibri"/>
          <w:b/>
          <w:spacing w:val="-3"/>
          <w:sz w:val="21"/>
        </w:rPr>
        <w:t xml:space="preserve"> </w:t>
      </w:r>
      <w:r>
        <w:rPr>
          <w:rFonts w:ascii="Calibri"/>
          <w:b/>
          <w:sz w:val="21"/>
        </w:rPr>
        <w:t>ename</w:t>
      </w:r>
      <w:r>
        <w:rPr>
          <w:rFonts w:ascii="Calibri"/>
          <w:b/>
          <w:spacing w:val="-4"/>
          <w:sz w:val="21"/>
        </w:rPr>
        <w:t xml:space="preserve"> </w:t>
      </w:r>
      <w:r>
        <w:rPr>
          <w:rFonts w:ascii="Calibri"/>
          <w:b/>
          <w:sz w:val="21"/>
        </w:rPr>
        <w:t>from</w:t>
      </w:r>
      <w:r>
        <w:rPr>
          <w:rFonts w:ascii="Calibri"/>
          <w:b/>
          <w:spacing w:val="-3"/>
          <w:sz w:val="21"/>
        </w:rPr>
        <w:t xml:space="preserve"> </w:t>
      </w:r>
      <w:r>
        <w:rPr>
          <w:rFonts w:ascii="Calibri"/>
          <w:b/>
          <w:sz w:val="21"/>
        </w:rPr>
        <w:t>emp,</w:t>
      </w:r>
      <w:r>
        <w:rPr>
          <w:rFonts w:ascii="Calibri"/>
          <w:b/>
          <w:spacing w:val="-3"/>
          <w:sz w:val="21"/>
        </w:rPr>
        <w:t xml:space="preserve"> </w:t>
      </w:r>
      <w:r>
        <w:rPr>
          <w:rFonts w:ascii="Calibri"/>
          <w:b/>
          <w:spacing w:val="-2"/>
          <w:sz w:val="21"/>
        </w:rPr>
        <w:t>dept;</w:t>
      </w:r>
      <w:r>
        <w:rPr>
          <w:rFonts w:ascii="Calibri"/>
          <w:b/>
          <w:sz w:val="21"/>
        </w:rPr>
        <w:tab/>
      </w:r>
      <w:r>
        <w:rPr>
          <w:position w:val="1"/>
          <w:sz w:val="21"/>
        </w:rPr>
        <w:t>-</w:t>
      </w:r>
      <w:r>
        <w:rPr>
          <w:spacing w:val="-10"/>
          <w:position w:val="1"/>
          <w:sz w:val="21"/>
        </w:rPr>
        <w:t>&gt;</w:t>
      </w:r>
      <w:r>
        <w:rPr>
          <w:position w:val="1"/>
          <w:sz w:val="21"/>
        </w:rPr>
        <w:tab/>
      </w:r>
      <w:r>
        <w:rPr>
          <w:color w:val="BF0000"/>
          <w:spacing w:val="-2"/>
          <w:position w:val="1"/>
          <w:sz w:val="21"/>
        </w:rPr>
        <w:t>FASTER</w:t>
      </w:r>
    </w:p>
    <w:p w14:paraId="3C00B9A1">
      <w:pPr>
        <w:pStyle w:val="5"/>
        <w:spacing w:before="21"/>
      </w:pPr>
    </w:p>
    <w:p w14:paraId="61C83B2C">
      <w:pPr>
        <w:pStyle w:val="5"/>
        <w:tabs>
          <w:tab w:val="left" w:pos="4320"/>
          <w:tab w:val="left" w:pos="5040"/>
        </w:tabs>
        <w:spacing w:before="1"/>
        <w:ind w:left="719"/>
      </w:pPr>
      <w:r>
        <w:t>select</w:t>
      </w:r>
      <w:r>
        <w:rPr>
          <w:spacing w:val="49"/>
        </w:rPr>
        <w:t xml:space="preserve"> </w:t>
      </w:r>
      <w:r>
        <w:t>ename,</w:t>
      </w:r>
      <w:r>
        <w:rPr>
          <w:spacing w:val="50"/>
        </w:rPr>
        <w:t xml:space="preserve"> </w:t>
      </w:r>
      <w:r>
        <w:t>dname</w:t>
      </w:r>
      <w:r>
        <w:rPr>
          <w:spacing w:val="50"/>
        </w:rPr>
        <w:t xml:space="preserve"> </w:t>
      </w:r>
      <w:r>
        <w:t>from</w:t>
      </w:r>
      <w:r>
        <w:rPr>
          <w:spacing w:val="49"/>
        </w:rPr>
        <w:t xml:space="preserve"> </w:t>
      </w:r>
      <w:r>
        <w:rPr>
          <w:spacing w:val="-4"/>
        </w:rPr>
        <w:t>dept,</w:t>
      </w:r>
      <w:r>
        <w:tab/>
      </w:r>
      <w:r>
        <w:t>-</w:t>
      </w:r>
      <w:r>
        <w:rPr>
          <w:spacing w:val="-10"/>
        </w:rPr>
        <w:t>&gt;</w:t>
      </w:r>
      <w:r>
        <w:tab/>
      </w:r>
      <w:r>
        <w:rPr>
          <w:spacing w:val="-2"/>
        </w:rPr>
        <w:t>SLOWER</w:t>
      </w:r>
    </w:p>
    <w:p w14:paraId="1D01F37F">
      <w:pPr>
        <w:pStyle w:val="5"/>
        <w:spacing w:before="8"/>
        <w:rPr>
          <w:sz w:val="13"/>
        </w:rPr>
      </w:pPr>
    </w:p>
    <w:p w14:paraId="36A3C64E">
      <w:pPr>
        <w:pStyle w:val="5"/>
        <w:spacing w:after="0"/>
        <w:rPr>
          <w:sz w:val="13"/>
        </w:rPr>
        <w:sectPr>
          <w:pgSz w:w="12240" w:h="15840"/>
          <w:pgMar w:top="1100" w:right="0" w:bottom="980" w:left="0" w:header="0" w:footer="798" w:gutter="0"/>
          <w:cols w:space="720" w:num="1"/>
        </w:sectPr>
      </w:pPr>
    </w:p>
    <w:p w14:paraId="4A065189">
      <w:pPr>
        <w:pStyle w:val="5"/>
        <w:tabs>
          <w:tab w:val="left" w:pos="720"/>
        </w:tabs>
        <w:spacing w:before="102"/>
        <w:jc w:val="right"/>
      </w:pPr>
      <w:r>
        <w:rPr>
          <w:spacing w:val="-4"/>
          <w:position w:val="1"/>
        </w:rPr>
        <w:t>emp;</w:t>
      </w:r>
      <w:r>
        <w:rPr>
          <w:position w:val="1"/>
        </w:rPr>
        <w:tab/>
      </w:r>
      <w:r>
        <w:t>-</w:t>
      </w:r>
      <w:r>
        <w:rPr>
          <w:spacing w:val="-10"/>
        </w:rPr>
        <w:t>&gt;</w:t>
      </w:r>
    </w:p>
    <w:p w14:paraId="193B3CA6">
      <w:pPr>
        <w:spacing w:before="1"/>
        <w:ind w:left="0" w:right="0" w:firstLine="0"/>
        <w:jc w:val="right"/>
        <w:rPr>
          <w:sz w:val="21"/>
        </w:rPr>
      </w:pPr>
      <w:r>
        <w:rPr>
          <w:sz w:val="21"/>
        </w:rPr>
        <w:t>-</w:t>
      </w:r>
      <w:r>
        <w:rPr>
          <w:spacing w:val="-10"/>
          <w:sz w:val="21"/>
        </w:rPr>
        <w:t>&gt;</w:t>
      </w:r>
    </w:p>
    <w:p w14:paraId="42A5B0FF">
      <w:pPr>
        <w:pStyle w:val="5"/>
        <w:spacing w:before="112"/>
        <w:ind w:left="469" w:right="8851"/>
      </w:pPr>
      <w:r>
        <w:br w:type="column"/>
      </w:r>
      <w:r>
        <w:t>driving</w:t>
      </w:r>
      <w:r>
        <w:rPr>
          <w:spacing w:val="-14"/>
        </w:rPr>
        <w:t xml:space="preserve"> </w:t>
      </w:r>
      <w:r>
        <w:t xml:space="preserve">table </w:t>
      </w:r>
      <w:r>
        <w:rPr>
          <w:w w:val="105"/>
        </w:rPr>
        <w:t>driven</w:t>
      </w:r>
      <w:r>
        <w:rPr>
          <w:spacing w:val="-15"/>
          <w:w w:val="105"/>
        </w:rPr>
        <w:t xml:space="preserve"> </w:t>
      </w:r>
      <w:r>
        <w:rPr>
          <w:w w:val="105"/>
        </w:rPr>
        <w:t>table</w:t>
      </w:r>
    </w:p>
    <w:p w14:paraId="7DAA956A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1652" w:space="40"/>
            <w:col w:w="10548"/>
          </w:cols>
        </w:sectPr>
      </w:pPr>
    </w:p>
    <w:p w14:paraId="502E0007">
      <w:pPr>
        <w:pStyle w:val="5"/>
        <w:spacing w:before="131"/>
        <w:ind w:left="719"/>
      </w:pPr>
      <w:r>
        <w:t>dept</w:t>
      </w:r>
      <w:r>
        <w:rPr>
          <w:spacing w:val="-1"/>
        </w:rPr>
        <w:t xml:space="preserve"> </w:t>
      </w:r>
      <w:r>
        <w:rPr>
          <w:spacing w:val="-5"/>
        </w:rPr>
        <w:t>emp</w:t>
      </w:r>
    </w:p>
    <w:p w14:paraId="55644732">
      <w:pPr>
        <w:pStyle w:val="5"/>
        <w:spacing w:before="183"/>
        <w:ind w:left="1440"/>
      </w:pPr>
      <w:r>
        <w:t xml:space="preserve">dname </w:t>
      </w:r>
      <w:r>
        <w:rPr>
          <w:spacing w:val="-2"/>
        </w:rPr>
        <w:t>ename</w:t>
      </w:r>
    </w:p>
    <w:p w14:paraId="7587B421">
      <w:pPr>
        <w:pStyle w:val="5"/>
        <w:spacing w:before="5" w:after="1"/>
        <w:rPr>
          <w:sz w:val="13"/>
        </w:rPr>
      </w:pPr>
    </w:p>
    <w:p w14:paraId="4B961F0D">
      <w:pPr>
        <w:tabs>
          <w:tab w:val="left" w:pos="2160"/>
        </w:tabs>
        <w:spacing w:line="20" w:lineRule="exact"/>
        <w:ind w:left="1440" w:right="0" w:firstLine="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266700" cy="12065"/>
                <wp:effectExtent l="9525" t="0" r="0" b="6985"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12065"/>
                          <a:chOff x="0" y="0"/>
                          <a:chExt cx="266700" cy="12065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5766"/>
                            <a:ext cx="26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>
                                <a:moveTo>
                                  <a:pt x="0" y="0"/>
                                </a:moveTo>
                                <a:lnTo>
                                  <a:pt x="266452" y="0"/>
                                </a:lnTo>
                              </a:path>
                            </a:pathLst>
                          </a:custGeom>
                          <a:ln w="1153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95pt;width:21pt;" coordsize="266700,12065" o:gfxdata="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9ldEz0wAAAAIBAAAPAAAAAAAAAAEAIAAAACIAAABkcnMvZG93bnJldi54bWxQSwECFAAU&#10;AAAACACHTuJAvSbKJWgCAACrBQAADgAAAAAAAAABACAAAAAiAQAAZHJzL2Uyb0RvYy54bWxQSwUG&#10;AAAAAAYABgBZAQAA/AUAAAAA&#10;">
                <o:lock v:ext="edit" aspectratio="f"/>
                <v:shape id="Graphic 91" o:spid="_x0000_s1026" o:spt="100" style="position:absolute;left:0;top:5766;height:1270;width:266700;" filled="f" stroked="t" coordsize="266700,1" o:gfxdata="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5vQL4A&#10;AADbAAAADwAAAAAAAAABACAAAAAiAAAAZHJzL2Rvd25yZXYueG1sUEsBAhQAFAAAAAgAh07iQDMv&#10;BZ47AAAAOQAAABAAAAAAAAAAAQAgAAAADQEAAGRycy9zaGFwZXhtbC54bWxQSwUGAAAAAAYABgBb&#10;AQAAtwMAAAAA&#10;" path="m0,0l266452,0e">
                  <v:fill on="f" focussize="0,0"/>
                  <v:stroke weight="0.908110236220472pt" color="#000000" joinstyle="round" dashstyle="3 1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sz w:val="2"/>
        </w:rPr>
        <mc:AlternateContent>
          <mc:Choice Requires="wpg">
            <w:drawing>
              <wp:inline distT="0" distB="0" distL="0" distR="0">
                <wp:extent cx="266700" cy="12065"/>
                <wp:effectExtent l="9525" t="0" r="0" b="6985"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12065"/>
                          <a:chOff x="0" y="0"/>
                          <a:chExt cx="266700" cy="1206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5766"/>
                            <a:ext cx="26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>
                                <a:moveTo>
                                  <a:pt x="0" y="0"/>
                                </a:moveTo>
                                <a:lnTo>
                                  <a:pt x="266452" y="0"/>
                                </a:lnTo>
                              </a:path>
                            </a:pathLst>
                          </a:custGeom>
                          <a:ln w="1153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95pt;width:21pt;" coordsize="266700,12065" o:gfxdata="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vZXRM9MAAAACAQAADwAAAAAAAAABACAAAAAiAAAAZHJzL2Rvd25yZXYueG1sUEsBAhQA&#10;FAAAAAgAh07iQBAATXhpAgAAqwUAAA4AAAAAAAAAAQAgAAAAIgEAAGRycy9lMm9Eb2MueG1sUEsF&#10;BgAAAAAGAAYAWQEAAP0FAAAAAA==&#10;">
                <o:lock v:ext="edit" aspectratio="f"/>
                <v:shape id="Graphic 93" o:spid="_x0000_s1026" o:spt="100" style="position:absolute;left:0;top:5766;height:1270;width:266700;" filled="f" stroked="t" coordsize="266700,1" o:gfxdata="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3BUrL4A&#10;AADbAAAADwAAAAAAAAABACAAAAAiAAAAZHJzL2Rvd25yZXYueG1sUEsBAhQAFAAAAAgAh07iQDMv&#10;BZ47AAAAOQAAABAAAAAAAAAAAQAgAAAADQEAAGRycy9zaGFwZXhtbC54bWxQSwUGAAAAAAYABgBb&#10;AQAAtwMAAAAA&#10;" path="m0,0l266452,0e">
                  <v:fill on="f" focussize="0,0"/>
                  <v:stroke weight="0.908110236220472pt" color="#000000" joinstyle="round" dashstyle="3 1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4E26860E">
      <w:pPr>
        <w:spacing w:after="0" w:line="20" w:lineRule="exact"/>
        <w:rPr>
          <w:sz w:val="2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55AC1987">
      <w:pPr>
        <w:spacing w:before="43"/>
        <w:ind w:left="719" w:right="0" w:firstLine="0"/>
        <w:jc w:val="left"/>
        <w:rPr>
          <w:position w:val="-5"/>
          <w:sz w:val="21"/>
        </w:rPr>
      </w:pPr>
      <w:r>
        <w:rPr>
          <w:spacing w:val="-1"/>
          <w:w w:val="99"/>
          <w:sz w:val="21"/>
        </w:rPr>
        <w:t>O</w:t>
      </w:r>
      <w:r>
        <w:rPr>
          <w:spacing w:val="-1"/>
          <w:w w:val="102"/>
          <w:sz w:val="21"/>
        </w:rPr>
        <w:t>U</w:t>
      </w:r>
      <w:r>
        <w:rPr>
          <w:spacing w:val="-1"/>
          <w:w w:val="97"/>
          <w:sz w:val="21"/>
        </w:rPr>
        <w:t>T</w:t>
      </w:r>
      <w:r>
        <w:rPr>
          <w:spacing w:val="-1"/>
          <w:w w:val="109"/>
          <w:sz w:val="21"/>
        </w:rPr>
        <w:t>P</w:t>
      </w:r>
      <w:r>
        <w:rPr>
          <w:spacing w:val="-1"/>
          <w:w w:val="102"/>
          <w:sz w:val="21"/>
        </w:rPr>
        <w:t>U</w:t>
      </w:r>
      <w:r>
        <w:rPr>
          <w:spacing w:val="-84"/>
          <w:w w:val="97"/>
          <w:sz w:val="21"/>
        </w:rPr>
        <w:t>T</w:t>
      </w:r>
      <w:r>
        <w:rPr>
          <w:spacing w:val="-38"/>
          <w:w w:val="97"/>
          <w:position w:val="-5"/>
          <w:sz w:val="21"/>
        </w:rPr>
        <w:t>T</w:t>
      </w:r>
      <w:r>
        <w:rPr>
          <w:spacing w:val="-25"/>
          <w:w w:val="82"/>
          <w:sz w:val="21"/>
        </w:rPr>
        <w:t>:</w:t>
      </w:r>
      <w:r>
        <w:rPr>
          <w:spacing w:val="-111"/>
          <w:w w:val="102"/>
          <w:position w:val="-5"/>
          <w:sz w:val="21"/>
        </w:rPr>
        <w:t>R</w:t>
      </w:r>
      <w:r>
        <w:rPr>
          <w:w w:val="109"/>
          <w:sz w:val="21"/>
        </w:rPr>
        <w:t>-</w:t>
      </w:r>
      <w:r>
        <w:rPr>
          <w:spacing w:val="-29"/>
          <w:w w:val="99"/>
          <w:sz w:val="21"/>
        </w:rPr>
        <w:t xml:space="preserve"> </w:t>
      </w:r>
      <w:r>
        <w:rPr>
          <w:spacing w:val="-12"/>
          <w:position w:val="-5"/>
          <w:sz w:val="21"/>
        </w:rPr>
        <w:t>N</w:t>
      </w:r>
    </w:p>
    <w:p w14:paraId="4497E313">
      <w:pPr>
        <w:spacing w:before="2" w:line="247" w:lineRule="auto"/>
        <w:ind w:left="1440" w:right="0" w:firstLine="0"/>
        <w:jc w:val="both"/>
        <w:rPr>
          <w:sz w:val="21"/>
        </w:rPr>
      </w:pPr>
      <w:r>
        <w:rPr>
          <w:spacing w:val="-4"/>
          <w:sz w:val="21"/>
        </w:rPr>
        <w:t xml:space="preserve">TRN TRN TRN TRN </w:t>
      </w:r>
      <w:r>
        <w:rPr>
          <w:spacing w:val="-4"/>
          <w:w w:val="105"/>
          <w:sz w:val="21"/>
        </w:rPr>
        <w:t xml:space="preserve">EXP EXP EXP EXP </w:t>
      </w:r>
      <w:r>
        <w:rPr>
          <w:spacing w:val="-5"/>
          <w:w w:val="105"/>
          <w:sz w:val="21"/>
        </w:rPr>
        <w:t>EXP</w:t>
      </w:r>
    </w:p>
    <w:p w14:paraId="3C6861C2">
      <w:pPr>
        <w:pStyle w:val="5"/>
        <w:spacing w:before="104" w:line="247" w:lineRule="auto"/>
        <w:ind w:left="275" w:right="9574"/>
      </w:pPr>
      <w:r>
        <w:br w:type="column"/>
      </w:r>
      <w:r>
        <w:rPr>
          <w:spacing w:val="-4"/>
          <w:w w:val="105"/>
        </w:rPr>
        <w:t>Arun Ali Kirun Jack</w:t>
      </w:r>
    </w:p>
    <w:p w14:paraId="5281848E">
      <w:pPr>
        <w:pStyle w:val="5"/>
        <w:spacing w:line="242" w:lineRule="auto"/>
        <w:ind w:left="275" w:right="9320"/>
      </w:pPr>
      <w:r>
        <w:rPr>
          <w:spacing w:val="-2"/>
        </w:rPr>
        <w:t xml:space="preserve">Thomas </w:t>
      </w:r>
      <w:r>
        <w:rPr>
          <w:spacing w:val="-4"/>
          <w:w w:val="105"/>
        </w:rPr>
        <w:t>Arun</w:t>
      </w:r>
    </w:p>
    <w:p w14:paraId="0E18CF08">
      <w:pPr>
        <w:pStyle w:val="5"/>
        <w:spacing w:line="252" w:lineRule="auto"/>
        <w:ind w:left="275" w:right="9320"/>
      </w:pPr>
      <w:r>
        <w:rPr>
          <w:spacing w:val="-4"/>
          <w:w w:val="105"/>
        </w:rPr>
        <w:t>Ali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 xml:space="preserve">Kirun </w:t>
      </w:r>
      <w:r>
        <w:rPr>
          <w:spacing w:val="-4"/>
          <w:w w:val="105"/>
        </w:rPr>
        <w:t xml:space="preserve">Jack </w:t>
      </w:r>
      <w:r>
        <w:rPr>
          <w:spacing w:val="-2"/>
        </w:rPr>
        <w:t>Thomas</w:t>
      </w:r>
    </w:p>
    <w:p w14:paraId="6DAFCC31">
      <w:pPr>
        <w:pStyle w:val="5"/>
        <w:spacing w:after="0" w:line="252" w:lineRule="auto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1845" w:space="40"/>
            <w:col w:w="10355"/>
          </w:cols>
        </w:sectPr>
      </w:pPr>
    </w:p>
    <w:p w14:paraId="3376BCC4">
      <w:pPr>
        <w:pStyle w:val="5"/>
        <w:spacing w:before="52"/>
        <w:ind w:left="1440" w:right="9237"/>
      </w:pPr>
      <w:r>
        <w:rPr>
          <w:spacing w:val="-4"/>
          <w:w w:val="105"/>
        </w:rPr>
        <w:t>MKTG</w:t>
      </w:r>
      <w:r>
        <w:rPr>
          <w:spacing w:val="-21"/>
          <w:w w:val="105"/>
        </w:rPr>
        <w:t xml:space="preserve"> </w:t>
      </w:r>
      <w:r>
        <w:rPr>
          <w:spacing w:val="-4"/>
          <w:w w:val="105"/>
        </w:rPr>
        <w:t xml:space="preserve">Arun </w:t>
      </w:r>
      <w:r>
        <w:rPr>
          <w:w w:val="105"/>
        </w:rPr>
        <w:t>MKTG</w:t>
      </w:r>
      <w:r>
        <w:rPr>
          <w:spacing w:val="-12"/>
          <w:w w:val="105"/>
        </w:rPr>
        <w:t xml:space="preserve"> </w:t>
      </w:r>
      <w:r>
        <w:rPr>
          <w:w w:val="105"/>
        </w:rPr>
        <w:t>Ali</w:t>
      </w:r>
    </w:p>
    <w:p w14:paraId="32F6877E">
      <w:pPr>
        <w:pStyle w:val="5"/>
        <w:spacing w:before="3" w:line="249" w:lineRule="auto"/>
        <w:ind w:left="1440" w:right="9237"/>
      </w:pPr>
      <w:r>
        <w:rPr>
          <w:w w:val="105"/>
        </w:rPr>
        <w:t>MKTG</w:t>
      </w:r>
      <w:r>
        <w:rPr>
          <w:spacing w:val="-12"/>
          <w:w w:val="105"/>
        </w:rPr>
        <w:t xml:space="preserve"> </w:t>
      </w:r>
      <w:r>
        <w:rPr>
          <w:w w:val="105"/>
        </w:rPr>
        <w:t>Kirun MKTG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Jack </w:t>
      </w:r>
      <w:r>
        <w:rPr>
          <w:spacing w:val="-4"/>
          <w:w w:val="105"/>
        </w:rPr>
        <w:t>MKTG</w:t>
      </w:r>
      <w:r>
        <w:rPr>
          <w:spacing w:val="-21"/>
          <w:w w:val="105"/>
        </w:rPr>
        <w:t xml:space="preserve"> </w:t>
      </w:r>
      <w:r>
        <w:rPr>
          <w:spacing w:val="-4"/>
          <w:w w:val="105"/>
        </w:rPr>
        <w:t>Thomas</w:t>
      </w:r>
    </w:p>
    <w:p w14:paraId="7C6213FD">
      <w:pPr>
        <w:pStyle w:val="5"/>
        <w:spacing w:before="50"/>
      </w:pPr>
    </w:p>
    <w:p w14:paraId="4119B5DA">
      <w:pPr>
        <w:spacing w:before="0"/>
        <w:ind w:left="298" w:right="0" w:firstLine="0"/>
        <w:jc w:val="left"/>
        <w:rPr>
          <w:sz w:val="21"/>
        </w:rPr>
      </w:pPr>
      <w:r>
        <w:rPr>
          <w:sz w:val="21"/>
        </w:rPr>
        <w:t>USES:</w:t>
      </w:r>
      <w:r>
        <w:rPr>
          <w:spacing w:val="-16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637CEFAC">
      <w:pPr>
        <w:pStyle w:val="5"/>
        <w:spacing w:before="16"/>
        <w:ind w:left="243"/>
      </w:pPr>
      <w:r>
        <w:rPr>
          <w:spacing w:val="-4"/>
        </w:rPr>
        <w:t>used</w:t>
      </w:r>
      <w:r>
        <w:rPr>
          <w:spacing w:val="-47"/>
        </w:rPr>
        <w:t xml:space="preserve"> </w:t>
      </w:r>
      <w:r>
        <w:rPr>
          <w:spacing w:val="-4"/>
        </w:rPr>
        <w:t>*for</w:t>
      </w:r>
      <w:r>
        <w:rPr>
          <w:spacing w:val="-10"/>
        </w:rPr>
        <w:t xml:space="preserve"> </w:t>
      </w:r>
      <w:r>
        <w:rPr>
          <w:spacing w:val="-4"/>
        </w:rPr>
        <w:t>printing</w:t>
      </w:r>
      <w:r>
        <w:rPr>
          <w:spacing w:val="-10"/>
        </w:rPr>
        <w:t xml:space="preserve"> </w:t>
      </w:r>
      <w:r>
        <w:rPr>
          <w:spacing w:val="-4"/>
        </w:rPr>
        <w:t>purposes,</w:t>
      </w:r>
    </w:p>
    <w:p w14:paraId="201C18D4">
      <w:pPr>
        <w:pStyle w:val="5"/>
        <w:spacing w:before="17" w:line="249" w:lineRule="auto"/>
        <w:ind w:left="243"/>
      </w:pPr>
      <w:r>
        <w:rPr>
          <w:w w:val="105"/>
        </w:rPr>
        <w:t>e.g.</w:t>
      </w:r>
      <w:r>
        <w:rPr>
          <w:spacing w:val="-21"/>
          <w:w w:val="105"/>
        </w:rPr>
        <w:t xml:space="preserve"> </w:t>
      </w:r>
      <w:r>
        <w:rPr>
          <w:w w:val="105"/>
        </w:rPr>
        <w:t>in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University,</w:t>
      </w:r>
      <w:r>
        <w:rPr>
          <w:spacing w:val="-21"/>
          <w:w w:val="105"/>
        </w:rPr>
        <w:t xml:space="preserve"> </w:t>
      </w:r>
      <w:r>
        <w:rPr>
          <w:w w:val="105"/>
        </w:rPr>
        <w:t>in</w:t>
      </w:r>
      <w:r>
        <w:rPr>
          <w:spacing w:val="-20"/>
          <w:w w:val="105"/>
        </w:rPr>
        <w:t xml:space="preserve"> </w:t>
      </w:r>
      <w:r>
        <w:rPr>
          <w:w w:val="105"/>
        </w:rPr>
        <w:t>STUDENTS</w:t>
      </w:r>
      <w:r>
        <w:rPr>
          <w:spacing w:val="-20"/>
          <w:w w:val="105"/>
        </w:rPr>
        <w:t xml:space="preserve"> </w:t>
      </w:r>
      <w:r>
        <w:rPr>
          <w:w w:val="105"/>
        </w:rPr>
        <w:t>table</w:t>
      </w:r>
      <w:r>
        <w:rPr>
          <w:spacing w:val="-20"/>
          <w:w w:val="105"/>
        </w:rPr>
        <w:t xml:space="preserve"> </w:t>
      </w:r>
      <w:r>
        <w:rPr>
          <w:w w:val="105"/>
        </w:rPr>
        <w:t>you</w:t>
      </w:r>
      <w:r>
        <w:rPr>
          <w:spacing w:val="-21"/>
          <w:w w:val="105"/>
        </w:rPr>
        <w:t xml:space="preserve"> </w:t>
      </w:r>
      <w:r>
        <w:rPr>
          <w:w w:val="105"/>
        </w:rPr>
        <w:t>have</w:t>
      </w:r>
      <w:r>
        <w:rPr>
          <w:spacing w:val="-20"/>
          <w:w w:val="105"/>
        </w:rPr>
        <w:t xml:space="preserve"> </w:t>
      </w:r>
      <w:r>
        <w:rPr>
          <w:w w:val="105"/>
        </w:rPr>
        <w:t>all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1"/>
          <w:w w:val="105"/>
        </w:rPr>
        <w:t xml:space="preserve"> </w:t>
      </w:r>
      <w:r>
        <w:rPr>
          <w:w w:val="105"/>
        </w:rPr>
        <w:t>students</w:t>
      </w:r>
      <w:r>
        <w:rPr>
          <w:spacing w:val="-20"/>
          <w:w w:val="105"/>
        </w:rPr>
        <w:t xml:space="preserve"> </w:t>
      </w:r>
      <w:r>
        <w:rPr>
          <w:w w:val="105"/>
        </w:rPr>
        <w:t>names,</w:t>
      </w:r>
      <w:r>
        <w:rPr>
          <w:spacing w:val="-20"/>
          <w:w w:val="105"/>
        </w:rPr>
        <w:t xml:space="preserve"> </w:t>
      </w:r>
      <w:r>
        <w:rPr>
          <w:w w:val="105"/>
        </w:rPr>
        <w:t>in</w:t>
      </w:r>
      <w:r>
        <w:rPr>
          <w:spacing w:val="-20"/>
          <w:w w:val="105"/>
        </w:rPr>
        <w:t xml:space="preserve"> </w:t>
      </w:r>
      <w:r>
        <w:rPr>
          <w:w w:val="105"/>
        </w:rPr>
        <w:t>SUBJECTS</w:t>
      </w:r>
      <w:r>
        <w:rPr>
          <w:spacing w:val="-21"/>
          <w:w w:val="105"/>
        </w:rPr>
        <w:t xml:space="preserve"> </w:t>
      </w:r>
      <w:r>
        <w:rPr>
          <w:w w:val="105"/>
        </w:rPr>
        <w:t>table</w:t>
      </w:r>
      <w:r>
        <w:rPr>
          <w:spacing w:val="-20"/>
          <w:w w:val="105"/>
        </w:rPr>
        <w:t xml:space="preserve"> </w:t>
      </w:r>
      <w:r>
        <w:rPr>
          <w:w w:val="105"/>
        </w:rPr>
        <w:t>you</w:t>
      </w:r>
      <w:r>
        <w:rPr>
          <w:spacing w:val="-20"/>
          <w:w w:val="105"/>
        </w:rPr>
        <w:t xml:space="preserve"> </w:t>
      </w:r>
      <w:r>
        <w:rPr>
          <w:w w:val="105"/>
        </w:rPr>
        <w:t>have</w:t>
      </w:r>
      <w:r>
        <w:rPr>
          <w:spacing w:val="-21"/>
          <w:w w:val="105"/>
        </w:rPr>
        <w:t xml:space="preserve"> </w:t>
      </w:r>
      <w:r>
        <w:rPr>
          <w:w w:val="105"/>
        </w:rPr>
        <w:t>all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 xml:space="preserve">subjects </w:t>
      </w:r>
      <w:r>
        <w:t xml:space="preserve">names;when you are printing the marksheet for the students, then every student name is combined with each and every subje </w:t>
      </w:r>
      <w:r>
        <w:rPr>
          <w:w w:val="105"/>
        </w:rPr>
        <w:t>name, you will require a CARTESIAN JOIN</w:t>
      </w:r>
    </w:p>
    <w:p w14:paraId="7E94039B">
      <w:pPr>
        <w:pStyle w:val="5"/>
        <w:spacing w:before="6"/>
      </w:pPr>
    </w:p>
    <w:p w14:paraId="15B7BA22">
      <w:pPr>
        <w:pStyle w:val="9"/>
        <w:numPr>
          <w:ilvl w:val="0"/>
          <w:numId w:val="31"/>
        </w:numPr>
        <w:tabs>
          <w:tab w:val="left" w:pos="983"/>
        </w:tabs>
        <w:spacing w:before="0" w:after="0" w:line="240" w:lineRule="auto"/>
        <w:ind w:left="983" w:right="0" w:hanging="264"/>
        <w:jc w:val="left"/>
        <w:rPr>
          <w:sz w:val="24"/>
        </w:rPr>
      </w:pPr>
      <w:r>
        <w:rPr>
          <w:sz w:val="24"/>
        </w:rPr>
        <w:t>SELF</w:t>
      </w:r>
      <w:r>
        <w:rPr>
          <w:spacing w:val="-4"/>
          <w:sz w:val="24"/>
        </w:rPr>
        <w:t xml:space="preserve"> JOIN</w:t>
      </w:r>
    </w:p>
    <w:p w14:paraId="7206673C">
      <w:pPr>
        <w:pStyle w:val="5"/>
        <w:spacing w:before="49"/>
      </w:pPr>
    </w:p>
    <w:p w14:paraId="00D6FBD5">
      <w:pPr>
        <w:pStyle w:val="9"/>
        <w:numPr>
          <w:ilvl w:val="1"/>
          <w:numId w:val="31"/>
        </w:numPr>
        <w:tabs>
          <w:tab w:val="left" w:pos="1440"/>
        </w:tabs>
        <w:spacing w:before="1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joining</w:t>
      </w:r>
      <w:r>
        <w:rPr>
          <w:spacing w:val="-10"/>
          <w:sz w:val="21"/>
        </w:rPr>
        <w:t xml:space="preserve"> </w:t>
      </w:r>
      <w:r>
        <w:rPr>
          <w:sz w:val="21"/>
        </w:rPr>
        <w:t>a</w:t>
      </w:r>
      <w:r>
        <w:rPr>
          <w:spacing w:val="-10"/>
          <w:sz w:val="21"/>
        </w:rPr>
        <w:t xml:space="preserve"> </w:t>
      </w:r>
      <w:r>
        <w:rPr>
          <w:sz w:val="21"/>
        </w:rPr>
        <w:t>table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itself</w:t>
      </w:r>
    </w:p>
    <w:p w14:paraId="4B260672">
      <w:pPr>
        <w:pStyle w:val="9"/>
        <w:numPr>
          <w:ilvl w:val="1"/>
          <w:numId w:val="31"/>
        </w:numPr>
        <w:tabs>
          <w:tab w:val="left" w:pos="1440"/>
        </w:tabs>
        <w:spacing w:before="61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used</w:t>
      </w:r>
      <w:r>
        <w:rPr>
          <w:spacing w:val="-1"/>
          <w:sz w:val="21"/>
        </w:rPr>
        <w:t xml:space="preserve"> </w:t>
      </w:r>
      <w:r>
        <w:rPr>
          <w:sz w:val="21"/>
        </w:rPr>
        <w:t>when</w:t>
      </w:r>
      <w:r>
        <w:rPr>
          <w:spacing w:val="-1"/>
          <w:sz w:val="21"/>
        </w:rPr>
        <w:t xml:space="preserve"> </w:t>
      </w:r>
      <w:r>
        <w:rPr>
          <w:sz w:val="21"/>
        </w:rPr>
        <w:t>parent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child</w:t>
      </w:r>
      <w:r>
        <w:rPr>
          <w:spacing w:val="-1"/>
          <w:sz w:val="21"/>
        </w:rPr>
        <w:t xml:space="preserve"> </w:t>
      </w:r>
      <w:r>
        <w:rPr>
          <w:sz w:val="21"/>
        </w:rPr>
        <w:t>column</w:t>
      </w:r>
      <w:r>
        <w:rPr>
          <w:spacing w:val="-1"/>
          <w:sz w:val="21"/>
        </w:rPr>
        <w:t xml:space="preserve"> </w:t>
      </w:r>
      <w:r>
        <w:rPr>
          <w:sz w:val="21"/>
        </w:rPr>
        <w:t>both</w:t>
      </w:r>
      <w:r>
        <w:rPr>
          <w:spacing w:val="-1"/>
          <w:sz w:val="21"/>
        </w:rPr>
        <w:t xml:space="preserve"> </w:t>
      </w:r>
      <w:r>
        <w:rPr>
          <w:sz w:val="21"/>
        </w:rPr>
        <w:t>are</w:t>
      </w:r>
      <w:r>
        <w:rPr>
          <w:spacing w:val="-1"/>
          <w:sz w:val="21"/>
        </w:rPr>
        <w:t xml:space="preserve"> </w:t>
      </w:r>
      <w:r>
        <w:rPr>
          <w:sz w:val="21"/>
        </w:rPr>
        <w:t>present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same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table</w:t>
      </w:r>
    </w:p>
    <w:p w14:paraId="03A89F16">
      <w:pPr>
        <w:pStyle w:val="9"/>
        <w:numPr>
          <w:ilvl w:val="1"/>
          <w:numId w:val="31"/>
        </w:numPr>
        <w:tabs>
          <w:tab w:val="left" w:pos="1440"/>
        </w:tabs>
        <w:spacing w:before="17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based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Recursion</w:t>
      </w:r>
    </w:p>
    <w:p w14:paraId="18D75C1B">
      <w:pPr>
        <w:pStyle w:val="9"/>
        <w:numPr>
          <w:ilvl w:val="1"/>
          <w:numId w:val="31"/>
        </w:numPr>
        <w:tabs>
          <w:tab w:val="left" w:pos="1440"/>
        </w:tabs>
        <w:spacing w:before="1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this</w:t>
      </w:r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-6"/>
          <w:sz w:val="21"/>
        </w:rPr>
        <w:t xml:space="preserve"> </w:t>
      </w:r>
      <w:r>
        <w:rPr>
          <w:sz w:val="21"/>
        </w:rPr>
        <w:t>SLOWEST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join</w:t>
      </w:r>
    </w:p>
    <w:p w14:paraId="4EFB22C5">
      <w:pPr>
        <w:pStyle w:val="9"/>
        <w:spacing w:after="0" w:line="240" w:lineRule="auto"/>
        <w:jc w:val="left"/>
        <w:rPr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14F06F78">
      <w:pPr>
        <w:pStyle w:val="5"/>
        <w:spacing w:before="31" w:line="266" w:lineRule="auto"/>
        <w:ind w:left="719" w:right="6792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a.ename,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b.ename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 where a.mgr = b.empno;</w:t>
      </w:r>
    </w:p>
    <w:p w14:paraId="2E200C1E">
      <w:pPr>
        <w:pStyle w:val="5"/>
        <w:spacing w:before="5"/>
        <w:rPr>
          <w:rFonts w:ascii="Calibri"/>
          <w:sz w:val="15"/>
        </w:rPr>
      </w:pPr>
    </w:p>
    <w:p w14:paraId="23E80760">
      <w:pPr>
        <w:pStyle w:val="5"/>
        <w:spacing w:after="0"/>
        <w:rPr>
          <w:rFonts w:ascii="Calibri"/>
          <w:sz w:val="15"/>
        </w:rPr>
        <w:sectPr>
          <w:pgSz w:w="12240" w:h="15840"/>
          <w:pgMar w:top="880" w:right="0" w:bottom="980" w:left="0" w:header="0" w:footer="798" w:gutter="0"/>
          <w:cols w:space="720" w:num="1"/>
        </w:sectPr>
      </w:pPr>
    </w:p>
    <w:p w14:paraId="255745EE">
      <w:pPr>
        <w:spacing w:before="107"/>
        <w:ind w:left="719" w:right="0" w:firstLine="0"/>
        <w:jc w:val="left"/>
        <w:rPr>
          <w:sz w:val="21"/>
        </w:rPr>
      </w:pPr>
      <w:r>
        <w:rPr>
          <w:spacing w:val="-2"/>
          <w:sz w:val="21"/>
        </w:rPr>
        <w:t>OUTPUT:-</w:t>
      </w:r>
    </w:p>
    <w:p w14:paraId="3EF25903">
      <w:pPr>
        <w:pStyle w:val="5"/>
        <w:spacing w:before="11"/>
        <w:ind w:left="1440"/>
      </w:pPr>
      <w:r>
        <w:rPr>
          <w:spacing w:val="-2"/>
        </w:rPr>
        <w:t>a.ename</w:t>
      </w:r>
    </w:p>
    <w:p w14:paraId="58FF2567">
      <w:pPr>
        <w:pStyle w:val="5"/>
        <w:spacing w:before="2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simplePos="0" relativeHeight="2517176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93345</wp:posOffset>
                </wp:positionV>
                <wp:extent cx="373380" cy="1270"/>
                <wp:effectExtent l="0" t="0" r="0" b="0"/>
                <wp:wrapTopAndBottom/>
                <wp:docPr id="94" name="Graphic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">
                              <a:moveTo>
                                <a:pt x="0" y="0"/>
                              </a:moveTo>
                              <a:lnTo>
                                <a:pt x="372922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4" o:spid="_x0000_s1026" o:spt="100" style="position:absolute;left:0pt;margin-left:72pt;margin-top:7.35pt;height:0.1pt;width:29.4pt;mso-position-horizontal-relative:page;mso-wrap-distance-bottom:0pt;mso-wrap-distance-top:0pt;z-index:-251598848;mso-width-relative:page;mso-height-relative:page;" filled="f" stroked="t" coordsize="373380,1" o:gfxdata="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7hgtNYAAAAJAQAADwAA&#10;AAAAAAABACAAAAAiAAAAZHJzL2Rvd25yZXYueG1sUEsBAhQAFAAAAAgAh07iQJzDmxMYAgAAfAQA&#10;AA4AAAAAAAAAAQAgAAAAJQEAAGRycy9lMm9Eb2MueG1sUEsFBgAAAAAGAAYAWQEAAK8FAAAAAA==&#10;" path="m0,0l372922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6DED1368">
      <w:pPr>
        <w:pStyle w:val="5"/>
        <w:spacing w:before="100"/>
        <w:ind w:left="1440" w:right="302"/>
      </w:pPr>
      <w:r>
        <w:rPr>
          <w:spacing w:val="-4"/>
          <w:w w:val="105"/>
        </w:rPr>
        <w:t xml:space="preserve">Arun Ali </w:t>
      </w:r>
      <w:r>
        <w:rPr>
          <w:spacing w:val="-2"/>
          <w:w w:val="105"/>
        </w:rPr>
        <w:t>Kirun</w:t>
      </w:r>
    </w:p>
    <w:p w14:paraId="444CC11F">
      <w:pPr>
        <w:pStyle w:val="5"/>
        <w:spacing w:before="4"/>
        <w:ind w:left="1440"/>
      </w:pPr>
      <w:r>
        <w:rPr>
          <w:spacing w:val="-2"/>
          <w:w w:val="105"/>
        </w:rPr>
        <w:t>Thomas</w:t>
      </w:r>
    </w:p>
    <w:p w14:paraId="1EAF5F75">
      <w:pPr>
        <w:spacing w:before="118" w:line="240" w:lineRule="auto"/>
        <w:rPr>
          <w:sz w:val="21"/>
        </w:rPr>
      </w:pPr>
      <w:r>
        <w:br w:type="column"/>
      </w:r>
    </w:p>
    <w:p w14:paraId="2F600F34">
      <w:pPr>
        <w:pStyle w:val="5"/>
        <w:ind w:left="583" w:right="8646"/>
      </w:pPr>
      <w:r>
        <w:rPr>
          <w:spacing w:val="-2"/>
        </w:rPr>
        <w:t xml:space="preserve">b.enam </w:t>
      </w:r>
      <w:r>
        <w:rPr>
          <w:spacing w:val="-10"/>
          <w:w w:val="105"/>
        </w:rPr>
        <w:t>e</w:t>
      </w:r>
    </w:p>
    <w:p w14:paraId="51751AD6">
      <w:pPr>
        <w:pStyle w:val="5"/>
        <w:spacing w:before="3"/>
        <w:ind w:left="583" w:right="8906"/>
        <w:jc w:val="both"/>
      </w:pPr>
      <w: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1946910</wp:posOffset>
                </wp:positionH>
                <wp:positionV relativeFrom="paragraph">
                  <wp:posOffset>-66675</wp:posOffset>
                </wp:positionV>
                <wp:extent cx="373380" cy="1270"/>
                <wp:effectExtent l="0" t="0" r="0" b="0"/>
                <wp:wrapNone/>
                <wp:docPr id="95" name="Graphic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">
                              <a:moveTo>
                                <a:pt x="0" y="0"/>
                              </a:moveTo>
                              <a:lnTo>
                                <a:pt x="372922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5" o:spid="_x0000_s1026" o:spt="100" style="position:absolute;left:0pt;margin-left:153.3pt;margin-top:-5.25pt;height:0.1pt;width:29.4pt;mso-position-horizontal-relative:page;z-index:251667456;mso-width-relative:page;mso-height-relative:page;" filled="f" stroked="t" coordsize="373380,1" o:gfxdata="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i2berNkAAAALAQAA&#10;DwAAAAAAAAABACAAAAAiAAAAZHJzL2Rvd25yZXYueG1sUEsBAhQAFAAAAAgAh07iQKftXnIYAgAA&#10;fAQAAA4AAAAAAAAAAQAgAAAAKAEAAGRycy9lMm9Eb2MueG1sUEsFBgAAAAAGAAYAWQEAALIFAAAA&#10;AA==&#10;" path="m0,0l372922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4"/>
          <w:w w:val="105"/>
        </w:rPr>
        <w:t xml:space="preserve">Jack </w:t>
      </w:r>
      <w:r>
        <w:rPr>
          <w:spacing w:val="-4"/>
        </w:rPr>
        <w:t xml:space="preserve">Arun Arun </w:t>
      </w:r>
      <w:r>
        <w:rPr>
          <w:spacing w:val="-4"/>
          <w:w w:val="105"/>
        </w:rPr>
        <w:t>Jack</w:t>
      </w:r>
    </w:p>
    <w:p w14:paraId="1F21C1F2">
      <w:pPr>
        <w:pStyle w:val="5"/>
        <w:spacing w:after="0"/>
        <w:jc w:val="both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2258" w:space="40"/>
            <w:col w:w="9942"/>
          </w:cols>
        </w:sectPr>
      </w:pPr>
    </w:p>
    <w:p w14:paraId="74DABE26">
      <w:pPr>
        <w:pStyle w:val="5"/>
        <w:rPr>
          <w:sz w:val="24"/>
        </w:rPr>
      </w:pPr>
    </w:p>
    <w:p w14:paraId="7F7A97C4">
      <w:pPr>
        <w:pStyle w:val="5"/>
        <w:spacing w:before="20"/>
        <w:rPr>
          <w:sz w:val="24"/>
        </w:rPr>
      </w:pPr>
    </w:p>
    <w:p w14:paraId="4DBC7218">
      <w:pPr>
        <w:spacing w:before="1"/>
        <w:ind w:left="719" w:right="0" w:firstLine="0"/>
        <w:jc w:val="left"/>
        <w:rPr>
          <w:sz w:val="24"/>
        </w:rPr>
      </w:pPr>
      <w:r>
        <w:rPr>
          <w:sz w:val="24"/>
        </w:rPr>
        <w:t>Joining</w:t>
      </w:r>
      <w:r>
        <w:rPr>
          <w:spacing w:val="-6"/>
          <w:sz w:val="24"/>
        </w:rPr>
        <w:t xml:space="preserve"> </w:t>
      </w:r>
      <w:r>
        <w:rPr>
          <w:sz w:val="24"/>
        </w:rPr>
        <w:t>3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tables:</w:t>
      </w:r>
      <w:r>
        <w:rPr>
          <w:spacing w:val="-6"/>
          <w:sz w:val="24"/>
        </w:rPr>
        <w:t xml:space="preserve"> </w:t>
      </w:r>
      <w:r>
        <w:rPr>
          <w:spacing w:val="-10"/>
          <w:sz w:val="24"/>
        </w:rPr>
        <w:t>-</w:t>
      </w:r>
    </w:p>
    <w:p w14:paraId="14CDA4D2">
      <w:pPr>
        <w:pStyle w:val="5"/>
        <w:spacing w:before="13"/>
        <w:rPr>
          <w:sz w:val="24"/>
        </w:rPr>
      </w:pPr>
    </w:p>
    <w:p w14:paraId="7BFCD3A4">
      <w:pPr>
        <w:spacing w:before="0"/>
        <w:ind w:left="2160" w:right="0" w:firstLine="0"/>
        <w:jc w:val="left"/>
        <w:rPr>
          <w:sz w:val="21"/>
        </w:rPr>
      </w:pPr>
      <w:r>
        <w:rPr>
          <w:spacing w:val="-5"/>
          <w:w w:val="105"/>
          <w:sz w:val="21"/>
        </w:rPr>
        <w:t>EMP</w:t>
      </w:r>
    </w:p>
    <w:p w14:paraId="3DCED7C1">
      <w:pPr>
        <w:pStyle w:val="5"/>
        <w:tabs>
          <w:tab w:val="left" w:pos="2880"/>
          <w:tab w:val="left" w:pos="4320"/>
        </w:tabs>
        <w:spacing w:before="16"/>
        <w:ind w:left="719"/>
      </w:pPr>
      <w:r>
        <w:t>empno ename</w:t>
      </w:r>
      <w:r>
        <w:rPr>
          <w:spacing w:val="1"/>
        </w:rPr>
        <w:t xml:space="preserve"> </w:t>
      </w:r>
      <w:r>
        <w:rPr>
          <w:spacing w:val="-5"/>
        </w:rPr>
        <w:t>sal</w:t>
      </w:r>
      <w:r>
        <w:tab/>
      </w:r>
      <w:r>
        <w:t>deptno</w:t>
      </w:r>
      <w:r>
        <w:rPr>
          <w:spacing w:val="3"/>
        </w:rPr>
        <w:t xml:space="preserve"> </w:t>
      </w:r>
      <w:r>
        <w:rPr>
          <w:spacing w:val="-5"/>
        </w:rPr>
        <w:t>job</w:t>
      </w:r>
      <w:r>
        <w:tab/>
      </w:r>
      <w:r>
        <w:rPr>
          <w:spacing w:val="-5"/>
        </w:rPr>
        <w:t>mgr</w:t>
      </w:r>
    </w:p>
    <w:p w14:paraId="2B1E9DE4">
      <w:pPr>
        <w:pStyle w:val="5"/>
        <w:spacing w:before="5" w:after="1"/>
        <w:rPr>
          <w:sz w:val="13"/>
        </w:rPr>
      </w:pPr>
    </w:p>
    <w:tbl>
      <w:tblPr>
        <w:tblStyle w:val="4"/>
        <w:tblW w:w="0" w:type="auto"/>
        <w:tblInd w:w="7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217"/>
        <w:gridCol w:w="1943"/>
        <w:gridCol w:w="937"/>
        <w:gridCol w:w="403"/>
      </w:tblGrid>
      <w:tr w14:paraId="070E6F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503" w:type="dxa"/>
            <w:tcBorders>
              <w:top w:val="dashSmallGap" w:color="000000" w:sz="8" w:space="0"/>
            </w:tcBorders>
          </w:tcPr>
          <w:p w14:paraId="36BA1290">
            <w:pPr>
              <w:pStyle w:val="10"/>
              <w:spacing w:before="99" w:line="246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217" w:type="dxa"/>
          </w:tcPr>
          <w:p w14:paraId="662B58D1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943" w:type="dxa"/>
          </w:tcPr>
          <w:p w14:paraId="64063BB7">
            <w:pPr>
              <w:pStyle w:val="10"/>
              <w:tabs>
                <w:tab w:val="left" w:pos="720"/>
              </w:tabs>
              <w:spacing w:line="20" w:lineRule="exact"/>
              <w:rPr>
                <w:sz w:val="2"/>
              </w:rPr>
            </w:pPr>
            <w:r>
              <w:rPr>
                <w:sz w:val="2"/>
              </w:rPr>
              <mc:AlternateContent>
                <mc:Choice Requires="wpg">
                  <w:drawing>
                    <wp:inline distT="0" distB="0" distL="0" distR="0">
                      <wp:extent cx="320040" cy="12065"/>
                      <wp:effectExtent l="9525" t="0" r="3810" b="6985"/>
                      <wp:docPr id="96" name="Group 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0040" cy="12065"/>
                                <a:chOff x="0" y="0"/>
                                <a:chExt cx="320040" cy="12065"/>
                              </a:xfrm>
                            </wpg:grpSpPr>
                            <wps:wsp>
                              <wps:cNvPr id="97" name="Graphic 97"/>
                              <wps:cNvSpPr/>
                              <wps:spPr>
                                <a:xfrm>
                                  <a:off x="0" y="5766"/>
                                  <a:ext cx="320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0040">
                                      <a:moveTo>
                                        <a:pt x="0" y="0"/>
                                      </a:moveTo>
                                      <a:lnTo>
                                        <a:pt x="319687" y="0"/>
                                      </a:lnTo>
                                    </a:path>
                                  </a:pathLst>
                                </a:custGeom>
                                <a:ln w="11533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95pt;width:25.2pt;" coordsize="320040,12065" o:gfxdata="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zI6MXTAAAAAgEAAA8AAAAAAAAAAQAgAAAAIgAAAGRycy9kb3ducmV2LnhtbFBLAQIU&#10;ABQAAAAIAIdO4kBVbcoCagIAAKsFAAAOAAAAAAAAAAEAIAAAACIBAABkcnMvZTJvRG9jLnhtbFBL&#10;BQYAAAAABgAGAFkBAAD+BQAAAAA=&#10;">
                      <o:lock v:ext="edit" aspectratio="f"/>
                      <v:shape id="Graphic 97" o:spid="_x0000_s1026" o:spt="100" style="position:absolute;left:0;top:5766;height:1270;width:320040;" filled="f" stroked="t" coordsize="320040,1" o:gfxdata="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oUQOvQAA&#10;ANsAAAAPAAAAAAAAAAEAIAAAACIAAABkcnMvZG93bnJldi54bWxQSwECFAAUAAAACACHTuJAMy8F&#10;njsAAAA5AAAAEAAAAAAAAAABACAAAAAMAQAAZHJzL3NoYXBleG1sLnhtbFBLBQYAAAAABgAGAFsB&#10;AAC2AwAAAAA=&#10;" path="m0,0l319687,0e">
                        <v:fill on="f" focussize="0,0"/>
                        <v:stroke weight="0.908110236220472pt" color="#000000" joinstyle="round" dashstyle="3 1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sz w:val="2"/>
              </w:rPr>
              <mc:AlternateContent>
                <mc:Choice Requires="wpg">
                  <w:drawing>
                    <wp:inline distT="0" distB="0" distL="0" distR="0">
                      <wp:extent cx="266700" cy="12065"/>
                      <wp:effectExtent l="9525" t="0" r="0" b="6985"/>
                      <wp:docPr id="98" name="Group 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700" cy="12065"/>
                                <a:chOff x="0" y="0"/>
                                <a:chExt cx="266700" cy="12065"/>
                              </a:xfrm>
                            </wpg:grpSpPr>
                            <wps:wsp>
                              <wps:cNvPr id="99" name="Graphic 99"/>
                              <wps:cNvSpPr/>
                              <wps:spPr>
                                <a:xfrm>
                                  <a:off x="0" y="5766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>
                                      <a:moveTo>
                                        <a:pt x="0" y="0"/>
                                      </a:moveTo>
                                      <a:lnTo>
                                        <a:pt x="266452" y="0"/>
                                      </a:lnTo>
                                    </a:path>
                                  </a:pathLst>
                                </a:custGeom>
                                <a:ln w="11533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95pt;width:21pt;" coordsize="266700,12065" o:gfxdata="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vZXRM9MAAAACAQAADwAAAAAAAAABACAAAAAiAAAAZHJzL2Rvd25yZXYueG1sUEsBAhQA&#10;FAAAAAgAh07iQEi6p4hpAgAAqwUAAA4AAAAAAAAAAQAgAAAAIgEAAGRycy9lMm9Eb2MueG1sUEsF&#10;BgAAAAAGAAYAWQEAAP0FAAAAAA==&#10;">
                      <o:lock v:ext="edit" aspectratio="f"/>
                      <v:shape id="Graphic 99" o:spid="_x0000_s1026" o:spt="100" style="position:absolute;left:0;top:5766;height:1270;width:266700;" filled="f" stroked="t" coordsize="266700,1" o:gfxdata="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phjRr4A&#10;AADbAAAADwAAAAAAAAABACAAAAAiAAAAZHJzL2Rvd25yZXYueG1sUEsBAhQAFAAAAAgAh07iQDMv&#10;BZ47AAAAOQAAABAAAAAAAAAAAQAgAAAADQEAAGRycy9zaGFwZXhtbC54bWxQSwUGAAAAAAYABgBb&#10;AQAAtwMAAAAA&#10;" path="m0,0l266452,0e">
                        <v:fill on="f" focussize="0,0"/>
                        <v:stroke weight="0.908110236220472pt" color="#000000" joinstyle="round" dashstyle="3 1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 w14:paraId="4C2F1510">
            <w:pPr>
              <w:pStyle w:val="10"/>
              <w:tabs>
                <w:tab w:val="left" w:pos="720"/>
                <w:tab w:val="left" w:pos="1440"/>
              </w:tabs>
              <w:spacing w:before="79" w:line="246" w:lineRule="exact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Arun</w:t>
            </w:r>
            <w:r>
              <w:rPr>
                <w:sz w:val="21"/>
              </w:rPr>
              <w:tab/>
            </w:r>
            <w:r>
              <w:rPr>
                <w:spacing w:val="-4"/>
                <w:w w:val="110"/>
                <w:sz w:val="21"/>
              </w:rPr>
              <w:t>8000</w:t>
            </w:r>
            <w:r>
              <w:rPr>
                <w:sz w:val="21"/>
              </w:rPr>
              <w:tab/>
            </w: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937" w:type="dxa"/>
            <w:tcBorders>
              <w:top w:val="dashSmallGap" w:color="000000" w:sz="8" w:space="0"/>
            </w:tcBorders>
          </w:tcPr>
          <w:p w14:paraId="2614CDF8">
            <w:pPr>
              <w:pStyle w:val="10"/>
              <w:spacing w:before="99" w:line="246" w:lineRule="exact"/>
              <w:ind w:left="217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M</w:t>
            </w:r>
          </w:p>
        </w:tc>
        <w:tc>
          <w:tcPr>
            <w:tcW w:w="403" w:type="dxa"/>
          </w:tcPr>
          <w:p w14:paraId="0C27DD7E">
            <w:pPr>
              <w:pStyle w:val="10"/>
              <w:spacing w:before="99" w:line="246" w:lineRule="exact"/>
              <w:ind w:left="1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4</w:t>
            </w:r>
          </w:p>
        </w:tc>
      </w:tr>
      <w:tr w14:paraId="5760A1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503" w:type="dxa"/>
          </w:tcPr>
          <w:p w14:paraId="1EC68A34">
            <w:pPr>
              <w:pStyle w:val="10"/>
              <w:spacing w:before="4" w:line="238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217" w:type="dxa"/>
          </w:tcPr>
          <w:p w14:paraId="4550D273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1943" w:type="dxa"/>
          </w:tcPr>
          <w:p w14:paraId="16404A57">
            <w:pPr>
              <w:pStyle w:val="10"/>
              <w:tabs>
                <w:tab w:val="left" w:pos="720"/>
                <w:tab w:val="left" w:pos="1440"/>
              </w:tabs>
              <w:spacing w:before="4" w:line="238" w:lineRule="exact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Ali</w:t>
            </w:r>
            <w:r>
              <w:rPr>
                <w:sz w:val="21"/>
              </w:rPr>
              <w:tab/>
            </w:r>
            <w:r>
              <w:rPr>
                <w:spacing w:val="-4"/>
                <w:w w:val="110"/>
                <w:sz w:val="21"/>
              </w:rPr>
              <w:t>7000</w:t>
            </w:r>
            <w:r>
              <w:rPr>
                <w:sz w:val="21"/>
              </w:rPr>
              <w:tab/>
            </w: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937" w:type="dxa"/>
          </w:tcPr>
          <w:p w14:paraId="546B74E1">
            <w:pPr>
              <w:pStyle w:val="10"/>
              <w:spacing w:before="4" w:line="238" w:lineRule="exact"/>
              <w:ind w:left="217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C</w:t>
            </w:r>
          </w:p>
        </w:tc>
        <w:tc>
          <w:tcPr>
            <w:tcW w:w="403" w:type="dxa"/>
          </w:tcPr>
          <w:p w14:paraId="0A1978B7">
            <w:pPr>
              <w:pStyle w:val="10"/>
              <w:spacing w:before="4" w:line="239" w:lineRule="exact"/>
              <w:ind w:left="1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</w:tr>
      <w:tr w14:paraId="4B6380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503" w:type="dxa"/>
          </w:tcPr>
          <w:p w14:paraId="3B31A7C7">
            <w:pPr>
              <w:pStyle w:val="10"/>
              <w:spacing w:line="235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3</w:t>
            </w:r>
          </w:p>
        </w:tc>
        <w:tc>
          <w:tcPr>
            <w:tcW w:w="217" w:type="dxa"/>
          </w:tcPr>
          <w:p w14:paraId="1616158C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1943" w:type="dxa"/>
          </w:tcPr>
          <w:p w14:paraId="7CD08A3E">
            <w:pPr>
              <w:pStyle w:val="10"/>
              <w:tabs>
                <w:tab w:val="left" w:pos="720"/>
                <w:tab w:val="left" w:pos="1440"/>
              </w:tabs>
              <w:spacing w:line="235" w:lineRule="exact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Kirun</w:t>
            </w:r>
            <w:r>
              <w:rPr>
                <w:sz w:val="21"/>
              </w:rPr>
              <w:tab/>
            </w:r>
            <w:r>
              <w:rPr>
                <w:spacing w:val="-4"/>
                <w:w w:val="110"/>
                <w:sz w:val="21"/>
              </w:rPr>
              <w:t>3000</w:t>
            </w:r>
            <w:r>
              <w:rPr>
                <w:sz w:val="21"/>
              </w:rPr>
              <w:tab/>
            </w: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937" w:type="dxa"/>
          </w:tcPr>
          <w:p w14:paraId="232F14B3">
            <w:pPr>
              <w:pStyle w:val="10"/>
              <w:spacing w:line="235" w:lineRule="exact"/>
              <w:ind w:left="217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C</w:t>
            </w:r>
          </w:p>
        </w:tc>
        <w:tc>
          <w:tcPr>
            <w:tcW w:w="403" w:type="dxa"/>
          </w:tcPr>
          <w:p w14:paraId="2C57F6AD">
            <w:pPr>
              <w:pStyle w:val="10"/>
              <w:spacing w:line="235" w:lineRule="exact"/>
              <w:ind w:left="1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</w:tr>
      <w:tr w14:paraId="5CE620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503" w:type="dxa"/>
          </w:tcPr>
          <w:p w14:paraId="7BD7EEF9">
            <w:pPr>
              <w:pStyle w:val="10"/>
              <w:spacing w:line="235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4</w:t>
            </w:r>
          </w:p>
        </w:tc>
        <w:tc>
          <w:tcPr>
            <w:tcW w:w="217" w:type="dxa"/>
          </w:tcPr>
          <w:p w14:paraId="677334C2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1943" w:type="dxa"/>
          </w:tcPr>
          <w:p w14:paraId="23E6D8B1">
            <w:pPr>
              <w:pStyle w:val="10"/>
              <w:tabs>
                <w:tab w:val="left" w:pos="720"/>
                <w:tab w:val="left" w:pos="1440"/>
              </w:tabs>
              <w:spacing w:line="235" w:lineRule="exact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Jack</w:t>
            </w:r>
            <w:r>
              <w:rPr>
                <w:sz w:val="21"/>
              </w:rPr>
              <w:tab/>
            </w:r>
            <w:r>
              <w:rPr>
                <w:spacing w:val="-4"/>
                <w:w w:val="110"/>
                <w:sz w:val="21"/>
              </w:rPr>
              <w:t>9000</w:t>
            </w:r>
            <w:r>
              <w:rPr>
                <w:sz w:val="21"/>
              </w:rPr>
              <w:tab/>
            </w: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937" w:type="dxa"/>
          </w:tcPr>
          <w:p w14:paraId="69D37A0D">
            <w:pPr>
              <w:pStyle w:val="10"/>
              <w:spacing w:line="235" w:lineRule="exact"/>
              <w:ind w:left="217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M</w:t>
            </w:r>
          </w:p>
        </w:tc>
        <w:tc>
          <w:tcPr>
            <w:tcW w:w="403" w:type="dxa"/>
          </w:tcPr>
          <w:p w14:paraId="682FD4F0">
            <w:pPr>
              <w:pStyle w:val="10"/>
              <w:spacing w:line="235" w:lineRule="exact"/>
              <w:ind w:left="1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null</w:t>
            </w:r>
          </w:p>
        </w:tc>
      </w:tr>
      <w:tr w14:paraId="6E3321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503" w:type="dxa"/>
          </w:tcPr>
          <w:p w14:paraId="43996ED2">
            <w:pPr>
              <w:pStyle w:val="10"/>
              <w:spacing w:line="245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5</w:t>
            </w:r>
          </w:p>
        </w:tc>
        <w:tc>
          <w:tcPr>
            <w:tcW w:w="217" w:type="dxa"/>
          </w:tcPr>
          <w:p w14:paraId="1222ABB1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1943" w:type="dxa"/>
          </w:tcPr>
          <w:p w14:paraId="3F6DD3DA">
            <w:pPr>
              <w:pStyle w:val="10"/>
              <w:spacing w:line="245" w:lineRule="exact"/>
              <w:rPr>
                <w:sz w:val="21"/>
              </w:rPr>
            </w:pPr>
            <w:r>
              <w:rPr>
                <w:w w:val="105"/>
                <w:sz w:val="21"/>
              </w:rPr>
              <w:t>Thomas</w:t>
            </w:r>
            <w:r>
              <w:rPr>
                <w:spacing w:val="-2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8000</w:t>
            </w:r>
            <w:r>
              <w:rPr>
                <w:spacing w:val="58"/>
                <w:w w:val="105"/>
                <w:sz w:val="21"/>
              </w:rPr>
              <w:t xml:space="preserve"> </w:t>
            </w:r>
            <w:r>
              <w:rPr>
                <w:spacing w:val="-10"/>
                <w:w w:val="105"/>
                <w:sz w:val="21"/>
              </w:rPr>
              <w:t>2</w:t>
            </w:r>
          </w:p>
        </w:tc>
        <w:tc>
          <w:tcPr>
            <w:tcW w:w="937" w:type="dxa"/>
          </w:tcPr>
          <w:p w14:paraId="1DF1B604">
            <w:pPr>
              <w:pStyle w:val="10"/>
              <w:spacing w:line="245" w:lineRule="exact"/>
              <w:ind w:left="217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C</w:t>
            </w:r>
          </w:p>
        </w:tc>
        <w:tc>
          <w:tcPr>
            <w:tcW w:w="403" w:type="dxa"/>
          </w:tcPr>
          <w:p w14:paraId="730F01EF">
            <w:pPr>
              <w:pStyle w:val="10"/>
              <w:spacing w:line="245" w:lineRule="exact"/>
              <w:ind w:left="1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4</w:t>
            </w:r>
          </w:p>
        </w:tc>
      </w:tr>
    </w:tbl>
    <w:p w14:paraId="2A5D9CA7">
      <w:pPr>
        <w:pStyle w:val="5"/>
        <w:spacing w:before="50"/>
      </w:pPr>
    </w:p>
    <w:p w14:paraId="58E72131">
      <w:pPr>
        <w:spacing w:before="0"/>
        <w:ind w:left="0" w:right="10284" w:firstLine="0"/>
        <w:jc w:val="right"/>
        <w:rPr>
          <w:sz w:val="21"/>
        </w:rPr>
      </w:pPr>
      <w:r>
        <w:rPr>
          <w:spacing w:val="-4"/>
          <w:w w:val="105"/>
          <w:sz w:val="21"/>
        </w:rPr>
        <w:t>DEPT</w:t>
      </w:r>
    </w:p>
    <w:p w14:paraId="63DC2424">
      <w:pPr>
        <w:pStyle w:val="5"/>
        <w:spacing w:before="16"/>
        <w:ind w:left="719"/>
      </w:pPr>
      <w:r>
        <w:t>deptno</w:t>
      </w:r>
      <w:r>
        <w:rPr>
          <w:spacing w:val="2"/>
        </w:rPr>
        <w:t xml:space="preserve"> </w:t>
      </w:r>
      <w:r>
        <w:t>dname</w:t>
      </w:r>
      <w:r>
        <w:rPr>
          <w:spacing w:val="2"/>
        </w:rPr>
        <w:t xml:space="preserve"> </w:t>
      </w:r>
      <w:r>
        <w:rPr>
          <w:spacing w:val="-2"/>
        </w:rPr>
        <w:t>location</w:t>
      </w:r>
    </w:p>
    <w:p w14:paraId="60DBE613">
      <w:pPr>
        <w:pStyle w:val="5"/>
        <w:spacing w:before="6" w:after="1"/>
        <w:rPr>
          <w:sz w:val="13"/>
        </w:rPr>
      </w:pPr>
    </w:p>
    <w:tbl>
      <w:tblPr>
        <w:tblStyle w:val="4"/>
        <w:tblW w:w="0" w:type="auto"/>
        <w:tblInd w:w="67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3"/>
        <w:gridCol w:w="217"/>
        <w:gridCol w:w="420"/>
        <w:gridCol w:w="301"/>
        <w:gridCol w:w="672"/>
      </w:tblGrid>
      <w:tr w14:paraId="6E904B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553" w:type="dxa"/>
            <w:tcBorders>
              <w:top w:val="dashSmallGap" w:color="000000" w:sz="8" w:space="0"/>
            </w:tcBorders>
          </w:tcPr>
          <w:p w14:paraId="24FA5B66">
            <w:pPr>
              <w:pStyle w:val="10"/>
              <w:spacing w:before="99" w:line="246" w:lineRule="exact"/>
              <w:ind w:left="50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217" w:type="dxa"/>
          </w:tcPr>
          <w:p w14:paraId="6E4BE800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420" w:type="dxa"/>
            <w:tcBorders>
              <w:top w:val="dashSmallGap" w:color="000000" w:sz="8" w:space="0"/>
            </w:tcBorders>
          </w:tcPr>
          <w:p w14:paraId="0A3DA871">
            <w:pPr>
              <w:pStyle w:val="10"/>
              <w:spacing w:before="99" w:line="246" w:lineRule="exact"/>
              <w:ind w:right="1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TRN</w:t>
            </w:r>
          </w:p>
        </w:tc>
        <w:tc>
          <w:tcPr>
            <w:tcW w:w="301" w:type="dxa"/>
          </w:tcPr>
          <w:p w14:paraId="33B385B0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672" w:type="dxa"/>
            <w:tcBorders>
              <w:top w:val="dashSmallGap" w:color="000000" w:sz="8" w:space="0"/>
            </w:tcBorders>
          </w:tcPr>
          <w:p w14:paraId="473F8E5D">
            <w:pPr>
              <w:pStyle w:val="10"/>
              <w:spacing w:before="99" w:line="246" w:lineRule="exact"/>
              <w:ind w:left="-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Bby</w:t>
            </w:r>
          </w:p>
        </w:tc>
      </w:tr>
      <w:tr w14:paraId="03665F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553" w:type="dxa"/>
          </w:tcPr>
          <w:p w14:paraId="6C7E0C88">
            <w:pPr>
              <w:pStyle w:val="10"/>
              <w:spacing w:before="4" w:line="248" w:lineRule="exact"/>
              <w:ind w:left="50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217" w:type="dxa"/>
          </w:tcPr>
          <w:p w14:paraId="5636458C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420" w:type="dxa"/>
          </w:tcPr>
          <w:p w14:paraId="30C048C8">
            <w:pPr>
              <w:pStyle w:val="10"/>
              <w:spacing w:before="4" w:line="248" w:lineRule="exact"/>
              <w:ind w:right="37"/>
              <w:jc w:val="center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EXP</w:t>
            </w:r>
          </w:p>
        </w:tc>
        <w:tc>
          <w:tcPr>
            <w:tcW w:w="301" w:type="dxa"/>
          </w:tcPr>
          <w:p w14:paraId="28BBB03D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672" w:type="dxa"/>
          </w:tcPr>
          <w:p w14:paraId="722C1BF4">
            <w:pPr>
              <w:pStyle w:val="10"/>
              <w:spacing w:before="4" w:line="248" w:lineRule="exact"/>
              <w:ind w:left="-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Dlh</w:t>
            </w:r>
          </w:p>
        </w:tc>
      </w:tr>
      <w:tr w14:paraId="74C596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70" w:hRule="atLeast"/>
        </w:trPr>
        <w:tc>
          <w:tcPr>
            <w:tcW w:w="553" w:type="dxa"/>
          </w:tcPr>
          <w:p w14:paraId="05A196F5">
            <w:pPr>
              <w:pStyle w:val="10"/>
              <w:spacing w:before="6"/>
              <w:ind w:left="50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3</w:t>
            </w:r>
          </w:p>
        </w:tc>
        <w:tc>
          <w:tcPr>
            <w:tcW w:w="1610" w:type="dxa"/>
            <w:gridSpan w:val="4"/>
          </w:tcPr>
          <w:p w14:paraId="743D0558">
            <w:pPr>
              <w:pStyle w:val="10"/>
              <w:spacing w:before="22" w:line="248" w:lineRule="exact"/>
              <w:ind w:left="217"/>
              <w:rPr>
                <w:sz w:val="21"/>
              </w:rPr>
            </w:pPr>
            <w:r>
              <w:rPr>
                <w:sz w:val="21"/>
              </w:rPr>
              <w:t>MKTG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Cal</w:t>
            </w:r>
          </w:p>
        </w:tc>
      </w:tr>
    </w:tbl>
    <w:p w14:paraId="033C1B57">
      <w:pPr>
        <w:pStyle w:val="5"/>
        <w:spacing w:before="7"/>
      </w:pPr>
    </w:p>
    <w:p w14:paraId="2E3DE919">
      <w:pPr>
        <w:spacing w:before="1"/>
        <w:ind w:left="0" w:right="10298" w:firstLine="0"/>
        <w:jc w:val="right"/>
        <w:rPr>
          <w:sz w:val="21"/>
        </w:rPr>
      </w:pPr>
      <w:r>
        <w:rPr>
          <w:spacing w:val="-2"/>
          <w:w w:val="105"/>
          <w:sz w:val="21"/>
        </w:rPr>
        <w:t>DEPTHEAD</w:t>
      </w:r>
    </w:p>
    <w:p w14:paraId="79524248">
      <w:pPr>
        <w:pStyle w:val="5"/>
        <w:spacing w:before="14"/>
        <w:ind w:left="719"/>
      </w:pPr>
      <w:r>
        <w:t>deptno</w:t>
      </w:r>
      <w:r>
        <w:rPr>
          <w:spacing w:val="3"/>
        </w:rPr>
        <w:t xml:space="preserve"> </w:t>
      </w:r>
      <w:r>
        <w:rPr>
          <w:spacing w:val="-2"/>
        </w:rPr>
        <w:t>dhead</w:t>
      </w:r>
    </w:p>
    <w:p w14:paraId="330A76C7">
      <w:pPr>
        <w:pStyle w:val="5"/>
        <w:spacing w:before="7"/>
        <w:rPr>
          <w:sz w:val="10"/>
        </w:rPr>
      </w:pPr>
      <w:r>
        <w:rPr>
          <w:sz w:val="10"/>
        </w:rPr>
        <mc:AlternateContent>
          <mc:Choice Requires="wpg">
            <w:drawing>
              <wp:anchor distT="0" distB="0" distL="0" distR="0" simplePos="0" relativeHeight="25171865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97155</wp:posOffset>
                </wp:positionV>
                <wp:extent cx="723900" cy="12065"/>
                <wp:effectExtent l="0" t="0" r="0" b="0"/>
                <wp:wrapTopAndBottom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900" cy="12065"/>
                          <a:chOff x="0" y="0"/>
                          <a:chExt cx="723900" cy="1206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576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>
                                <a:moveTo>
                                  <a:pt x="0" y="0"/>
                                </a:moveTo>
                                <a:lnTo>
                                  <a:pt x="319687" y="0"/>
                                </a:lnTo>
                              </a:path>
                            </a:pathLst>
                          </a:custGeom>
                          <a:ln w="1153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50790" y="5766"/>
                            <a:ext cx="373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3380">
                                <a:moveTo>
                                  <a:pt x="0" y="0"/>
                                </a:moveTo>
                                <a:lnTo>
                                  <a:pt x="372922" y="0"/>
                                </a:lnTo>
                              </a:path>
                            </a:pathLst>
                          </a:custGeom>
                          <a:ln w="1153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pt;margin-top:7.65pt;height:0.95pt;width:57pt;mso-position-horizontal-relative:page;mso-wrap-distance-bottom:0pt;mso-wrap-distance-top:0pt;z-index:-251597824;mso-width-relative:page;mso-height-relative:page;" coordsize="723900,12065" o:gfxdata="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BBgLfU2AAAAAgBAAAPAAAAAAAAAAEAIAAAACIAAABkcnMvZG93&#10;bnJldi54bWxQSwECFAAUAAAACACHTuJAGMHc+6sCAABXCAAADgAAAAAAAAABACAAAAAnAQAAZHJz&#10;L2Uyb0RvYy54bWxQSwUGAAAAAAYABgBZAQAARAYAAAAA&#10;">
                <o:lock v:ext="edit" aspectratio="f"/>
                <v:shape id="Graphic 101" o:spid="_x0000_s1026" o:spt="100" style="position:absolute;left:0;top:5766;height:1270;width:320040;" filled="f" stroked="t" coordsize="320040,1" o:gfxdata="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r7WTrsAAADc&#10;AAAADwAAAAAAAAABACAAAAAiAAAAZHJzL2Rvd25yZXYueG1sUEsBAhQAFAAAAAgAh07iQDMvBZ47&#10;AAAAOQAAABAAAAAAAAAAAQAgAAAACgEAAGRycy9zaGFwZXhtbC54bWxQSwUGAAAAAAYABgBbAQAA&#10;tAMAAAAA&#10;" path="m0,0l319687,0e">
                  <v:fill on="f" focussize="0,0"/>
                  <v:stroke weight="0.908110236220472pt" color="#000000" joinstyle="round" dashstyle="3 1"/>
                  <v:imagedata o:title=""/>
                  <o:lock v:ext="edit" aspectratio="f"/>
                  <v:textbox inset="0mm,0mm,0mm,0mm"/>
                </v:shape>
                <v:shape id="Graphic 102" o:spid="_x0000_s1026" o:spt="100" style="position:absolute;left:350790;top:5766;height:1270;width:373380;" filled="f" stroked="t" coordsize="373380,1" o:gfxdata="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zd/OvQAA&#10;ANwAAAAPAAAAAAAAAAEAIAAAACIAAABkcnMvZG93bnJldi54bWxQSwECFAAUAAAACACHTuJAMy8F&#10;njsAAAA5AAAAEAAAAAAAAAABACAAAAAMAQAAZHJzL3NoYXBleG1sLnhtbFBLBQYAAAAABgAGAFsB&#10;AAC2AwAAAAA=&#10;" path="m0,0l372922,0e">
                  <v:fill on="f" focussize="0,0"/>
                  <v:stroke weight="0.908110236220472pt" color="#000000" joinstyle="round" dashstyle="3 1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56121298">
      <w:pPr>
        <w:pStyle w:val="9"/>
        <w:numPr>
          <w:ilvl w:val="0"/>
          <w:numId w:val="32"/>
        </w:numPr>
        <w:tabs>
          <w:tab w:val="left" w:pos="1440"/>
        </w:tabs>
        <w:spacing w:before="110" w:after="0" w:line="240" w:lineRule="auto"/>
        <w:ind w:left="1440" w:right="0" w:hanging="721"/>
        <w:jc w:val="left"/>
        <w:rPr>
          <w:sz w:val="21"/>
        </w:rPr>
      </w:pPr>
      <w:r>
        <w:rPr>
          <w:spacing w:val="-4"/>
          <w:w w:val="105"/>
          <w:sz w:val="21"/>
        </w:rPr>
        <w:t>Arun</w:t>
      </w:r>
    </w:p>
    <w:p w14:paraId="0C75CD47">
      <w:pPr>
        <w:pStyle w:val="9"/>
        <w:numPr>
          <w:ilvl w:val="0"/>
          <w:numId w:val="32"/>
        </w:numPr>
        <w:tabs>
          <w:tab w:val="left" w:pos="1440"/>
        </w:tabs>
        <w:spacing w:before="16" w:after="0" w:line="240" w:lineRule="auto"/>
        <w:ind w:left="1440" w:right="0" w:hanging="721"/>
        <w:jc w:val="left"/>
        <w:rPr>
          <w:sz w:val="21"/>
        </w:rPr>
      </w:pPr>
      <w:r>
        <w:rPr>
          <w:spacing w:val="-4"/>
          <w:w w:val="110"/>
          <w:sz w:val="21"/>
        </w:rPr>
        <w:t>Jack</w:t>
      </w:r>
    </w:p>
    <w:p w14:paraId="44A3E935">
      <w:pPr>
        <w:pStyle w:val="5"/>
        <w:spacing w:before="26"/>
      </w:pPr>
    </w:p>
    <w:p w14:paraId="29EFE60D">
      <w:pPr>
        <w:pStyle w:val="5"/>
        <w:tabs>
          <w:tab w:val="left" w:pos="4459"/>
        </w:tabs>
        <w:ind w:left="3600"/>
      </w:pPr>
      <w:r>
        <w:rPr>
          <w:spacing w:val="-5"/>
        </w:rPr>
        <w:t>(5)</w:t>
      </w:r>
      <w:r>
        <w:rPr>
          <w:spacing w:val="-12"/>
        </w:rPr>
        <w:t xml:space="preserve"> </w:t>
      </w:r>
      <w:r>
        <w:rPr>
          <w:spacing w:val="-5"/>
        </w:rPr>
        <w:t>(3)</w:t>
      </w:r>
      <w:r>
        <w:tab/>
      </w:r>
      <w:r>
        <w:rPr>
          <w:spacing w:val="-5"/>
        </w:rPr>
        <w:t>(2)</w:t>
      </w:r>
    </w:p>
    <w:p w14:paraId="52F1B0E9">
      <w:pPr>
        <w:pStyle w:val="5"/>
        <w:spacing w:before="20" w:line="252" w:lineRule="auto"/>
        <w:ind w:left="719" w:right="6369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dname,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ename,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dhead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dept,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depthead where depthead.deptno = dept.deptno</w:t>
      </w:r>
    </w:p>
    <w:p w14:paraId="290124D1">
      <w:pPr>
        <w:pStyle w:val="5"/>
        <w:spacing w:before="2"/>
        <w:ind w:left="719"/>
        <w:rPr>
          <w:rFonts w:ascii="Calibri"/>
        </w:rPr>
      </w:pP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dept.deptno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emp.deptno;</w:t>
      </w:r>
    </w:p>
    <w:p w14:paraId="7B7DECFB">
      <w:pPr>
        <w:pStyle w:val="5"/>
        <w:spacing w:before="198"/>
        <w:rPr>
          <w:rFonts w:ascii="Calibri"/>
        </w:rPr>
      </w:pPr>
    </w:p>
    <w:p w14:paraId="4C84B3A0">
      <w:pPr>
        <w:pStyle w:val="5"/>
        <w:ind w:left="719"/>
      </w:pPr>
      <w:r>
        <w:rPr>
          <w:spacing w:val="12"/>
          <w:w w:val="98"/>
          <w:position w:val="13"/>
        </w:rPr>
        <w:t>O</w:t>
      </w:r>
      <w:r>
        <w:rPr>
          <w:spacing w:val="12"/>
          <w:w w:val="101"/>
          <w:position w:val="13"/>
        </w:rPr>
        <w:t>U</w:t>
      </w:r>
      <w:r>
        <w:rPr>
          <w:spacing w:val="12"/>
          <w:w w:val="96"/>
          <w:position w:val="13"/>
        </w:rPr>
        <w:t>T</w:t>
      </w:r>
      <w:r>
        <w:rPr>
          <w:spacing w:val="12"/>
          <w:w w:val="108"/>
          <w:position w:val="13"/>
        </w:rPr>
        <w:t>P</w:t>
      </w:r>
      <w:r>
        <w:rPr>
          <w:spacing w:val="12"/>
          <w:w w:val="101"/>
          <w:position w:val="13"/>
        </w:rPr>
        <w:t>U</w:t>
      </w:r>
      <w:r>
        <w:rPr>
          <w:spacing w:val="-71"/>
          <w:w w:val="96"/>
          <w:position w:val="13"/>
        </w:rPr>
        <w:t>T</w:t>
      </w:r>
      <w:r>
        <w:rPr>
          <w:spacing w:val="-26"/>
          <w:w w:val="103"/>
        </w:rPr>
        <w:t>d</w:t>
      </w:r>
      <w:r>
        <w:rPr>
          <w:spacing w:val="-11"/>
          <w:w w:val="81"/>
          <w:position w:val="13"/>
        </w:rPr>
        <w:t>:</w:t>
      </w:r>
      <w:r>
        <w:rPr>
          <w:spacing w:val="-84"/>
        </w:rPr>
        <w:t>n</w:t>
      </w:r>
      <w:r>
        <w:rPr>
          <w:spacing w:val="25"/>
          <w:w w:val="108"/>
          <w:position w:val="13"/>
        </w:rPr>
        <w:t>-</w:t>
      </w:r>
      <w:r>
        <w:rPr>
          <w:spacing w:val="-10"/>
        </w:rPr>
        <w:t>ame</w:t>
      </w:r>
      <w:r>
        <w:rPr>
          <w:spacing w:val="-17"/>
        </w:rPr>
        <w:t xml:space="preserve"> </w:t>
      </w:r>
      <w:r>
        <w:rPr>
          <w:spacing w:val="-10"/>
        </w:rPr>
        <w:t>ename</w:t>
      </w:r>
      <w:r>
        <w:rPr>
          <w:spacing w:val="-16"/>
        </w:rPr>
        <w:t xml:space="preserve"> </w:t>
      </w:r>
      <w:r>
        <w:rPr>
          <w:spacing w:val="-10"/>
        </w:rPr>
        <w:t>dhead</w:t>
      </w:r>
    </w:p>
    <w:p w14:paraId="3D46BF8D">
      <w:pPr>
        <w:pStyle w:val="5"/>
        <w:spacing w:before="5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simplePos="0" relativeHeight="2517196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102870</wp:posOffset>
                </wp:positionV>
                <wp:extent cx="266700" cy="1270"/>
                <wp:effectExtent l="0" t="0" r="0" b="0"/>
                <wp:wrapTopAndBottom/>
                <wp:docPr id="103" name="Graphic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>
                              <a:moveTo>
                                <a:pt x="0" y="0"/>
                              </a:moveTo>
                              <a:lnTo>
                                <a:pt x="266452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3" o:spid="_x0000_s1026" o:spt="100" style="position:absolute;left:0pt;margin-left:72pt;margin-top:8.1pt;height:0.1pt;width:21pt;mso-position-horizontal-relative:page;mso-wrap-distance-bottom:0pt;mso-wrap-distance-top:0pt;z-index:-251596800;mso-width-relative:page;mso-height-relative:page;" filled="f" stroked="t" coordsize="266700,1" o:gfxdata="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25cju1QAAAAkBAAAPAAAA&#10;AAAAAAEAIAAAACIAAABkcnMvZG93bnJldi54bWxQSwECFAAUAAAACACHTuJAg+U6+RgCAAB+BAAA&#10;DgAAAAAAAAABACAAAAAkAQAAZHJzL2Uyb0RvYy54bWxQSwUGAAAAAAYABgBZAQAArgUAAAAA&#10;" path="m0,0l266452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simplePos="0" relativeHeight="251719680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102870</wp:posOffset>
                </wp:positionV>
                <wp:extent cx="266700" cy="1270"/>
                <wp:effectExtent l="0" t="0" r="0" b="0"/>
                <wp:wrapTopAndBottom/>
                <wp:docPr id="104" name="Graphic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>
                              <a:moveTo>
                                <a:pt x="0" y="0"/>
                              </a:moveTo>
                              <a:lnTo>
                                <a:pt x="266452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4" o:spid="_x0000_s1026" o:spt="100" style="position:absolute;left:0pt;margin-left:108pt;margin-top:8.1pt;height:0.1pt;width:21pt;mso-position-horizontal-relative:page;mso-wrap-distance-bottom:0pt;mso-wrap-distance-top:0pt;z-index:-251596800;mso-width-relative:page;mso-height-relative:page;" filled="f" stroked="t" coordsize="266700,1" o:gfxdata="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fgh0TXAAAACQEAAA8A&#10;AAAAAAAAAQAgAAAAIgAAAGRycy9kb3ducmV2LnhtbFBLAQIUABQAAAAIAIdO4kDylMXvGAIAAH4E&#10;AAAOAAAAAAAAAAEAIAAAACYBAABkcnMvZTJvRG9jLnhtbFBLBQYAAAAABgAGAFkBAACwBQAAAAA=&#10;" path="m0,0l266452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simplePos="0" relativeHeight="251720704" behindDoc="1" locked="0" layoutInCell="1" allowOverlap="1">
                <wp:simplePos x="0" y="0"/>
                <wp:positionH relativeFrom="page">
                  <wp:posOffset>1910080</wp:posOffset>
                </wp:positionH>
                <wp:positionV relativeFrom="paragraph">
                  <wp:posOffset>104775</wp:posOffset>
                </wp:positionV>
                <wp:extent cx="325755" cy="1270"/>
                <wp:effectExtent l="0" t="0" r="0" b="0"/>
                <wp:wrapTopAndBottom/>
                <wp:docPr id="105" name="Graphic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5755">
                              <a:moveTo>
                                <a:pt x="0" y="0"/>
                              </a:moveTo>
                              <a:lnTo>
                                <a:pt x="325528" y="0"/>
                              </a:lnTo>
                            </a:path>
                          </a:pathLst>
                        </a:custGeom>
                        <a:ln w="117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5" o:spid="_x0000_s1026" o:spt="100" style="position:absolute;left:0pt;margin-left:150.4pt;margin-top:8.25pt;height:0.1pt;width:25.65pt;mso-position-horizontal-relative:page;mso-wrap-distance-bottom:0pt;mso-wrap-distance-top:0pt;z-index:-251595776;mso-width-relative:page;mso-height-relative:page;" filled="f" stroked="t" coordsize="325755,1" o:gfxdata="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iXLiBNcAAAAJAQAADwAA&#10;AAAAAAABACAAAAAiAAAAZHJzL2Rvd25yZXYueG1sUEsBAhQAFAAAAAgAh07iQNrvfq4XAgAAfgQA&#10;AA4AAAAAAAAAAQAgAAAAJgEAAGRycy9lMm9Eb2MueG1sUEsFBgAAAAAGAAYAWQEAAK8FAAAAAA==&#10;" path="m0,0l325528,0e">
                <v:fill on="f" focussize="0,0"/>
                <v:stroke weight="0.924724409448819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5AD01AE5">
      <w:pPr>
        <w:pStyle w:val="5"/>
        <w:spacing w:before="9"/>
        <w:rPr>
          <w:sz w:val="5"/>
        </w:rPr>
      </w:pPr>
    </w:p>
    <w:p w14:paraId="01535F3F">
      <w:pPr>
        <w:pStyle w:val="5"/>
        <w:spacing w:after="0"/>
        <w:rPr>
          <w:sz w:val="5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017F38A0">
      <w:pPr>
        <w:spacing w:before="43" w:line="249" w:lineRule="auto"/>
        <w:ind w:left="1440" w:right="0" w:firstLine="0"/>
        <w:jc w:val="both"/>
        <w:rPr>
          <w:sz w:val="21"/>
        </w:rPr>
      </w:pPr>
      <w:r>
        <w:rPr>
          <w:spacing w:val="-4"/>
          <w:sz w:val="21"/>
        </w:rPr>
        <w:t xml:space="preserve">TRN TRN TRN </w:t>
      </w:r>
      <w:r>
        <w:rPr>
          <w:spacing w:val="-4"/>
          <w:w w:val="105"/>
          <w:sz w:val="21"/>
        </w:rPr>
        <w:t xml:space="preserve">EXP </w:t>
      </w:r>
      <w:r>
        <w:rPr>
          <w:spacing w:val="-5"/>
          <w:w w:val="105"/>
          <w:sz w:val="21"/>
        </w:rPr>
        <w:t>EXP</w:t>
      </w:r>
    </w:p>
    <w:p w14:paraId="39EDF798">
      <w:pPr>
        <w:pStyle w:val="5"/>
        <w:spacing w:before="43" w:line="247" w:lineRule="auto"/>
        <w:ind w:left="275" w:right="235"/>
      </w:pPr>
      <w:r>
        <w:br w:type="column"/>
      </w:r>
      <w:r>
        <w:rPr>
          <w:spacing w:val="-4"/>
          <w:w w:val="105"/>
        </w:rPr>
        <w:t xml:space="preserve">Arun Ali </w:t>
      </w:r>
      <w:r>
        <w:rPr>
          <w:spacing w:val="-2"/>
          <w:w w:val="105"/>
        </w:rPr>
        <w:t xml:space="preserve">Kirun </w:t>
      </w:r>
      <w:r>
        <w:rPr>
          <w:spacing w:val="-4"/>
          <w:w w:val="105"/>
        </w:rPr>
        <w:t>Jack</w:t>
      </w:r>
    </w:p>
    <w:p w14:paraId="19000762">
      <w:pPr>
        <w:spacing w:before="0" w:line="274" w:lineRule="exact"/>
        <w:ind w:left="165" w:right="0" w:firstLine="0"/>
        <w:jc w:val="left"/>
        <w:rPr>
          <w:sz w:val="24"/>
        </w:rPr>
      </w:pPr>
      <w:r>
        <w:rPr>
          <w:spacing w:val="-2"/>
          <w:sz w:val="24"/>
        </w:rPr>
        <w:t>Thomas</w:t>
      </w:r>
    </w:p>
    <w:p w14:paraId="03D50B0E">
      <w:pPr>
        <w:pStyle w:val="5"/>
        <w:spacing w:before="51" w:line="252" w:lineRule="auto"/>
        <w:ind w:left="57" w:right="8734"/>
        <w:jc w:val="both"/>
      </w:pPr>
      <w:r>
        <w:br w:type="column"/>
      </w:r>
      <w:r>
        <w:rPr>
          <w:spacing w:val="-4"/>
          <w:w w:val="105"/>
        </w:rPr>
        <w:t>Arun Arun Arun Jack Jack</w:t>
      </w:r>
    </w:p>
    <w:p w14:paraId="02307E27">
      <w:pPr>
        <w:pStyle w:val="5"/>
        <w:spacing w:after="0" w:line="252" w:lineRule="auto"/>
        <w:jc w:val="both"/>
        <w:sectPr>
          <w:type w:val="continuous"/>
          <w:pgSz w:w="12240" w:h="15840"/>
          <w:pgMar w:top="840" w:right="0" w:bottom="980" w:left="0" w:header="0" w:footer="798" w:gutter="0"/>
          <w:cols w:equalWidth="0" w:num="3">
            <w:col w:w="1845" w:space="40"/>
            <w:col w:w="1026" w:space="39"/>
            <w:col w:w="9290"/>
          </w:cols>
        </w:sectPr>
      </w:pPr>
    </w:p>
    <w:p w14:paraId="64C6E43E">
      <w:pPr>
        <w:spacing w:before="94"/>
        <w:ind w:left="719" w:right="0" w:firstLine="0"/>
        <w:jc w:val="left"/>
        <w:rPr>
          <w:sz w:val="24"/>
        </w:rPr>
      </w:pPr>
      <w:r>
        <w:rPr>
          <w:sz w:val="24"/>
        </w:rPr>
        <w:t>Types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Relationships: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-</w:t>
      </w:r>
    </w:p>
    <w:p w14:paraId="152EBDE6">
      <w:pPr>
        <w:pStyle w:val="5"/>
        <w:spacing w:before="9"/>
        <w:rPr>
          <w:sz w:val="14"/>
        </w:rPr>
      </w:pPr>
    </w:p>
    <w:p w14:paraId="725095E2">
      <w:pPr>
        <w:pStyle w:val="5"/>
        <w:spacing w:after="0"/>
        <w:rPr>
          <w:sz w:val="14"/>
        </w:rPr>
        <w:sectPr>
          <w:pgSz w:w="12240" w:h="15840"/>
          <w:pgMar w:top="1120" w:right="0" w:bottom="980" w:left="0" w:header="0" w:footer="798" w:gutter="0"/>
          <w:cols w:space="720" w:num="1"/>
        </w:sectPr>
      </w:pPr>
    </w:p>
    <w:p w14:paraId="695E9FFA">
      <w:pPr>
        <w:pStyle w:val="5"/>
        <w:spacing w:before="107"/>
        <w:ind w:left="719"/>
      </w:pPr>
      <w:r>
        <w:t>1</w:t>
      </w:r>
      <w:r>
        <w:rPr>
          <w:spacing w:val="32"/>
        </w:rPr>
        <w:t xml:space="preserve"> </w:t>
      </w:r>
      <w:r>
        <w:t>:</w:t>
      </w:r>
      <w:r>
        <w:rPr>
          <w:spacing w:val="32"/>
        </w:rPr>
        <w:t xml:space="preserve"> </w:t>
      </w:r>
      <w:r>
        <w:t>1</w:t>
      </w:r>
      <w:r>
        <w:rPr>
          <w:spacing w:val="33"/>
        </w:rPr>
        <w:t xml:space="preserve"> </w:t>
      </w:r>
      <w:r>
        <w:t>1</w:t>
      </w:r>
      <w:r>
        <w:rPr>
          <w:spacing w:val="32"/>
        </w:rPr>
        <w:t xml:space="preserve"> </w:t>
      </w:r>
      <w:r>
        <w:rPr>
          <w:spacing w:val="-20"/>
        </w:rPr>
        <w:t>:</w:t>
      </w:r>
    </w:p>
    <w:p w14:paraId="01D612E2">
      <w:pPr>
        <w:pStyle w:val="5"/>
        <w:spacing w:before="1"/>
        <w:ind w:left="719"/>
      </w:pPr>
      <w:r>
        <w:rPr>
          <w:spacing w:val="-4"/>
        </w:rPr>
        <w:t xml:space="preserve">Many </w:t>
      </w:r>
      <w:r>
        <w:t>Many</w:t>
      </w:r>
      <w:r>
        <w:rPr>
          <w:spacing w:val="-17"/>
        </w:rPr>
        <w:t xml:space="preserve"> </w:t>
      </w:r>
      <w:r>
        <w:t>:</w:t>
      </w:r>
      <w:r>
        <w:rPr>
          <w:spacing w:val="-17"/>
        </w:rPr>
        <w:t xml:space="preserve"> </w:t>
      </w:r>
      <w:r>
        <w:t>1</w:t>
      </w:r>
    </w:p>
    <w:p w14:paraId="118821F5">
      <w:pPr>
        <w:pStyle w:val="5"/>
        <w:spacing w:before="118"/>
        <w:ind w:left="222" w:right="6731"/>
        <w:jc w:val="both"/>
      </w:pPr>
      <w:r>
        <w:br w:type="column"/>
      </w:r>
      <w:r>
        <w:t>(Dept</w:t>
      </w:r>
      <w:r>
        <w:rPr>
          <w:spacing w:val="-17"/>
        </w:rPr>
        <w:t xml:space="preserve"> </w:t>
      </w:r>
      <w:r>
        <w:t>:</w:t>
      </w:r>
      <w:r>
        <w:rPr>
          <w:spacing w:val="-16"/>
        </w:rPr>
        <w:t xml:space="preserve"> </w:t>
      </w:r>
      <w:r>
        <w:t>Depthead)</w:t>
      </w:r>
      <w:r>
        <w:rPr>
          <w:spacing w:val="-17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(Depthead</w:t>
      </w:r>
      <w:r>
        <w:rPr>
          <w:spacing w:val="-17"/>
        </w:rPr>
        <w:t xml:space="preserve"> </w:t>
      </w:r>
      <w:r>
        <w:t>:</w:t>
      </w:r>
      <w:r>
        <w:rPr>
          <w:spacing w:val="-16"/>
        </w:rPr>
        <w:t xml:space="preserve"> </w:t>
      </w:r>
      <w:r>
        <w:t>Dept) (Dept : Emp) and (Depthead : Emp) (Emp : Dept) and (Emp : Depthead)</w:t>
      </w:r>
    </w:p>
    <w:p w14:paraId="5ED5CDC0">
      <w:pPr>
        <w:pStyle w:val="5"/>
        <w:spacing w:after="0"/>
        <w:jc w:val="both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1595" w:space="40"/>
            <w:col w:w="10605"/>
          </w:cols>
        </w:sectPr>
      </w:pPr>
    </w:p>
    <w:p w14:paraId="07FD6B14">
      <w:pPr>
        <w:tabs>
          <w:tab w:val="left" w:pos="2159"/>
        </w:tabs>
        <w:spacing w:before="52"/>
        <w:ind w:left="601" w:right="0" w:firstLine="0"/>
        <w:jc w:val="left"/>
        <w:rPr>
          <w:sz w:val="24"/>
        </w:rPr>
      </w:pPr>
      <w:r>
        <w:rPr>
          <w:spacing w:val="-2"/>
          <w:sz w:val="24"/>
        </w:rPr>
        <w:t>Many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: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Many</w:t>
      </w:r>
      <w:r>
        <w:rPr>
          <w:sz w:val="24"/>
        </w:rPr>
        <w:tab/>
      </w:r>
      <w:r>
        <w:rPr>
          <w:sz w:val="24"/>
        </w:rPr>
        <w:t>(Emp</w:t>
      </w:r>
      <w:r>
        <w:rPr>
          <w:spacing w:val="-20"/>
          <w:sz w:val="24"/>
        </w:rPr>
        <w:t xml:space="preserve"> </w:t>
      </w:r>
      <w:r>
        <w:rPr>
          <w:sz w:val="24"/>
        </w:rPr>
        <w:t>:</w:t>
      </w:r>
      <w:r>
        <w:rPr>
          <w:spacing w:val="-20"/>
          <w:sz w:val="24"/>
        </w:rPr>
        <w:t xml:space="preserve"> </w:t>
      </w:r>
      <w:r>
        <w:rPr>
          <w:sz w:val="24"/>
        </w:rPr>
        <w:t>Projects)</w:t>
      </w:r>
      <w:r>
        <w:rPr>
          <w:spacing w:val="-20"/>
          <w:sz w:val="24"/>
        </w:rPr>
        <w:t xml:space="preserve"> </w:t>
      </w:r>
      <w:r>
        <w:rPr>
          <w:sz w:val="24"/>
        </w:rPr>
        <w:t>or</w:t>
      </w:r>
      <w:r>
        <w:rPr>
          <w:spacing w:val="-20"/>
          <w:sz w:val="24"/>
        </w:rPr>
        <w:t xml:space="preserve"> </w:t>
      </w:r>
      <w:r>
        <w:rPr>
          <w:sz w:val="24"/>
        </w:rPr>
        <w:t>(Projects</w:t>
      </w:r>
      <w:r>
        <w:rPr>
          <w:spacing w:val="-20"/>
          <w:sz w:val="24"/>
        </w:rPr>
        <w:t xml:space="preserve"> </w:t>
      </w:r>
      <w:r>
        <w:rPr>
          <w:sz w:val="24"/>
        </w:rPr>
        <w:t>: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Emp)</w:t>
      </w:r>
    </w:p>
    <w:p w14:paraId="147F11EC">
      <w:pPr>
        <w:spacing w:before="242" w:after="8"/>
        <w:ind w:left="2160" w:right="0" w:firstLine="0"/>
        <w:jc w:val="left"/>
        <w:rPr>
          <w:sz w:val="21"/>
        </w:rPr>
      </w:pPr>
      <w:r>
        <w:rPr>
          <w:spacing w:val="-5"/>
          <w:w w:val="105"/>
          <w:sz w:val="21"/>
        </w:rPr>
        <w:t>EMP</w:t>
      </w:r>
    </w:p>
    <w:tbl>
      <w:tblPr>
        <w:tblStyle w:val="4"/>
        <w:tblW w:w="0" w:type="auto"/>
        <w:tblInd w:w="7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"/>
        <w:gridCol w:w="361"/>
        <w:gridCol w:w="1440"/>
        <w:gridCol w:w="696"/>
        <w:gridCol w:w="745"/>
        <w:gridCol w:w="422"/>
      </w:tblGrid>
      <w:tr w14:paraId="474FD5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721" w:type="dxa"/>
            <w:gridSpan w:val="2"/>
          </w:tcPr>
          <w:p w14:paraId="278040E8">
            <w:pPr>
              <w:pStyle w:val="10"/>
              <w:spacing w:before="6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empno</w:t>
            </w:r>
          </w:p>
        </w:tc>
        <w:tc>
          <w:tcPr>
            <w:tcW w:w="1440" w:type="dxa"/>
          </w:tcPr>
          <w:p w14:paraId="07E2E968">
            <w:pPr>
              <w:pStyle w:val="10"/>
              <w:spacing w:before="6"/>
              <w:ind w:left="-13"/>
              <w:rPr>
                <w:sz w:val="21"/>
              </w:rPr>
            </w:pPr>
            <w:r>
              <w:rPr>
                <w:sz w:val="21"/>
              </w:rPr>
              <w:t>ename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sal</w:t>
            </w:r>
          </w:p>
        </w:tc>
        <w:tc>
          <w:tcPr>
            <w:tcW w:w="696" w:type="dxa"/>
            <w:tcBorders>
              <w:bottom w:val="dashSmallGap" w:color="000000" w:sz="8" w:space="0"/>
            </w:tcBorders>
          </w:tcPr>
          <w:p w14:paraId="29ADF568">
            <w:pPr>
              <w:pStyle w:val="10"/>
              <w:spacing w:before="6"/>
              <w:ind w:left="-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deptno</w:t>
            </w:r>
          </w:p>
        </w:tc>
        <w:tc>
          <w:tcPr>
            <w:tcW w:w="745" w:type="dxa"/>
            <w:tcBorders>
              <w:bottom w:val="dashSmallGap" w:color="000000" w:sz="8" w:space="0"/>
            </w:tcBorders>
          </w:tcPr>
          <w:p w14:paraId="46C03060">
            <w:pPr>
              <w:pStyle w:val="10"/>
              <w:spacing w:before="6"/>
              <w:ind w:left="23"/>
              <w:rPr>
                <w:sz w:val="21"/>
              </w:rPr>
            </w:pPr>
            <w:r>
              <w:rPr>
                <w:spacing w:val="-5"/>
                <w:sz w:val="21"/>
              </w:rPr>
              <w:t>job</w:t>
            </w:r>
          </w:p>
        </w:tc>
        <w:tc>
          <w:tcPr>
            <w:tcW w:w="422" w:type="dxa"/>
          </w:tcPr>
          <w:p w14:paraId="2048B675">
            <w:pPr>
              <w:pStyle w:val="10"/>
              <w:spacing w:before="6"/>
              <w:ind w:left="-1"/>
              <w:rPr>
                <w:sz w:val="21"/>
              </w:rPr>
            </w:pPr>
            <w:r>
              <w:rPr>
                <w:spacing w:val="-5"/>
                <w:sz w:val="21"/>
              </w:rPr>
              <w:t>mgr</w:t>
            </w:r>
          </w:p>
        </w:tc>
      </w:tr>
      <w:tr w14:paraId="38C404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721" w:type="dxa"/>
            <w:gridSpan w:val="2"/>
          </w:tcPr>
          <w:p w14:paraId="0F50C7B1">
            <w:pPr>
              <w:pStyle w:val="10"/>
              <w:spacing w:line="20" w:lineRule="exact"/>
              <w:rPr>
                <w:sz w:val="2"/>
              </w:rPr>
            </w:pPr>
            <w:r>
              <w:rPr>
                <w:sz w:val="2"/>
              </w:rPr>
              <mc:AlternateContent>
                <mc:Choice Requires="wpg">
                  <w:drawing>
                    <wp:inline distT="0" distB="0" distL="0" distR="0">
                      <wp:extent cx="320040" cy="12065"/>
                      <wp:effectExtent l="9525" t="0" r="3810" b="6985"/>
                      <wp:docPr id="106" name="Group 1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0040" cy="12065"/>
                                <a:chOff x="0" y="0"/>
                                <a:chExt cx="320040" cy="12065"/>
                              </a:xfrm>
                            </wpg:grpSpPr>
                            <wps:wsp>
                              <wps:cNvPr id="107" name="Graphic 107"/>
                              <wps:cNvSpPr/>
                              <wps:spPr>
                                <a:xfrm>
                                  <a:off x="0" y="5766"/>
                                  <a:ext cx="320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0040">
                                      <a:moveTo>
                                        <a:pt x="0" y="0"/>
                                      </a:moveTo>
                                      <a:lnTo>
                                        <a:pt x="319687" y="0"/>
                                      </a:lnTo>
                                    </a:path>
                                  </a:pathLst>
                                </a:custGeom>
                                <a:ln w="11533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95pt;width:25.2pt;" coordsize="320040,12065" o:gfxdata="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8yOjF0wAAAAIBAAAPAAAAAAAAAAEAIAAAACIAAABkcnMvZG93bnJldi54bWxQSwEC&#10;FAAUAAAACACHTuJAUdbH+WsCAACvBQAADgAAAAAAAAABACAAAAAiAQAAZHJzL2Uyb0RvYy54bWxQ&#10;SwUGAAAAAAYABgBZAQAA/wUAAAAA&#10;">
                      <o:lock v:ext="edit" aspectratio="f"/>
                      <v:shape id="Graphic 107" o:spid="_x0000_s1026" o:spt="100" style="position:absolute;left:0;top:5766;height:1270;width:320040;" filled="f" stroked="t" coordsize="320040,1" o:gfxdata="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G+uhugAAANwA&#10;AAAPAAAAAAAAAAEAIAAAACIAAABkcnMvZG93bnJldi54bWxQSwECFAAUAAAACACHTuJAMy8FnjsA&#10;AAA5AAAAEAAAAAAAAAABACAAAAAJAQAAZHJzL3NoYXBleG1sLnhtbFBLBQYAAAAABgAGAFsBAACz&#10;AwAAAAA=&#10;" path="m0,0l319687,0e">
                        <v:fill on="f" focussize="0,0"/>
                        <v:stroke weight="0.908110236220472pt" color="#000000" joinstyle="round" dashstyle="3 1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 w14:paraId="714D4FEC">
            <w:pPr>
              <w:pStyle w:val="10"/>
              <w:spacing w:before="79" w:line="246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1440" w:type="dxa"/>
          </w:tcPr>
          <w:p w14:paraId="1F5D5FD0">
            <w:pPr>
              <w:pStyle w:val="10"/>
              <w:tabs>
                <w:tab w:val="left" w:pos="719"/>
              </w:tabs>
              <w:spacing w:line="20" w:lineRule="exact"/>
              <w:ind w:left="-1"/>
              <w:rPr>
                <w:sz w:val="2"/>
              </w:rPr>
            </w:pPr>
            <w:r>
              <w:rPr>
                <w:sz w:val="2"/>
              </w:rPr>
              <mc:AlternateContent>
                <mc:Choice Requires="wpg">
                  <w:drawing>
                    <wp:inline distT="0" distB="0" distL="0" distR="0">
                      <wp:extent cx="320040" cy="12065"/>
                      <wp:effectExtent l="9525" t="0" r="3810" b="6985"/>
                      <wp:docPr id="108" name="Group 1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0040" cy="12065"/>
                                <a:chOff x="0" y="0"/>
                                <a:chExt cx="320040" cy="12065"/>
                              </a:xfrm>
                            </wpg:grpSpPr>
                            <wps:wsp>
                              <wps:cNvPr id="109" name="Graphic 109"/>
                              <wps:cNvSpPr/>
                              <wps:spPr>
                                <a:xfrm>
                                  <a:off x="0" y="5766"/>
                                  <a:ext cx="320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0040">
                                      <a:moveTo>
                                        <a:pt x="0" y="0"/>
                                      </a:moveTo>
                                      <a:lnTo>
                                        <a:pt x="319687" y="0"/>
                                      </a:lnTo>
                                    </a:path>
                                  </a:pathLst>
                                </a:custGeom>
                                <a:ln w="11533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95pt;width:25.2pt;" coordsize="320040,12065" o:gfxdata="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8yOjF0wAAAAIBAAAPAAAAAAAAAAEAIAAAACIAAABkcnMvZG93bnJldi54bWxQSwEC&#10;FAAUAAAACACHTuJAD+xpqGsCAACvBQAADgAAAAAAAAABACAAAAAiAQAAZHJzL2Uyb0RvYy54bWxQ&#10;SwUGAAAAAAYABgBZAQAA/wUAAAAA&#10;">
                      <o:lock v:ext="edit" aspectratio="f"/>
                      <v:shape id="Graphic 109" o:spid="_x0000_s1026" o:spt="100" style="position:absolute;left:0;top:5766;height:1270;width:320040;" filled="f" stroked="t" coordsize="320040,1" o:gfxdata="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MjaSLsAAADc&#10;AAAADwAAAAAAAAABACAAAAAiAAAAZHJzL2Rvd25yZXYueG1sUEsBAhQAFAAAAAgAh07iQDMvBZ47&#10;AAAAOQAAABAAAAAAAAAAAQAgAAAACgEAAGRycy9zaGFwZXhtbC54bWxQSwUGAAAAAAYABgBbAQAA&#10;tAMAAAAA&#10;" path="m0,0l319687,0e">
                        <v:fill on="f" focussize="0,0"/>
                        <v:stroke weight="0.908110236220472pt" color="#000000" joinstyle="round" dashstyle="3 1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sz w:val="2"/>
              </w:rPr>
              <mc:AlternateContent>
                <mc:Choice Requires="wpg">
                  <w:drawing>
                    <wp:inline distT="0" distB="0" distL="0" distR="0">
                      <wp:extent cx="266700" cy="12065"/>
                      <wp:effectExtent l="9525" t="0" r="0" b="6985"/>
                      <wp:docPr id="110" name="Group 1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700" cy="12065"/>
                                <a:chOff x="0" y="0"/>
                                <a:chExt cx="266700" cy="12065"/>
                              </a:xfrm>
                            </wpg:grpSpPr>
                            <wps:wsp>
                              <wps:cNvPr id="111" name="Graphic 111"/>
                              <wps:cNvSpPr/>
                              <wps:spPr>
                                <a:xfrm>
                                  <a:off x="0" y="5766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>
                                      <a:moveTo>
                                        <a:pt x="0" y="0"/>
                                      </a:moveTo>
                                      <a:lnTo>
                                        <a:pt x="266452" y="0"/>
                                      </a:lnTo>
                                    </a:path>
                                  </a:pathLst>
                                </a:custGeom>
                                <a:ln w="11533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95pt;width:21pt;" coordsize="266700,12065" o:gfxdata="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2V0TPTAAAAAgEAAA8AAAAAAAAAAQAgAAAAIgAAAGRycy9kb3ducmV2LnhtbFBLAQIU&#10;ABQAAAAIAIdO4kC2bilVagIAAK8FAAAOAAAAAAAAAAEAIAAAACIBAABkcnMvZTJvRG9jLnhtbFBL&#10;BQYAAAAABgAGAFkBAAD+BQAAAAA=&#10;">
                      <o:lock v:ext="edit" aspectratio="f"/>
                      <v:shape id="Graphic 111" o:spid="_x0000_s1026" o:spt="100" style="position:absolute;left:0;top:5766;height:1270;width:266700;" filled="f" stroked="t" coordsize="266700,1" o:gfxdata="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RMwu8AAAA&#10;3AAAAA8AAAAAAAAAAQAgAAAAIgAAAGRycy9kb3ducmV2LnhtbFBLAQIUABQAAAAIAIdO4kAzLwWe&#10;OwAAADkAAAAQAAAAAAAAAAEAIAAAAAsBAABkcnMvc2hhcGV4bWwueG1sUEsFBgAAAAAGAAYAWwEA&#10;ALUDAAAAAA==&#10;" path="m0,0l266452,0e">
                        <v:fill on="f" focussize="0,0"/>
                        <v:stroke weight="0.908110236220472pt" color="#000000" joinstyle="round" dashstyle="3 1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 w14:paraId="1FBF5BB8">
            <w:pPr>
              <w:pStyle w:val="10"/>
              <w:tabs>
                <w:tab w:val="left" w:pos="719"/>
              </w:tabs>
              <w:spacing w:before="79" w:line="246" w:lineRule="exact"/>
              <w:ind w:left="-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Arun</w:t>
            </w:r>
            <w:r>
              <w:rPr>
                <w:sz w:val="21"/>
              </w:rPr>
              <w:tab/>
            </w:r>
            <w:r>
              <w:rPr>
                <w:spacing w:val="-4"/>
                <w:w w:val="105"/>
                <w:sz w:val="21"/>
              </w:rPr>
              <w:t>8000</w:t>
            </w:r>
          </w:p>
        </w:tc>
        <w:tc>
          <w:tcPr>
            <w:tcW w:w="696" w:type="dxa"/>
            <w:tcBorders>
              <w:top w:val="dashSmallGap" w:color="000000" w:sz="8" w:space="0"/>
            </w:tcBorders>
          </w:tcPr>
          <w:p w14:paraId="116C345B">
            <w:pPr>
              <w:pStyle w:val="10"/>
              <w:spacing w:before="99" w:line="246" w:lineRule="exact"/>
              <w:ind w:left="-1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745" w:type="dxa"/>
            <w:tcBorders>
              <w:top w:val="dashSmallGap" w:color="000000" w:sz="8" w:space="0"/>
            </w:tcBorders>
          </w:tcPr>
          <w:p w14:paraId="27DB252A">
            <w:pPr>
              <w:pStyle w:val="10"/>
              <w:spacing w:before="99" w:line="246" w:lineRule="exact"/>
              <w:ind w:left="2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M</w:t>
            </w:r>
          </w:p>
        </w:tc>
        <w:tc>
          <w:tcPr>
            <w:tcW w:w="422" w:type="dxa"/>
          </w:tcPr>
          <w:p w14:paraId="4C41A5CE">
            <w:pPr>
              <w:pStyle w:val="10"/>
              <w:spacing w:before="99" w:line="246" w:lineRule="exact"/>
              <w:ind w:left="-1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4</w:t>
            </w:r>
          </w:p>
        </w:tc>
      </w:tr>
      <w:tr w14:paraId="0FD35D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721" w:type="dxa"/>
            <w:gridSpan w:val="2"/>
          </w:tcPr>
          <w:p w14:paraId="4D6F3191">
            <w:pPr>
              <w:pStyle w:val="10"/>
              <w:spacing w:before="4" w:line="238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1440" w:type="dxa"/>
          </w:tcPr>
          <w:p w14:paraId="5BF42FCF">
            <w:pPr>
              <w:pStyle w:val="10"/>
              <w:tabs>
                <w:tab w:val="left" w:pos="719"/>
              </w:tabs>
              <w:spacing w:before="4" w:line="238" w:lineRule="exact"/>
              <w:ind w:left="-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Ali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pacing w:val="-4"/>
                <w:w w:val="110"/>
                <w:sz w:val="21"/>
              </w:rPr>
              <w:t>7000</w:t>
            </w:r>
          </w:p>
        </w:tc>
        <w:tc>
          <w:tcPr>
            <w:tcW w:w="696" w:type="dxa"/>
          </w:tcPr>
          <w:p w14:paraId="2B4081C0">
            <w:pPr>
              <w:pStyle w:val="10"/>
              <w:spacing w:before="4" w:line="238" w:lineRule="exact"/>
              <w:ind w:left="-1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745" w:type="dxa"/>
          </w:tcPr>
          <w:p w14:paraId="1017D49F">
            <w:pPr>
              <w:pStyle w:val="10"/>
              <w:spacing w:before="4" w:line="238" w:lineRule="exact"/>
              <w:ind w:left="2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C</w:t>
            </w:r>
          </w:p>
        </w:tc>
        <w:tc>
          <w:tcPr>
            <w:tcW w:w="422" w:type="dxa"/>
          </w:tcPr>
          <w:p w14:paraId="2DB4B56B">
            <w:pPr>
              <w:pStyle w:val="10"/>
              <w:spacing w:before="3" w:line="239" w:lineRule="exact"/>
              <w:ind w:left="-1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</w:tr>
      <w:tr w14:paraId="20DBBB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721" w:type="dxa"/>
            <w:gridSpan w:val="2"/>
          </w:tcPr>
          <w:p w14:paraId="0728F43D">
            <w:pPr>
              <w:pStyle w:val="10"/>
              <w:spacing w:line="242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3</w:t>
            </w:r>
          </w:p>
        </w:tc>
        <w:tc>
          <w:tcPr>
            <w:tcW w:w="1440" w:type="dxa"/>
          </w:tcPr>
          <w:p w14:paraId="3EC2445F">
            <w:pPr>
              <w:pStyle w:val="10"/>
              <w:tabs>
                <w:tab w:val="left" w:pos="719"/>
              </w:tabs>
              <w:spacing w:line="242" w:lineRule="exact"/>
              <w:ind w:left="-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Kirun</w:t>
            </w:r>
            <w:r>
              <w:rPr>
                <w:sz w:val="21"/>
              </w:rPr>
              <w:tab/>
            </w:r>
            <w:r>
              <w:rPr>
                <w:spacing w:val="-4"/>
                <w:w w:val="105"/>
                <w:sz w:val="21"/>
              </w:rPr>
              <w:t>3000</w:t>
            </w:r>
          </w:p>
        </w:tc>
        <w:tc>
          <w:tcPr>
            <w:tcW w:w="696" w:type="dxa"/>
          </w:tcPr>
          <w:p w14:paraId="2E524ECD">
            <w:pPr>
              <w:pStyle w:val="10"/>
              <w:spacing w:line="242" w:lineRule="exact"/>
              <w:ind w:left="-1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745" w:type="dxa"/>
          </w:tcPr>
          <w:p w14:paraId="4FEA4A00">
            <w:pPr>
              <w:pStyle w:val="10"/>
              <w:spacing w:line="242" w:lineRule="exact"/>
              <w:ind w:left="2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C</w:t>
            </w:r>
          </w:p>
        </w:tc>
        <w:tc>
          <w:tcPr>
            <w:tcW w:w="422" w:type="dxa"/>
          </w:tcPr>
          <w:p w14:paraId="74A76539">
            <w:pPr>
              <w:pStyle w:val="10"/>
              <w:spacing w:line="242" w:lineRule="exact"/>
              <w:ind w:left="-1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</w:tr>
      <w:tr w14:paraId="0AAB45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721" w:type="dxa"/>
            <w:gridSpan w:val="2"/>
          </w:tcPr>
          <w:p w14:paraId="0C586311">
            <w:pPr>
              <w:pStyle w:val="10"/>
              <w:spacing w:before="4" w:line="238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4</w:t>
            </w:r>
          </w:p>
        </w:tc>
        <w:tc>
          <w:tcPr>
            <w:tcW w:w="1440" w:type="dxa"/>
          </w:tcPr>
          <w:p w14:paraId="04D7383E">
            <w:pPr>
              <w:pStyle w:val="10"/>
              <w:tabs>
                <w:tab w:val="left" w:pos="719"/>
              </w:tabs>
              <w:spacing w:before="4" w:line="238" w:lineRule="exact"/>
              <w:ind w:left="-1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Jack</w:t>
            </w:r>
            <w:r>
              <w:rPr>
                <w:sz w:val="21"/>
              </w:rPr>
              <w:tab/>
            </w:r>
            <w:r>
              <w:rPr>
                <w:spacing w:val="-4"/>
                <w:w w:val="110"/>
                <w:sz w:val="21"/>
              </w:rPr>
              <w:t>9000</w:t>
            </w:r>
          </w:p>
        </w:tc>
        <w:tc>
          <w:tcPr>
            <w:tcW w:w="696" w:type="dxa"/>
          </w:tcPr>
          <w:p w14:paraId="7CA8BE92">
            <w:pPr>
              <w:pStyle w:val="10"/>
              <w:spacing w:before="4" w:line="238" w:lineRule="exact"/>
              <w:ind w:left="-1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745" w:type="dxa"/>
          </w:tcPr>
          <w:p w14:paraId="19F7C278">
            <w:pPr>
              <w:pStyle w:val="10"/>
              <w:spacing w:before="4" w:line="238" w:lineRule="exact"/>
              <w:ind w:left="2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M</w:t>
            </w:r>
          </w:p>
        </w:tc>
        <w:tc>
          <w:tcPr>
            <w:tcW w:w="422" w:type="dxa"/>
          </w:tcPr>
          <w:p w14:paraId="27CF0895">
            <w:pPr>
              <w:pStyle w:val="10"/>
              <w:spacing w:before="3" w:line="239" w:lineRule="exact"/>
              <w:ind w:left="-1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null</w:t>
            </w:r>
          </w:p>
        </w:tc>
      </w:tr>
      <w:tr w14:paraId="1B24AA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721" w:type="dxa"/>
            <w:gridSpan w:val="2"/>
          </w:tcPr>
          <w:p w14:paraId="09F137CB">
            <w:pPr>
              <w:pStyle w:val="10"/>
              <w:spacing w:line="250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5</w:t>
            </w:r>
          </w:p>
        </w:tc>
        <w:tc>
          <w:tcPr>
            <w:tcW w:w="1440" w:type="dxa"/>
          </w:tcPr>
          <w:p w14:paraId="4972DDAB">
            <w:pPr>
              <w:pStyle w:val="10"/>
              <w:spacing w:line="250" w:lineRule="exact"/>
              <w:ind w:left="-1"/>
              <w:rPr>
                <w:sz w:val="21"/>
              </w:rPr>
            </w:pPr>
            <w:r>
              <w:rPr>
                <w:sz w:val="21"/>
              </w:rPr>
              <w:t>Thomas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8000</w:t>
            </w:r>
          </w:p>
        </w:tc>
        <w:tc>
          <w:tcPr>
            <w:tcW w:w="696" w:type="dxa"/>
          </w:tcPr>
          <w:p w14:paraId="2C16B7ED">
            <w:pPr>
              <w:pStyle w:val="10"/>
              <w:spacing w:line="250" w:lineRule="exact"/>
              <w:ind w:left="-1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745" w:type="dxa"/>
          </w:tcPr>
          <w:p w14:paraId="3B5D99F2">
            <w:pPr>
              <w:pStyle w:val="10"/>
              <w:spacing w:line="250" w:lineRule="exact"/>
              <w:ind w:left="2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C</w:t>
            </w:r>
          </w:p>
        </w:tc>
        <w:tc>
          <w:tcPr>
            <w:tcW w:w="422" w:type="dxa"/>
          </w:tcPr>
          <w:p w14:paraId="5A80723E">
            <w:pPr>
              <w:pStyle w:val="10"/>
              <w:spacing w:line="250" w:lineRule="exact"/>
              <w:ind w:left="-1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4</w:t>
            </w:r>
          </w:p>
        </w:tc>
      </w:tr>
      <w:tr w14:paraId="0D1BC9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721" w:type="dxa"/>
            <w:gridSpan w:val="2"/>
          </w:tcPr>
          <w:p w14:paraId="2F0EC646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14:paraId="1CA545F8">
            <w:pPr>
              <w:pStyle w:val="10"/>
              <w:spacing w:before="32"/>
              <w:rPr>
                <w:sz w:val="21"/>
              </w:rPr>
            </w:pPr>
          </w:p>
          <w:p w14:paraId="23BF5CD2">
            <w:pPr>
              <w:pStyle w:val="10"/>
              <w:spacing w:line="248" w:lineRule="exact"/>
              <w:ind w:left="157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PROJECTS</w:t>
            </w:r>
          </w:p>
        </w:tc>
        <w:tc>
          <w:tcPr>
            <w:tcW w:w="696" w:type="dxa"/>
          </w:tcPr>
          <w:p w14:paraId="44E22D11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14:paraId="2F425E76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422" w:type="dxa"/>
          </w:tcPr>
          <w:p w14:paraId="52D3FD6D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14F8E4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360" w:type="dxa"/>
            <w:tcBorders>
              <w:bottom w:val="dashSmallGap" w:color="000000" w:sz="8" w:space="0"/>
            </w:tcBorders>
          </w:tcPr>
          <w:p w14:paraId="16244751">
            <w:pPr>
              <w:pStyle w:val="10"/>
              <w:spacing w:before="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pno</w:t>
            </w:r>
          </w:p>
        </w:tc>
        <w:tc>
          <w:tcPr>
            <w:tcW w:w="361" w:type="dxa"/>
          </w:tcPr>
          <w:p w14:paraId="0097D08E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14:paraId="42CAB83B">
            <w:pPr>
              <w:pStyle w:val="10"/>
              <w:spacing w:before="6"/>
              <w:ind w:left="-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pname</w:t>
            </w:r>
          </w:p>
        </w:tc>
        <w:tc>
          <w:tcPr>
            <w:tcW w:w="1863" w:type="dxa"/>
            <w:gridSpan w:val="3"/>
          </w:tcPr>
          <w:p w14:paraId="133404B3">
            <w:pPr>
              <w:pStyle w:val="10"/>
              <w:spacing w:before="6"/>
              <w:ind w:left="-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clientname</w:t>
            </w:r>
          </w:p>
        </w:tc>
      </w:tr>
      <w:tr w14:paraId="0EFC39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360" w:type="dxa"/>
            <w:tcBorders>
              <w:top w:val="dashSmallGap" w:color="000000" w:sz="8" w:space="0"/>
            </w:tcBorders>
          </w:tcPr>
          <w:p w14:paraId="0BD3C44E">
            <w:pPr>
              <w:pStyle w:val="10"/>
              <w:spacing w:before="99" w:line="246" w:lineRule="exact"/>
              <w:ind w:right="103"/>
              <w:jc w:val="center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P1</w:t>
            </w:r>
          </w:p>
        </w:tc>
        <w:tc>
          <w:tcPr>
            <w:tcW w:w="361" w:type="dxa"/>
          </w:tcPr>
          <w:p w14:paraId="72CB72BA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14:paraId="1C51FB2C">
            <w:pPr>
              <w:pStyle w:val="10"/>
              <w:spacing w:line="20" w:lineRule="exact"/>
              <w:ind w:left="-1"/>
              <w:rPr>
                <w:sz w:val="2"/>
              </w:rPr>
            </w:pPr>
            <w:r>
              <w:rPr>
                <w:sz w:val="2"/>
              </w:rPr>
              <mc:AlternateContent>
                <mc:Choice Requires="wpg">
                  <w:drawing>
                    <wp:inline distT="0" distB="0" distL="0" distR="0">
                      <wp:extent cx="320040" cy="12065"/>
                      <wp:effectExtent l="9525" t="0" r="3810" b="6985"/>
                      <wp:docPr id="112" name="Group 1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0040" cy="12065"/>
                                <a:chOff x="0" y="0"/>
                                <a:chExt cx="320040" cy="12065"/>
                              </a:xfrm>
                            </wpg:grpSpPr>
                            <wps:wsp>
                              <wps:cNvPr id="113" name="Graphic 113"/>
                              <wps:cNvSpPr/>
                              <wps:spPr>
                                <a:xfrm>
                                  <a:off x="0" y="5766"/>
                                  <a:ext cx="320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0040">
                                      <a:moveTo>
                                        <a:pt x="0" y="0"/>
                                      </a:moveTo>
                                      <a:lnTo>
                                        <a:pt x="319687" y="0"/>
                                      </a:lnTo>
                                    </a:path>
                                  </a:pathLst>
                                </a:custGeom>
                                <a:ln w="11533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95pt;width:25.2pt;" coordsize="320040,12065" o:gfxdata="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8yOjF0wAAAAIBAAAPAAAAAAAAAAEAIAAAACIAAABkcnMvZG93bnJldi54bWxQSwEC&#10;FAAUAAAACACHTuJANFGgNWsCAACvBQAADgAAAAAAAAABACAAAAAiAQAAZHJzL2Uyb0RvYy54bWxQ&#10;SwUGAAAAAAYABgBZAQAA/wUAAAAA&#10;">
                      <o:lock v:ext="edit" aspectratio="f"/>
                      <v:shape id="Graphic 113" o:spid="_x0000_s1026" o:spt="100" style="position:absolute;left:0;top:5766;height:1270;width:320040;" filled="f" stroked="t" coordsize="320040,1" o:gfxdata="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4+Xt/ugAAANwA&#10;AAAPAAAAAAAAAAEAIAAAACIAAABkcnMvZG93bnJldi54bWxQSwECFAAUAAAACACHTuJAMy8FnjsA&#10;AAA5AAAAEAAAAAAAAAABACAAAAAJAQAAZHJzL3NoYXBleG1sLnhtbFBLBQYAAAAABgAGAFsBAACz&#10;AwAAAAA=&#10;" path="m0,0l319687,0e">
                        <v:fill on="f" focussize="0,0"/>
                        <v:stroke weight="0.908110236220472pt" color="#000000" joinstyle="round" dashstyle="3 1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 w14:paraId="581E465A">
            <w:pPr>
              <w:pStyle w:val="10"/>
              <w:spacing w:before="79" w:line="246" w:lineRule="exact"/>
              <w:ind w:left="-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CGS</w:t>
            </w:r>
          </w:p>
        </w:tc>
        <w:tc>
          <w:tcPr>
            <w:tcW w:w="1863" w:type="dxa"/>
            <w:gridSpan w:val="3"/>
          </w:tcPr>
          <w:p w14:paraId="53768657">
            <w:pPr>
              <w:pStyle w:val="10"/>
              <w:spacing w:line="20" w:lineRule="exact"/>
              <w:ind w:left="-1"/>
              <w:rPr>
                <w:sz w:val="2"/>
              </w:rPr>
            </w:pPr>
            <w:r>
              <w:rPr>
                <w:sz w:val="2"/>
              </w:rPr>
              <mc:AlternateContent>
                <mc:Choice Requires="wpg">
                  <w:drawing>
                    <wp:inline distT="0" distB="0" distL="0" distR="0">
                      <wp:extent cx="532765" cy="12065"/>
                      <wp:effectExtent l="9525" t="0" r="634" b="6985"/>
                      <wp:docPr id="114" name="Group 1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2765" cy="12065"/>
                                <a:chOff x="0" y="0"/>
                                <a:chExt cx="532765" cy="12065"/>
                              </a:xfrm>
                            </wpg:grpSpPr>
                            <wps:wsp>
                              <wps:cNvPr id="115" name="Graphic 115"/>
                              <wps:cNvSpPr/>
                              <wps:spPr>
                                <a:xfrm>
                                  <a:off x="0" y="5766"/>
                                  <a:ext cx="5327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2765">
                                      <a:moveTo>
                                        <a:pt x="0" y="0"/>
                                      </a:moveTo>
                                      <a:lnTo>
                                        <a:pt x="532628" y="0"/>
                                      </a:lnTo>
                                    </a:path>
                                  </a:pathLst>
                                </a:custGeom>
                                <a:ln w="11533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95pt;width:41.95pt;" coordsize="532765,12065" o:gfxdata="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LGRHk0wAAAAIBAAAPAAAAAAAAAAEAIAAAACIAAABkcnMvZG93bnJldi54bWxQSwEC&#10;FAAUAAAACACHTuJAv+TKnGsCAACvBQAADgAAAAAAAAABACAAAAAiAQAAZHJzL2Uyb0RvYy54bWxQ&#10;SwUGAAAAAAYABgBZAQAA/wUAAAAA&#10;">
                      <o:lock v:ext="edit" aspectratio="f"/>
                      <v:shape id="Graphic 115" o:spid="_x0000_s1026" o:spt="100" style="position:absolute;left:0;top:5766;height:1270;width:532765;" filled="f" stroked="t" coordsize="532765,1" o:gfxdata="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98ZI7sAAADc&#10;AAAADwAAAAAAAAABACAAAAAiAAAAZHJzL2Rvd25yZXYueG1sUEsBAhQAFAAAAAgAh07iQDMvBZ47&#10;AAAAOQAAABAAAAAAAAAAAQAgAAAACgEAAGRycy9zaGFwZXhtbC54bWxQSwUGAAAAAAYABgBbAQAA&#10;tAMAAAAA&#10;" path="m0,0l532628,0e">
                        <v:fill on="f" focussize="0,0"/>
                        <v:stroke weight="0.908110236220472pt" color="#000000" joinstyle="round" dashstyle="3 1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 w14:paraId="5FE3AD75">
            <w:pPr>
              <w:pStyle w:val="10"/>
              <w:spacing w:before="79" w:line="246" w:lineRule="exact"/>
              <w:ind w:left="-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Deloitte</w:t>
            </w:r>
          </w:p>
        </w:tc>
      </w:tr>
      <w:tr w14:paraId="4633B3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360" w:type="dxa"/>
          </w:tcPr>
          <w:p w14:paraId="07A943A3">
            <w:pPr>
              <w:pStyle w:val="10"/>
              <w:spacing w:before="4" w:line="238" w:lineRule="exact"/>
              <w:ind w:right="103"/>
              <w:jc w:val="center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P2</w:t>
            </w:r>
          </w:p>
        </w:tc>
        <w:tc>
          <w:tcPr>
            <w:tcW w:w="361" w:type="dxa"/>
          </w:tcPr>
          <w:p w14:paraId="61A2D582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</w:tcPr>
          <w:p w14:paraId="566A5F81">
            <w:pPr>
              <w:pStyle w:val="10"/>
              <w:spacing w:before="4" w:line="238" w:lineRule="exact"/>
              <w:ind w:left="-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AMS</w:t>
            </w:r>
          </w:p>
        </w:tc>
        <w:tc>
          <w:tcPr>
            <w:tcW w:w="1863" w:type="dxa"/>
            <w:gridSpan w:val="3"/>
          </w:tcPr>
          <w:p w14:paraId="67E10F86">
            <w:pPr>
              <w:pStyle w:val="10"/>
              <w:spacing w:before="4" w:line="238" w:lineRule="exact"/>
              <w:ind w:left="-1"/>
              <w:rPr>
                <w:sz w:val="21"/>
              </w:rPr>
            </w:pPr>
            <w:r>
              <w:rPr>
                <w:sz w:val="21"/>
              </w:rPr>
              <w:t>Morgan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Stanley</w:t>
            </w:r>
          </w:p>
        </w:tc>
      </w:tr>
      <w:tr w14:paraId="1DE33B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360" w:type="dxa"/>
          </w:tcPr>
          <w:p w14:paraId="5E74632E">
            <w:pPr>
              <w:pStyle w:val="10"/>
              <w:spacing w:line="250" w:lineRule="exact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P3</w:t>
            </w:r>
          </w:p>
          <w:p w14:paraId="19DEA20E">
            <w:pPr>
              <w:pStyle w:val="10"/>
              <w:spacing w:before="12" w:line="250" w:lineRule="atLeast"/>
              <w:ind w:right="96"/>
              <w:rPr>
                <w:sz w:val="21"/>
              </w:rPr>
            </w:pPr>
            <w:r>
              <w:rPr>
                <w:spacing w:val="-6"/>
                <w:w w:val="110"/>
                <w:sz w:val="21"/>
              </w:rPr>
              <w:t xml:space="preserve">P4 </w:t>
            </w:r>
            <w:r>
              <w:rPr>
                <w:spacing w:val="-5"/>
                <w:w w:val="110"/>
                <w:sz w:val="21"/>
              </w:rPr>
              <w:t>P5</w:t>
            </w:r>
          </w:p>
        </w:tc>
        <w:tc>
          <w:tcPr>
            <w:tcW w:w="361" w:type="dxa"/>
          </w:tcPr>
          <w:p w14:paraId="2D4DF162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14:paraId="12BCEED5">
            <w:pPr>
              <w:pStyle w:val="10"/>
              <w:spacing w:line="250" w:lineRule="exact"/>
              <w:ind w:left="-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PPS</w:t>
            </w:r>
          </w:p>
          <w:p w14:paraId="78E7667B">
            <w:pPr>
              <w:pStyle w:val="10"/>
              <w:spacing w:before="12" w:line="250" w:lineRule="atLeast"/>
              <w:ind w:left="-1"/>
              <w:rPr>
                <w:sz w:val="21"/>
              </w:rPr>
            </w:pPr>
            <w:r>
              <w:rPr>
                <w:w w:val="105"/>
                <w:sz w:val="21"/>
              </w:rPr>
              <w:t>Macro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 xml:space="preserve">Dev </w:t>
            </w:r>
            <w:r>
              <w:rPr>
                <w:spacing w:val="-4"/>
                <w:w w:val="105"/>
                <w:sz w:val="21"/>
              </w:rPr>
              <w:t>Website</w:t>
            </w:r>
            <w:r>
              <w:rPr>
                <w:spacing w:val="-21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Dev</w:t>
            </w:r>
          </w:p>
        </w:tc>
        <w:tc>
          <w:tcPr>
            <w:tcW w:w="1863" w:type="dxa"/>
            <w:gridSpan w:val="3"/>
          </w:tcPr>
          <w:p w14:paraId="3D5441FC">
            <w:pPr>
              <w:pStyle w:val="10"/>
              <w:spacing w:line="250" w:lineRule="exact"/>
              <w:ind w:left="-1"/>
              <w:rPr>
                <w:sz w:val="21"/>
              </w:rPr>
            </w:pPr>
            <w:r>
              <w:rPr>
                <w:sz w:val="21"/>
              </w:rPr>
              <w:t>ICICI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Bank</w:t>
            </w:r>
          </w:p>
          <w:p w14:paraId="0B87398C">
            <w:pPr>
              <w:pStyle w:val="10"/>
              <w:spacing w:before="12" w:line="250" w:lineRule="atLeast"/>
              <w:ind w:left="-1" w:right="706"/>
              <w:rPr>
                <w:sz w:val="21"/>
              </w:rPr>
            </w:pPr>
            <w:r>
              <w:rPr>
                <w:w w:val="105"/>
                <w:sz w:val="21"/>
              </w:rPr>
              <w:t>BNP</w:t>
            </w:r>
            <w:r>
              <w:rPr>
                <w:spacing w:val="-2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 xml:space="preserve">Parivas </w:t>
            </w:r>
            <w:r>
              <w:rPr>
                <w:spacing w:val="-4"/>
                <w:w w:val="105"/>
                <w:sz w:val="21"/>
              </w:rPr>
              <w:t>AMFI</w:t>
            </w:r>
          </w:p>
        </w:tc>
      </w:tr>
    </w:tbl>
    <w:p w14:paraId="02CB6A68">
      <w:pPr>
        <w:pStyle w:val="5"/>
      </w:pPr>
    </w:p>
    <w:p w14:paraId="5684C53A">
      <w:pPr>
        <w:pStyle w:val="5"/>
        <w:spacing w:before="63"/>
      </w:pPr>
    </w:p>
    <w:p w14:paraId="63EB4302">
      <w:pPr>
        <w:pStyle w:val="5"/>
        <w:tabs>
          <w:tab w:val="left" w:pos="4320"/>
          <w:tab w:val="left" w:pos="5040"/>
        </w:tabs>
        <w:spacing w:before="1"/>
        <w:ind w:left="719"/>
      </w:pPr>
      <w:r>
        <w:rPr>
          <w:spacing w:val="-2"/>
        </w:rPr>
        <w:t>PROJECTS_EMP</w:t>
      </w:r>
      <w:r>
        <w:tab/>
      </w:r>
      <w:r>
        <w:t>-</w:t>
      </w:r>
      <w:r>
        <w:rPr>
          <w:spacing w:val="-10"/>
        </w:rPr>
        <w:t>&gt;</w:t>
      </w:r>
      <w:r>
        <w:tab/>
      </w:r>
      <w:r>
        <w:rPr>
          <w:color w:val="BF0000"/>
        </w:rPr>
        <w:t>INTERSECTION</w:t>
      </w:r>
      <w:r>
        <w:rPr>
          <w:color w:val="BF0000"/>
          <w:spacing w:val="16"/>
        </w:rPr>
        <w:t xml:space="preserve"> </w:t>
      </w:r>
      <w:r>
        <w:rPr>
          <w:color w:val="BF0000"/>
          <w:spacing w:val="-2"/>
        </w:rPr>
        <w:t>Table</w:t>
      </w:r>
    </w:p>
    <w:p w14:paraId="355A35AE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38B9DE7D">
      <w:pPr>
        <w:pStyle w:val="5"/>
        <w:spacing w:before="14"/>
        <w:jc w:val="right"/>
      </w:pPr>
      <w:r>
        <w:rPr>
          <w:spacing w:val="-5"/>
          <w:w w:val="105"/>
        </w:rPr>
        <w:t>pno</w:t>
      </w:r>
    </w:p>
    <w:p w14:paraId="2E5B0CC6">
      <w:pPr>
        <w:pStyle w:val="5"/>
        <w:spacing w:before="5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simplePos="0" relativeHeight="25172172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102870</wp:posOffset>
                </wp:positionV>
                <wp:extent cx="213360" cy="1270"/>
                <wp:effectExtent l="0" t="0" r="0" b="0"/>
                <wp:wrapTopAndBottom/>
                <wp:docPr id="116" name="Graphic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>
                              <a:moveTo>
                                <a:pt x="0" y="0"/>
                              </a:moveTo>
                              <a:lnTo>
                                <a:pt x="213216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6" o:spid="_x0000_s1026" o:spt="100" style="position:absolute;left:0pt;margin-left:36pt;margin-top:8.1pt;height:0.1pt;width:16.8pt;mso-position-horizontal-relative:page;mso-wrap-distance-bottom:0pt;mso-wrap-distance-top:0pt;z-index:-251594752;mso-width-relative:page;mso-height-relative:page;" filled="f" stroked="t" coordsize="213360,1" o:gfxdata="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HGFvHZAAAACAEAAA8A&#10;AAAAAAAAAQAgAAAAIgAAAGRycy9kb3ducmV2LnhtbFBLAQIUABQAAAAIAIdO4kA6FiW9FgIAAH4E&#10;AAAOAAAAAAAAAAEAIAAAACgBAABkcnMvZTJvRG9jLnhtbFBLBQYAAAAABgAGAFkBAACwBQAAAAA=&#10;" path="m0,0l213216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1B076ABF">
      <w:pPr>
        <w:spacing w:before="100" w:line="244" w:lineRule="auto"/>
        <w:ind w:left="719" w:right="103" w:firstLine="0"/>
        <w:jc w:val="both"/>
        <w:rPr>
          <w:sz w:val="21"/>
        </w:rPr>
      </w:pPr>
      <w:r>
        <w:rPr>
          <w:spacing w:val="-6"/>
          <w:w w:val="110"/>
          <w:sz w:val="21"/>
        </w:rPr>
        <w:t xml:space="preserve">P1 P1 P1 P2 P2 P3 P3 </w:t>
      </w:r>
      <w:r>
        <w:rPr>
          <w:spacing w:val="-5"/>
          <w:w w:val="110"/>
          <w:sz w:val="21"/>
        </w:rPr>
        <w:t>P3</w:t>
      </w:r>
    </w:p>
    <w:p w14:paraId="173EAAE7">
      <w:pPr>
        <w:pStyle w:val="5"/>
        <w:spacing w:before="14"/>
        <w:ind w:left="320"/>
      </w:pPr>
      <w:r>
        <w:br w:type="column"/>
      </w:r>
      <w:r>
        <w:rPr>
          <w:spacing w:val="-2"/>
          <w:w w:val="105"/>
        </w:rPr>
        <w:t>empno</w:t>
      </w:r>
    </w:p>
    <w:p w14:paraId="5E83FD90">
      <w:pPr>
        <w:pStyle w:val="5"/>
        <w:spacing w:before="5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simplePos="0" relativeHeight="2517227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102870</wp:posOffset>
                </wp:positionV>
                <wp:extent cx="266700" cy="1270"/>
                <wp:effectExtent l="0" t="0" r="0" b="0"/>
                <wp:wrapTopAndBottom/>
                <wp:docPr id="117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>
                              <a:moveTo>
                                <a:pt x="0" y="0"/>
                              </a:moveTo>
                              <a:lnTo>
                                <a:pt x="266452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7" o:spid="_x0000_s1026" o:spt="100" style="position:absolute;left:0pt;margin-left:72pt;margin-top:8.1pt;height:0.1pt;width:21pt;mso-position-horizontal-relative:page;mso-wrap-distance-bottom:0pt;mso-wrap-distance-top:0pt;z-index:-251593728;mso-width-relative:page;mso-height-relative:page;" filled="f" stroked="t" coordsize="266700,1" o:gfxdata="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25cju1QAAAAkBAAAPAAAA&#10;AAAAAAEAIAAAACIAAABkcnMvZG93bnJldi54bWxQSwECFAAUAAAACACHTuJA6pvC6xgCAAB+BAAA&#10;DgAAAAAAAAABACAAAAAkAQAAZHJzL2Uyb0RvYy54bWxQSwUGAAAAAAYABgBZAQAArgUAAAAA&#10;" path="m0,0l266452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16A1CB9">
      <w:pPr>
        <w:pStyle w:val="5"/>
        <w:spacing w:before="100"/>
        <w:ind w:left="320"/>
      </w:pPr>
      <w:r>
        <w:rPr>
          <w:spacing w:val="-10"/>
          <w:w w:val="110"/>
        </w:rPr>
        <w:t>1</w:t>
      </w:r>
    </w:p>
    <w:p w14:paraId="592408C4">
      <w:pPr>
        <w:pStyle w:val="5"/>
        <w:spacing w:before="16"/>
        <w:ind w:left="320"/>
      </w:pPr>
      <w:r>
        <w:rPr>
          <w:spacing w:val="-10"/>
          <w:w w:val="110"/>
        </w:rPr>
        <w:t>2</w:t>
      </w:r>
    </w:p>
    <w:p w14:paraId="732DF35C">
      <w:pPr>
        <w:pStyle w:val="5"/>
        <w:spacing w:before="2"/>
        <w:ind w:left="320"/>
      </w:pPr>
      <w:r>
        <w:rPr>
          <w:spacing w:val="-10"/>
          <w:w w:val="110"/>
        </w:rPr>
        <w:t>4</w:t>
      </w:r>
    </w:p>
    <w:p w14:paraId="7AE34DE0">
      <w:pPr>
        <w:pStyle w:val="5"/>
        <w:spacing w:before="16"/>
        <w:ind w:left="320"/>
      </w:pPr>
      <w:r>
        <w:rPr>
          <w:spacing w:val="-10"/>
          <w:w w:val="110"/>
        </w:rPr>
        <w:t>1</w:t>
      </w:r>
    </w:p>
    <w:p w14:paraId="73A9145D">
      <w:pPr>
        <w:pStyle w:val="5"/>
        <w:spacing w:before="2"/>
        <w:ind w:left="320"/>
      </w:pPr>
      <w:r>
        <w:rPr>
          <w:spacing w:val="-10"/>
          <w:w w:val="110"/>
        </w:rPr>
        <w:t>3</w:t>
      </w:r>
    </w:p>
    <w:p w14:paraId="700A054A">
      <w:pPr>
        <w:pStyle w:val="5"/>
        <w:spacing w:before="1"/>
        <w:ind w:left="320"/>
      </w:pPr>
      <w:r>
        <w:rPr>
          <w:spacing w:val="-10"/>
          <w:w w:val="110"/>
        </w:rPr>
        <w:t>2</w:t>
      </w:r>
    </w:p>
    <w:p w14:paraId="2BE8F09F">
      <w:pPr>
        <w:pStyle w:val="5"/>
        <w:spacing w:before="2"/>
        <w:ind w:left="320"/>
      </w:pPr>
      <w:r>
        <w:rPr>
          <w:spacing w:val="-10"/>
          <w:w w:val="110"/>
        </w:rPr>
        <w:t>4</w:t>
      </w:r>
    </w:p>
    <w:p w14:paraId="2DE65922">
      <w:pPr>
        <w:pStyle w:val="5"/>
        <w:spacing w:before="1"/>
        <w:ind w:left="320"/>
      </w:pPr>
      <w:r>
        <w:rPr>
          <w:spacing w:val="-10"/>
          <w:w w:val="110"/>
        </w:rPr>
        <w:t>5</w:t>
      </w:r>
    </w:p>
    <w:p w14:paraId="216D6FDC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1080" w:space="40"/>
            <w:col w:w="11120"/>
          </w:cols>
        </w:sectPr>
      </w:pPr>
    </w:p>
    <w:p w14:paraId="675EA80E">
      <w:pPr>
        <w:pStyle w:val="5"/>
      </w:pPr>
    </w:p>
    <w:p w14:paraId="16D47057">
      <w:pPr>
        <w:pStyle w:val="5"/>
        <w:spacing w:before="112"/>
      </w:pPr>
    </w:p>
    <w:p w14:paraId="5C32943E">
      <w:pPr>
        <w:pStyle w:val="9"/>
        <w:numPr>
          <w:ilvl w:val="1"/>
          <w:numId w:val="31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sz w:val="21"/>
        </w:rPr>
      </w:pPr>
      <w:r>
        <w:rPr>
          <w:color w:val="BF0000"/>
          <w:sz w:val="21"/>
        </w:rPr>
        <w:t>INTERSECTION</w:t>
      </w:r>
      <w:r>
        <w:rPr>
          <w:color w:val="BF0000"/>
          <w:spacing w:val="-5"/>
          <w:sz w:val="21"/>
        </w:rPr>
        <w:t xml:space="preserve"> </w:t>
      </w:r>
      <w:r>
        <w:rPr>
          <w:color w:val="BF0000"/>
          <w:sz w:val="21"/>
        </w:rPr>
        <w:t>table</w:t>
      </w:r>
      <w:r>
        <w:rPr>
          <w:color w:val="BF0000"/>
          <w:spacing w:val="-4"/>
          <w:sz w:val="21"/>
        </w:rPr>
        <w:t xml:space="preserve"> </w:t>
      </w:r>
      <w:r>
        <w:rPr>
          <w:color w:val="BF0000"/>
          <w:sz w:val="21"/>
        </w:rPr>
        <w:t>is</w:t>
      </w:r>
      <w:r>
        <w:rPr>
          <w:color w:val="BF0000"/>
          <w:spacing w:val="-4"/>
          <w:sz w:val="21"/>
        </w:rPr>
        <w:t xml:space="preserve"> </w:t>
      </w:r>
      <w:r>
        <w:rPr>
          <w:color w:val="BF0000"/>
          <w:sz w:val="21"/>
        </w:rPr>
        <w:t>required</w:t>
      </w:r>
      <w:r>
        <w:rPr>
          <w:color w:val="BF0000"/>
          <w:spacing w:val="-5"/>
          <w:sz w:val="21"/>
        </w:rPr>
        <w:t xml:space="preserve"> </w:t>
      </w:r>
      <w:r>
        <w:rPr>
          <w:color w:val="BF0000"/>
          <w:sz w:val="21"/>
        </w:rPr>
        <w:t>for</w:t>
      </w:r>
      <w:r>
        <w:rPr>
          <w:color w:val="BF0000"/>
          <w:spacing w:val="-4"/>
          <w:sz w:val="21"/>
        </w:rPr>
        <w:t xml:space="preserve"> </w:t>
      </w:r>
      <w:r>
        <w:rPr>
          <w:color w:val="BF0000"/>
          <w:sz w:val="21"/>
        </w:rPr>
        <w:t>Mnay</w:t>
      </w:r>
      <w:r>
        <w:rPr>
          <w:color w:val="BF0000"/>
          <w:spacing w:val="-4"/>
          <w:sz w:val="21"/>
        </w:rPr>
        <w:t xml:space="preserve"> </w:t>
      </w:r>
      <w:r>
        <w:rPr>
          <w:color w:val="BF0000"/>
          <w:sz w:val="21"/>
        </w:rPr>
        <w:t>:</w:t>
      </w:r>
      <w:r>
        <w:rPr>
          <w:color w:val="BF0000"/>
          <w:spacing w:val="-5"/>
          <w:sz w:val="21"/>
        </w:rPr>
        <w:t xml:space="preserve"> </w:t>
      </w:r>
      <w:r>
        <w:rPr>
          <w:color w:val="BF0000"/>
          <w:sz w:val="21"/>
        </w:rPr>
        <w:t>Many</w:t>
      </w:r>
      <w:r>
        <w:rPr>
          <w:color w:val="BF0000"/>
          <w:spacing w:val="-4"/>
          <w:sz w:val="21"/>
        </w:rPr>
        <w:t xml:space="preserve"> </w:t>
      </w:r>
      <w:r>
        <w:rPr>
          <w:color w:val="BF0000"/>
          <w:spacing w:val="-2"/>
          <w:sz w:val="21"/>
        </w:rPr>
        <w:t>Relationship</w:t>
      </w:r>
    </w:p>
    <w:p w14:paraId="74C6E469">
      <w:pPr>
        <w:pStyle w:val="5"/>
        <w:spacing w:before="36"/>
      </w:pPr>
    </w:p>
    <w:p w14:paraId="051F4E58">
      <w:pPr>
        <w:pStyle w:val="5"/>
        <w:spacing w:line="252" w:lineRule="auto"/>
        <w:ind w:left="719" w:right="5440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pname,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clientname,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ename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projects_emp,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emp,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projects where project_emp.pno = projects.pno</w:t>
      </w:r>
    </w:p>
    <w:p w14:paraId="30710AAE">
      <w:pPr>
        <w:pStyle w:val="5"/>
        <w:spacing w:before="2"/>
        <w:ind w:left="719"/>
        <w:rPr>
          <w:rFonts w:ascii="Calibri"/>
        </w:rPr>
      </w:pP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projects_emp.empno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emp.empno;</w:t>
      </w:r>
    </w:p>
    <w:p w14:paraId="3B739E1D">
      <w:pPr>
        <w:pStyle w:val="5"/>
        <w:spacing w:after="0"/>
        <w:rPr>
          <w:rFonts w:ascii="Calibri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50AB1B0E">
      <w:pPr>
        <w:spacing w:before="96"/>
        <w:ind w:left="719" w:right="0" w:firstLine="0"/>
        <w:jc w:val="left"/>
        <w:rPr>
          <w:position w:val="-1"/>
          <w:sz w:val="28"/>
        </w:rPr>
      </w:pPr>
      <w:r>
        <w:rPr>
          <w:sz w:val="28"/>
        </w:rPr>
        <w:t>Sub</w:t>
      </w:r>
      <w:r>
        <w:rPr>
          <w:spacing w:val="-19"/>
          <w:sz w:val="28"/>
        </w:rPr>
        <w:t xml:space="preserve"> </w:t>
      </w:r>
      <w:r>
        <w:rPr>
          <w:sz w:val="28"/>
        </w:rPr>
        <w:t>-</w:t>
      </w:r>
      <w:r>
        <w:rPr>
          <w:spacing w:val="-19"/>
          <w:sz w:val="28"/>
        </w:rPr>
        <w:t xml:space="preserve"> </w:t>
      </w:r>
      <w:r>
        <w:rPr>
          <w:sz w:val="28"/>
        </w:rPr>
        <w:t>Queries:</w:t>
      </w:r>
      <w:r>
        <w:rPr>
          <w:spacing w:val="-18"/>
          <w:sz w:val="28"/>
        </w:rPr>
        <w:t xml:space="preserve"> </w:t>
      </w:r>
      <w:r>
        <w:rPr>
          <w:sz w:val="28"/>
        </w:rPr>
        <w:t>-</w:t>
      </w:r>
      <w:r>
        <w:rPr>
          <w:spacing w:val="77"/>
          <w:w w:val="150"/>
          <w:sz w:val="28"/>
        </w:rPr>
        <w:t xml:space="preserve"> </w:t>
      </w:r>
      <w:r>
        <w:rPr>
          <w:color w:val="BF0000"/>
          <w:position w:val="-1"/>
          <w:sz w:val="28"/>
        </w:rPr>
        <w:t>(V.</w:t>
      </w:r>
      <w:r>
        <w:rPr>
          <w:color w:val="BF0000"/>
          <w:spacing w:val="-19"/>
          <w:position w:val="-1"/>
          <w:sz w:val="28"/>
        </w:rPr>
        <w:t xml:space="preserve"> </w:t>
      </w:r>
      <w:r>
        <w:rPr>
          <w:color w:val="BF0000"/>
          <w:spacing w:val="-4"/>
          <w:position w:val="-1"/>
          <w:sz w:val="28"/>
        </w:rPr>
        <w:t>Imp)</w:t>
      </w:r>
    </w:p>
    <w:p w14:paraId="7CB7EF8B">
      <w:pPr>
        <w:pStyle w:val="5"/>
        <w:spacing w:before="27"/>
        <w:ind w:left="719"/>
      </w:pPr>
      <w:r>
        <w:t>(Nested</w:t>
      </w:r>
      <w:r>
        <w:rPr>
          <w:spacing w:val="-9"/>
        </w:rPr>
        <w:t xml:space="preserve"> </w:t>
      </w:r>
      <w:r>
        <w:t>Queries)</w:t>
      </w:r>
      <w:r>
        <w:rPr>
          <w:spacing w:val="-8"/>
        </w:rPr>
        <w:t xml:space="preserve"> </w:t>
      </w:r>
      <w:r>
        <w:t>(Query</w:t>
      </w:r>
      <w:r>
        <w:rPr>
          <w:spacing w:val="-9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query)</w:t>
      </w:r>
      <w:r>
        <w:rPr>
          <w:spacing w:val="-8"/>
        </w:rPr>
        <w:t xml:space="preserve"> </w:t>
      </w:r>
      <w:r>
        <w:t>(SELECT</w:t>
      </w:r>
      <w:r>
        <w:rPr>
          <w:spacing w:val="-9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rPr>
          <w:spacing w:val="-2"/>
        </w:rPr>
        <w:t>SELECT)</w:t>
      </w:r>
    </w:p>
    <w:p w14:paraId="08B47BC0">
      <w:pPr>
        <w:pStyle w:val="5"/>
        <w:spacing w:before="29"/>
      </w:pPr>
    </w:p>
    <w:p w14:paraId="4B0809E8">
      <w:pPr>
        <w:spacing w:before="0" w:line="243" w:lineRule="exact"/>
        <w:ind w:left="2266" w:right="0" w:firstLine="0"/>
        <w:jc w:val="left"/>
        <w:rPr>
          <w:sz w:val="21"/>
        </w:rPr>
      </w:pPr>
      <w:r>
        <w:rPr>
          <w:spacing w:val="-5"/>
          <w:w w:val="105"/>
          <w:sz w:val="21"/>
        </w:rPr>
        <w:t>EMP</w:t>
      </w:r>
    </w:p>
    <w:p w14:paraId="52C4DEA6">
      <w:pPr>
        <w:pStyle w:val="5"/>
        <w:tabs>
          <w:tab w:val="left" w:pos="2880"/>
          <w:tab w:val="left" w:pos="4320"/>
        </w:tabs>
        <w:spacing w:before="11"/>
        <w:ind w:left="719"/>
      </w:pPr>
      <w:r>
        <w:rPr>
          <w:position w:val="1"/>
        </w:rPr>
        <w:t>empno ename</w:t>
      </w:r>
      <w:r>
        <w:rPr>
          <w:spacing w:val="1"/>
          <w:position w:val="1"/>
        </w:rPr>
        <w:t xml:space="preserve"> </w:t>
      </w:r>
      <w:r>
        <w:rPr>
          <w:spacing w:val="-5"/>
          <w:position w:val="1"/>
        </w:rPr>
        <w:t>sal</w:t>
      </w:r>
      <w:r>
        <w:rPr>
          <w:position w:val="1"/>
        </w:rPr>
        <w:tab/>
      </w:r>
      <w:r>
        <w:t>deptno</w:t>
      </w:r>
      <w:r>
        <w:rPr>
          <w:spacing w:val="3"/>
        </w:rPr>
        <w:t xml:space="preserve"> </w:t>
      </w:r>
      <w:r>
        <w:rPr>
          <w:spacing w:val="-5"/>
        </w:rPr>
        <w:t>job</w:t>
      </w:r>
      <w:r>
        <w:tab/>
      </w:r>
      <w:r>
        <w:rPr>
          <w:spacing w:val="-5"/>
        </w:rPr>
        <w:t>mgr</w:t>
      </w:r>
    </w:p>
    <w:p w14:paraId="028640DB">
      <w:pPr>
        <w:pStyle w:val="5"/>
        <w:spacing w:before="2"/>
        <w:rPr>
          <w:sz w:val="12"/>
        </w:rPr>
      </w:pPr>
    </w:p>
    <w:tbl>
      <w:tblPr>
        <w:tblStyle w:val="4"/>
        <w:tblW w:w="0" w:type="auto"/>
        <w:tblInd w:w="7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9"/>
        <w:gridCol w:w="1811"/>
        <w:gridCol w:w="503"/>
        <w:gridCol w:w="216"/>
        <w:gridCol w:w="503"/>
        <w:gridCol w:w="217"/>
        <w:gridCol w:w="587"/>
      </w:tblGrid>
      <w:tr w14:paraId="0B8569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349" w:type="dxa"/>
            <w:tcBorders>
              <w:top w:val="dashSmallGap" w:color="000000" w:sz="8" w:space="0"/>
            </w:tcBorders>
          </w:tcPr>
          <w:p w14:paraId="7F0EDD7A">
            <w:pPr>
              <w:pStyle w:val="10"/>
              <w:spacing w:before="99" w:line="233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1811" w:type="dxa"/>
          </w:tcPr>
          <w:p w14:paraId="4AB12CB7">
            <w:pPr>
              <w:pStyle w:val="10"/>
              <w:spacing w:line="20" w:lineRule="exact"/>
              <w:ind w:left="1091"/>
              <w:rPr>
                <w:sz w:val="2"/>
              </w:rPr>
            </w:pPr>
            <w:r>
              <w:rPr>
                <w:sz w:val="2"/>
              </w:rPr>
              <mc:AlternateContent>
                <mc:Choice Requires="wpg">
                  <w:drawing>
                    <wp:inline distT="0" distB="0" distL="0" distR="0">
                      <wp:extent cx="266700" cy="12065"/>
                      <wp:effectExtent l="9525" t="0" r="0" b="6985"/>
                      <wp:docPr id="118" name="Group 1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700" cy="12065"/>
                                <a:chOff x="0" y="0"/>
                                <a:chExt cx="266700" cy="12065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5766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>
                                      <a:moveTo>
                                        <a:pt x="0" y="0"/>
                                      </a:moveTo>
                                      <a:lnTo>
                                        <a:pt x="266452" y="0"/>
                                      </a:lnTo>
                                    </a:path>
                                  </a:pathLst>
                                </a:custGeom>
                                <a:ln w="11533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95pt;width:21pt;" coordsize="266700,12065" o:gfxdata="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9ldEz0wAAAAIBAAAPAAAAAAAAAAEAIAAAACIAAABkcnMvZG93bnJldi54bWxQSwEC&#10;FAAUAAAACACHTuJAZSGxZ2sCAACvBQAADgAAAAAAAAABACAAAAAiAQAAZHJzL2Uyb0RvYy54bWxQ&#10;SwUGAAAAAAYABgBZAQAA/wUAAAAA&#10;">
                      <o:lock v:ext="edit" aspectratio="f"/>
                      <v:shape id="Graphic 119" o:spid="_x0000_s1026" o:spt="100" style="position:absolute;left:0;top:5766;height:1270;width:266700;" filled="f" stroked="t" coordsize="266700,1" o:gfxdata="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Jz8NvQAA&#10;ANwAAAAPAAAAAAAAAAEAIAAAACIAAABkcnMvZG93bnJldi54bWxQSwECFAAUAAAACACHTuJAMy8F&#10;njsAAAA5AAAAEAAAAAAAAAABACAAAAAMAQAAZHJzL3NoYXBleG1sLnhtbFBLBQYAAAAABgAGAFsB&#10;AAC2AwAAAAA=&#10;" path="m0,0l266452,0e">
                        <v:fill on="f" focussize="0,0"/>
                        <v:stroke weight="0.908110236220472pt" color="#000000" joinstyle="round" dashstyle="3 1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 w14:paraId="59B74AD1">
            <w:pPr>
              <w:pStyle w:val="10"/>
              <w:tabs>
                <w:tab w:val="left" w:pos="877"/>
              </w:tabs>
              <w:spacing w:before="79" w:line="233" w:lineRule="exact"/>
              <w:ind w:left="8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Arun</w:t>
            </w:r>
            <w:r>
              <w:rPr>
                <w:sz w:val="21"/>
              </w:rPr>
              <w:tab/>
            </w:r>
            <w:r>
              <w:rPr>
                <w:spacing w:val="-4"/>
                <w:w w:val="105"/>
                <w:sz w:val="21"/>
              </w:rPr>
              <w:t>8000</w:t>
            </w:r>
          </w:p>
        </w:tc>
        <w:tc>
          <w:tcPr>
            <w:tcW w:w="503" w:type="dxa"/>
            <w:tcBorders>
              <w:top w:val="dashSmallGap" w:color="000000" w:sz="8" w:space="0"/>
            </w:tcBorders>
          </w:tcPr>
          <w:p w14:paraId="0EB80852">
            <w:pPr>
              <w:pStyle w:val="10"/>
              <w:spacing w:before="99" w:line="233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216" w:type="dxa"/>
          </w:tcPr>
          <w:p w14:paraId="6AAFF5EC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  <w:tcBorders>
              <w:top w:val="dashSmallGap" w:color="000000" w:sz="8" w:space="0"/>
            </w:tcBorders>
          </w:tcPr>
          <w:p w14:paraId="660DEA5F">
            <w:pPr>
              <w:pStyle w:val="10"/>
              <w:spacing w:before="99" w:line="233" w:lineRule="exact"/>
              <w:ind w:lef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M</w:t>
            </w:r>
          </w:p>
        </w:tc>
        <w:tc>
          <w:tcPr>
            <w:tcW w:w="217" w:type="dxa"/>
          </w:tcPr>
          <w:p w14:paraId="00076CEA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  <w:tcBorders>
              <w:top w:val="dashSmallGap" w:color="000000" w:sz="8" w:space="0"/>
            </w:tcBorders>
          </w:tcPr>
          <w:p w14:paraId="34FD31EF">
            <w:pPr>
              <w:pStyle w:val="10"/>
              <w:spacing w:before="99" w:line="244" w:lineRule="exact"/>
              <w:ind w:left="2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4</w:t>
            </w:r>
          </w:p>
        </w:tc>
      </w:tr>
      <w:tr w14:paraId="5B5CEF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349" w:type="dxa"/>
          </w:tcPr>
          <w:p w14:paraId="32FCB434">
            <w:pPr>
              <w:pStyle w:val="10"/>
              <w:spacing w:before="2" w:line="233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1811" w:type="dxa"/>
          </w:tcPr>
          <w:p w14:paraId="40C1E5D7">
            <w:pPr>
              <w:pStyle w:val="10"/>
              <w:tabs>
                <w:tab w:val="left" w:pos="877"/>
              </w:tabs>
              <w:spacing w:before="2" w:line="233" w:lineRule="exact"/>
              <w:ind w:left="8"/>
              <w:jc w:val="center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Ali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pacing w:val="-4"/>
                <w:w w:val="110"/>
                <w:sz w:val="21"/>
              </w:rPr>
              <w:t>7000</w:t>
            </w:r>
          </w:p>
        </w:tc>
        <w:tc>
          <w:tcPr>
            <w:tcW w:w="503" w:type="dxa"/>
          </w:tcPr>
          <w:p w14:paraId="35A4B3AD">
            <w:pPr>
              <w:pStyle w:val="10"/>
              <w:spacing w:before="2" w:line="233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216" w:type="dxa"/>
          </w:tcPr>
          <w:p w14:paraId="1EE46A91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03" w:type="dxa"/>
          </w:tcPr>
          <w:p w14:paraId="121D9A1C">
            <w:pPr>
              <w:pStyle w:val="10"/>
              <w:spacing w:before="2" w:line="233" w:lineRule="exact"/>
              <w:ind w:lef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C</w:t>
            </w:r>
          </w:p>
        </w:tc>
        <w:tc>
          <w:tcPr>
            <w:tcW w:w="217" w:type="dxa"/>
          </w:tcPr>
          <w:p w14:paraId="6C6EE27B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87" w:type="dxa"/>
          </w:tcPr>
          <w:p w14:paraId="1FEDC747">
            <w:pPr>
              <w:pStyle w:val="10"/>
              <w:spacing w:line="235" w:lineRule="exact"/>
              <w:ind w:left="2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</w:tr>
      <w:tr w14:paraId="5DED66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349" w:type="dxa"/>
          </w:tcPr>
          <w:p w14:paraId="1F38A0A7">
            <w:pPr>
              <w:pStyle w:val="10"/>
              <w:spacing w:before="2" w:line="233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3</w:t>
            </w:r>
          </w:p>
        </w:tc>
        <w:tc>
          <w:tcPr>
            <w:tcW w:w="1811" w:type="dxa"/>
          </w:tcPr>
          <w:p w14:paraId="7218FC7A">
            <w:pPr>
              <w:pStyle w:val="10"/>
              <w:tabs>
                <w:tab w:val="left" w:pos="877"/>
              </w:tabs>
              <w:spacing w:before="2" w:line="233" w:lineRule="exact"/>
              <w:ind w:left="8"/>
              <w:jc w:val="center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Kirun</w:t>
            </w:r>
            <w:r>
              <w:rPr>
                <w:sz w:val="21"/>
              </w:rPr>
              <w:tab/>
            </w:r>
            <w:r>
              <w:rPr>
                <w:spacing w:val="-4"/>
                <w:w w:val="105"/>
                <w:sz w:val="21"/>
              </w:rPr>
              <w:t>3000</w:t>
            </w:r>
          </w:p>
        </w:tc>
        <w:tc>
          <w:tcPr>
            <w:tcW w:w="503" w:type="dxa"/>
          </w:tcPr>
          <w:p w14:paraId="7B3AA9CE">
            <w:pPr>
              <w:pStyle w:val="10"/>
              <w:spacing w:before="2" w:line="233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216" w:type="dxa"/>
          </w:tcPr>
          <w:p w14:paraId="336E3B4E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03" w:type="dxa"/>
          </w:tcPr>
          <w:p w14:paraId="78D4FFDC">
            <w:pPr>
              <w:pStyle w:val="10"/>
              <w:spacing w:before="2" w:line="233" w:lineRule="exact"/>
              <w:ind w:lef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C</w:t>
            </w:r>
          </w:p>
        </w:tc>
        <w:tc>
          <w:tcPr>
            <w:tcW w:w="217" w:type="dxa"/>
          </w:tcPr>
          <w:p w14:paraId="2BB3E2D5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87" w:type="dxa"/>
          </w:tcPr>
          <w:p w14:paraId="40F7D260">
            <w:pPr>
              <w:pStyle w:val="10"/>
              <w:spacing w:line="235" w:lineRule="exact"/>
              <w:ind w:left="2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</w:tr>
      <w:tr w14:paraId="6AC613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349" w:type="dxa"/>
          </w:tcPr>
          <w:p w14:paraId="535A2C0E">
            <w:pPr>
              <w:pStyle w:val="10"/>
              <w:spacing w:before="2" w:line="230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4</w:t>
            </w:r>
          </w:p>
        </w:tc>
        <w:tc>
          <w:tcPr>
            <w:tcW w:w="1811" w:type="dxa"/>
          </w:tcPr>
          <w:p w14:paraId="3E62A97F">
            <w:pPr>
              <w:pStyle w:val="10"/>
              <w:tabs>
                <w:tab w:val="left" w:pos="877"/>
              </w:tabs>
              <w:spacing w:before="2" w:line="230" w:lineRule="exact"/>
              <w:ind w:left="8"/>
              <w:jc w:val="center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Jack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pacing w:val="-4"/>
                <w:w w:val="110"/>
                <w:sz w:val="21"/>
              </w:rPr>
              <w:t>9000</w:t>
            </w:r>
          </w:p>
        </w:tc>
        <w:tc>
          <w:tcPr>
            <w:tcW w:w="503" w:type="dxa"/>
          </w:tcPr>
          <w:p w14:paraId="6F127D47">
            <w:pPr>
              <w:pStyle w:val="10"/>
              <w:spacing w:before="2" w:line="230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216" w:type="dxa"/>
          </w:tcPr>
          <w:p w14:paraId="53734FD2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03" w:type="dxa"/>
          </w:tcPr>
          <w:p w14:paraId="0E5B6ED3">
            <w:pPr>
              <w:pStyle w:val="10"/>
              <w:spacing w:before="2" w:line="230" w:lineRule="exact"/>
              <w:ind w:lef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M</w:t>
            </w:r>
          </w:p>
        </w:tc>
        <w:tc>
          <w:tcPr>
            <w:tcW w:w="217" w:type="dxa"/>
          </w:tcPr>
          <w:p w14:paraId="5ECB66C6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87" w:type="dxa"/>
          </w:tcPr>
          <w:p w14:paraId="12EA712E">
            <w:pPr>
              <w:pStyle w:val="10"/>
              <w:spacing w:line="232" w:lineRule="exact"/>
              <w:ind w:left="2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null</w:t>
            </w:r>
          </w:p>
        </w:tc>
      </w:tr>
      <w:tr w14:paraId="3558FC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349" w:type="dxa"/>
          </w:tcPr>
          <w:p w14:paraId="38CA31D1">
            <w:pPr>
              <w:pStyle w:val="10"/>
              <w:spacing w:before="4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5</w:t>
            </w:r>
          </w:p>
        </w:tc>
        <w:tc>
          <w:tcPr>
            <w:tcW w:w="1811" w:type="dxa"/>
          </w:tcPr>
          <w:p w14:paraId="333FDF20">
            <w:pPr>
              <w:pStyle w:val="10"/>
              <w:spacing w:line="274" w:lineRule="exact"/>
              <w:ind w:left="82"/>
              <w:jc w:val="center"/>
              <w:rPr>
                <w:sz w:val="24"/>
              </w:rPr>
            </w:pPr>
            <w:r>
              <w:rPr>
                <w:w w:val="105"/>
                <w:position w:val="1"/>
                <w:sz w:val="21"/>
              </w:rPr>
              <w:t>Thomas</w:t>
            </w:r>
            <w:r>
              <w:rPr>
                <w:spacing w:val="26"/>
                <w:w w:val="105"/>
                <w:position w:val="1"/>
                <w:sz w:val="21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8000</w:t>
            </w:r>
          </w:p>
        </w:tc>
        <w:tc>
          <w:tcPr>
            <w:tcW w:w="503" w:type="dxa"/>
          </w:tcPr>
          <w:p w14:paraId="5B5A9473">
            <w:pPr>
              <w:pStyle w:val="10"/>
              <w:spacing w:before="5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216" w:type="dxa"/>
          </w:tcPr>
          <w:p w14:paraId="2ECF81E1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</w:tcPr>
          <w:p w14:paraId="7826112C">
            <w:pPr>
              <w:pStyle w:val="10"/>
              <w:spacing w:before="5"/>
              <w:ind w:lef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C</w:t>
            </w:r>
          </w:p>
        </w:tc>
        <w:tc>
          <w:tcPr>
            <w:tcW w:w="217" w:type="dxa"/>
          </w:tcPr>
          <w:p w14:paraId="02AF4371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 w14:paraId="48205D51">
            <w:pPr>
              <w:pStyle w:val="10"/>
              <w:spacing w:line="247" w:lineRule="exact"/>
              <w:ind w:left="2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4</w:t>
            </w:r>
          </w:p>
        </w:tc>
      </w:tr>
    </w:tbl>
    <w:p w14:paraId="0F0392A9">
      <w:pPr>
        <w:pStyle w:val="5"/>
        <w:spacing w:before="51"/>
      </w:pPr>
    </w:p>
    <w:p w14:paraId="6888BD19">
      <w:pPr>
        <w:pStyle w:val="5"/>
        <w:ind w:left="719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ENAME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receiving</w:t>
      </w:r>
      <w:r>
        <w:rPr>
          <w:spacing w:val="-4"/>
        </w:rPr>
        <w:t xml:space="preserve"> </w:t>
      </w:r>
      <w:r>
        <w:t>min(sal):</w:t>
      </w:r>
      <w:r>
        <w:rPr>
          <w:spacing w:val="-3"/>
        </w:rPr>
        <w:t xml:space="preserve"> </w:t>
      </w:r>
      <w:r>
        <w:rPr>
          <w:spacing w:val="-10"/>
        </w:rPr>
        <w:t>-</w:t>
      </w:r>
    </w:p>
    <w:p w14:paraId="7F7C3520">
      <w:pPr>
        <w:pStyle w:val="5"/>
        <w:spacing w:before="4"/>
        <w:rPr>
          <w:sz w:val="15"/>
        </w:rPr>
      </w:pPr>
    </w:p>
    <w:p w14:paraId="2D6F0B99">
      <w:pPr>
        <w:pStyle w:val="5"/>
        <w:spacing w:after="0"/>
        <w:rPr>
          <w:sz w:val="15"/>
        </w:rPr>
        <w:sectPr>
          <w:pgSz w:w="12240" w:h="15840"/>
          <w:pgMar w:top="800" w:right="0" w:bottom="1060" w:left="0" w:header="0" w:footer="798" w:gutter="0"/>
          <w:cols w:space="720" w:num="1"/>
        </w:sectPr>
      </w:pPr>
    </w:p>
    <w:p w14:paraId="0133841F">
      <w:pPr>
        <w:pStyle w:val="5"/>
        <w:spacing w:before="77"/>
        <w:ind w:left="719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5"/>
        </w:rPr>
        <w:t>emp</w:t>
      </w:r>
    </w:p>
    <w:p w14:paraId="63BDABE8">
      <w:pPr>
        <w:pStyle w:val="5"/>
        <w:spacing w:before="14"/>
        <w:ind w:left="719"/>
        <w:rPr>
          <w:rFonts w:ascii="Calibri"/>
        </w:rPr>
      </w:pPr>
      <w:r>
        <w:rPr>
          <w:rFonts w:ascii="Calibri"/>
        </w:rPr>
        <w:t>where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min(sal)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emp);</w:t>
      </w:r>
    </w:p>
    <w:p w14:paraId="53E463D6">
      <w:pPr>
        <w:pStyle w:val="5"/>
        <w:tabs>
          <w:tab w:val="left" w:pos="1439"/>
        </w:tabs>
        <w:spacing w:before="106"/>
        <w:ind w:left="719"/>
      </w:pPr>
      <w:r>
        <w:br w:type="column"/>
      </w:r>
      <w:r>
        <w:t>-</w:t>
      </w:r>
      <w:r>
        <w:rPr>
          <w:spacing w:val="-10"/>
        </w:rPr>
        <w:t>&gt;</w:t>
      </w:r>
      <w:r>
        <w:tab/>
      </w:r>
      <w:r>
        <w:t>main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(parent/outer</w:t>
      </w:r>
      <w:r>
        <w:rPr>
          <w:spacing w:val="-5"/>
        </w:rPr>
        <w:t xml:space="preserve"> </w:t>
      </w:r>
      <w:r>
        <w:rPr>
          <w:spacing w:val="-2"/>
        </w:rPr>
        <w:t>query)</w:t>
      </w:r>
    </w:p>
    <w:p w14:paraId="2D606489">
      <w:pPr>
        <w:pStyle w:val="5"/>
        <w:tabs>
          <w:tab w:val="left" w:pos="1439"/>
        </w:tabs>
        <w:spacing w:before="17"/>
        <w:ind w:left="719"/>
      </w:pPr>
      <w:r>
        <w:t>-</w:t>
      </w:r>
      <w:r>
        <w:rPr>
          <w:spacing w:val="-10"/>
        </w:rPr>
        <w:t>&gt;</w:t>
      </w:r>
      <w:r>
        <w:tab/>
      </w:r>
      <w:r>
        <w:t>sub-query</w:t>
      </w:r>
      <w:r>
        <w:rPr>
          <w:spacing w:val="10"/>
        </w:rPr>
        <w:t xml:space="preserve"> </w:t>
      </w:r>
      <w:r>
        <w:t>(child/inner</w:t>
      </w:r>
      <w:r>
        <w:rPr>
          <w:spacing w:val="11"/>
        </w:rPr>
        <w:t xml:space="preserve"> </w:t>
      </w:r>
      <w:r>
        <w:rPr>
          <w:spacing w:val="-2"/>
        </w:rPr>
        <w:t>query)</w:t>
      </w:r>
    </w:p>
    <w:p w14:paraId="22938A84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4107" w:space="214"/>
            <w:col w:w="7919"/>
          </w:cols>
        </w:sectPr>
      </w:pPr>
    </w:p>
    <w:p w14:paraId="186D9AA0">
      <w:pPr>
        <w:pStyle w:val="5"/>
        <w:spacing w:before="49"/>
      </w:pPr>
    </w:p>
    <w:p w14:paraId="1DEFE6C2">
      <w:pPr>
        <w:pStyle w:val="5"/>
        <w:tabs>
          <w:tab w:val="left" w:pos="2160"/>
        </w:tabs>
        <w:spacing w:before="1"/>
        <w:ind w:left="719"/>
      </w:pPr>
      <w:r>
        <w:rPr>
          <w:spacing w:val="-2"/>
        </w:rPr>
        <w:t>OUTPUT:</w:t>
      </w:r>
      <w:r>
        <w:rPr>
          <w:spacing w:val="-7"/>
        </w:rPr>
        <w:t xml:space="preserve"> </w:t>
      </w:r>
      <w:r>
        <w:rPr>
          <w:spacing w:val="-10"/>
        </w:rPr>
        <w:t>-</w:t>
      </w:r>
      <w:r>
        <w:tab/>
      </w:r>
      <w:r>
        <w:rPr>
          <w:spacing w:val="-4"/>
        </w:rPr>
        <w:t>Kirun</w:t>
      </w:r>
    </w:p>
    <w:p w14:paraId="273C9882">
      <w:pPr>
        <w:pStyle w:val="5"/>
        <w:spacing w:before="39"/>
      </w:pPr>
    </w:p>
    <w:p w14:paraId="0737C4B0">
      <w:pPr>
        <w:pStyle w:val="5"/>
        <w:ind w:left="719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5"/>
        </w:rPr>
        <w:t>emp</w:t>
      </w:r>
    </w:p>
    <w:p w14:paraId="2465DE39">
      <w:pPr>
        <w:pStyle w:val="5"/>
        <w:tabs>
          <w:tab w:val="left" w:leader="dot" w:pos="3285"/>
        </w:tabs>
        <w:spacing w:before="13" w:line="252" w:lineRule="auto"/>
        <w:ind w:left="719" w:right="8292"/>
        <w:rPr>
          <w:rFonts w:ascii="Calibri"/>
        </w:rPr>
      </w:pPr>
      <w:r>
        <w:rPr>
          <w:rFonts w:ascii="Calibri"/>
        </w:rPr>
        <w:t>where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(select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min(sal)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emp where deptno = (select</w:t>
      </w:r>
      <w:r>
        <w:rPr>
          <w:rFonts w:ascii="Times New Roman"/>
        </w:rPr>
        <w:tab/>
      </w:r>
      <w:r>
        <w:rPr>
          <w:rFonts w:ascii="Calibri"/>
          <w:spacing w:val="-4"/>
        </w:rPr>
        <w:t>));</w:t>
      </w:r>
    </w:p>
    <w:p w14:paraId="0BE548C5">
      <w:pPr>
        <w:pStyle w:val="5"/>
        <w:spacing w:before="35"/>
        <w:rPr>
          <w:rFonts w:ascii="Calibri"/>
        </w:rPr>
      </w:pPr>
    </w:p>
    <w:p w14:paraId="0CD25F93">
      <w:pPr>
        <w:pStyle w:val="9"/>
        <w:numPr>
          <w:ilvl w:val="1"/>
          <w:numId w:val="31"/>
        </w:numPr>
        <w:tabs>
          <w:tab w:val="left" w:pos="1440"/>
        </w:tabs>
        <w:spacing w:before="1" w:after="0" w:line="246" w:lineRule="exact"/>
        <w:ind w:left="1440" w:right="0" w:hanging="721"/>
        <w:jc w:val="left"/>
        <w:rPr>
          <w:position w:val="1"/>
          <w:sz w:val="21"/>
        </w:rPr>
      </w:pPr>
      <w:r>
        <w:rPr>
          <w:spacing w:val="-2"/>
          <w:w w:val="105"/>
          <w:sz w:val="21"/>
        </w:rPr>
        <w:t>max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upto</w:t>
      </w:r>
      <w:r>
        <w:rPr>
          <w:spacing w:val="-13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255</w:t>
      </w:r>
      <w:r>
        <w:rPr>
          <w:spacing w:val="-13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levels</w:t>
      </w:r>
      <w:r>
        <w:rPr>
          <w:spacing w:val="-13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for</w:t>
      </w:r>
      <w:r>
        <w:rPr>
          <w:spacing w:val="-12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sub-queries</w:t>
      </w:r>
    </w:p>
    <w:p w14:paraId="30488343">
      <w:pPr>
        <w:pStyle w:val="9"/>
        <w:numPr>
          <w:ilvl w:val="1"/>
          <w:numId w:val="31"/>
        </w:numPr>
        <w:tabs>
          <w:tab w:val="left" w:pos="1440"/>
        </w:tabs>
        <w:spacing w:before="2" w:after="0" w:line="240" w:lineRule="auto"/>
        <w:ind w:left="1440" w:right="0" w:hanging="721"/>
        <w:jc w:val="left"/>
        <w:rPr>
          <w:position w:val="3"/>
          <w:sz w:val="21"/>
        </w:rPr>
      </w:pPr>
      <w:r>
        <w:rPr>
          <w:color w:val="BF0000"/>
          <w:position w:val="-13"/>
          <w:sz w:val="21"/>
        </w:rPr>
        <w:t>JOIN</w:t>
      </w:r>
      <w:r>
        <w:rPr>
          <w:color w:val="BF0000"/>
          <w:spacing w:val="-3"/>
          <w:position w:val="-13"/>
          <w:sz w:val="21"/>
        </w:rPr>
        <w:t xml:space="preserve"> </w:t>
      </w:r>
      <w:r>
        <w:rPr>
          <w:color w:val="BF0000"/>
          <w:position w:val="-13"/>
          <w:sz w:val="21"/>
        </w:rPr>
        <w:t>is</w:t>
      </w:r>
      <w:r>
        <w:rPr>
          <w:color w:val="BF0000"/>
          <w:spacing w:val="-3"/>
          <w:position w:val="-13"/>
          <w:sz w:val="21"/>
        </w:rPr>
        <w:t xml:space="preserve"> </w:t>
      </w:r>
      <w:r>
        <w:rPr>
          <w:color w:val="BF0000"/>
          <w:position w:val="-13"/>
          <w:sz w:val="21"/>
        </w:rPr>
        <w:t>FASTER</w:t>
      </w:r>
      <w:r>
        <w:rPr>
          <w:color w:val="BF0000"/>
          <w:spacing w:val="-3"/>
          <w:position w:val="-13"/>
          <w:sz w:val="21"/>
        </w:rPr>
        <w:t xml:space="preserve"> </w:t>
      </w:r>
      <w:r>
        <w:rPr>
          <w:color w:val="BF0000"/>
          <w:position w:val="-13"/>
          <w:sz w:val="21"/>
        </w:rPr>
        <w:t>than</w:t>
      </w:r>
      <w:r>
        <w:rPr>
          <w:color w:val="BF0000"/>
          <w:spacing w:val="-3"/>
          <w:position w:val="-13"/>
          <w:sz w:val="21"/>
        </w:rPr>
        <w:t xml:space="preserve"> </w:t>
      </w:r>
      <w:r>
        <w:rPr>
          <w:color w:val="BF0000"/>
          <w:position w:val="-13"/>
          <w:sz w:val="21"/>
        </w:rPr>
        <w:t>SUB-QUERY</w:t>
      </w:r>
      <w:r>
        <w:rPr>
          <w:color w:val="BF0000"/>
          <w:spacing w:val="56"/>
          <w:position w:val="-13"/>
          <w:sz w:val="21"/>
        </w:rPr>
        <w:t xml:space="preserve">  </w:t>
      </w:r>
      <w:r>
        <w:rPr>
          <w:sz w:val="21"/>
        </w:rPr>
        <w:t>(the</w:t>
      </w:r>
      <w:r>
        <w:rPr>
          <w:spacing w:val="-2"/>
          <w:sz w:val="21"/>
        </w:rPr>
        <w:t xml:space="preserve"> </w:t>
      </w:r>
      <w:r>
        <w:rPr>
          <w:sz w:val="21"/>
        </w:rPr>
        <w:t>more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number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SELECT</w:t>
      </w:r>
      <w:r>
        <w:rPr>
          <w:spacing w:val="-3"/>
          <w:sz w:val="21"/>
        </w:rPr>
        <w:t xml:space="preserve"> </w:t>
      </w:r>
      <w:r>
        <w:rPr>
          <w:sz w:val="21"/>
        </w:rPr>
        <w:t>statements,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slower</w:t>
      </w:r>
      <w:r>
        <w:rPr>
          <w:spacing w:val="-3"/>
          <w:sz w:val="21"/>
        </w:rPr>
        <w:t xml:space="preserve"> </w:t>
      </w:r>
      <w:r>
        <w:rPr>
          <w:sz w:val="21"/>
        </w:rPr>
        <w:t>it</w:t>
      </w:r>
      <w:r>
        <w:rPr>
          <w:spacing w:val="-3"/>
          <w:sz w:val="21"/>
        </w:rPr>
        <w:t xml:space="preserve"> </w:t>
      </w:r>
      <w:r>
        <w:rPr>
          <w:sz w:val="21"/>
        </w:rPr>
        <w:t>will</w:t>
      </w:r>
      <w:r>
        <w:rPr>
          <w:spacing w:val="-3"/>
          <w:sz w:val="21"/>
        </w:rPr>
        <w:t xml:space="preserve"> </w:t>
      </w:r>
      <w:r>
        <w:rPr>
          <w:spacing w:val="-5"/>
          <w:sz w:val="21"/>
        </w:rPr>
        <w:t>be)</w:t>
      </w:r>
    </w:p>
    <w:p w14:paraId="69AD72F4">
      <w:pPr>
        <w:pStyle w:val="5"/>
        <w:spacing w:before="146"/>
        <w:ind w:left="719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2nd</w:t>
      </w:r>
      <w:r>
        <w:rPr>
          <w:spacing w:val="-3"/>
        </w:rPr>
        <w:t xml:space="preserve"> </w:t>
      </w:r>
      <w:r>
        <w:t>largest</w:t>
      </w:r>
      <w:r>
        <w:rPr>
          <w:spacing w:val="-2"/>
        </w:rPr>
        <w:t xml:space="preserve"> </w:t>
      </w:r>
      <w:r>
        <w:t>sal:</w:t>
      </w:r>
      <w:r>
        <w:rPr>
          <w:spacing w:val="-3"/>
        </w:rPr>
        <w:t xml:space="preserve"> </w:t>
      </w:r>
      <w:r>
        <w:rPr>
          <w:spacing w:val="-10"/>
        </w:rPr>
        <w:t>-</w:t>
      </w:r>
    </w:p>
    <w:p w14:paraId="495C3E90">
      <w:pPr>
        <w:pStyle w:val="5"/>
        <w:spacing w:before="36"/>
      </w:pPr>
    </w:p>
    <w:p w14:paraId="76BF4CB7">
      <w:pPr>
        <w:pStyle w:val="5"/>
        <w:ind w:left="719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max(sal)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5"/>
        </w:rPr>
        <w:t>emp</w:t>
      </w:r>
    </w:p>
    <w:p w14:paraId="485E8F5C">
      <w:pPr>
        <w:pStyle w:val="5"/>
        <w:spacing w:before="14"/>
        <w:ind w:left="719"/>
        <w:rPr>
          <w:rFonts w:ascii="Calibri"/>
        </w:rPr>
      </w:pPr>
      <w:r>
        <w:rPr>
          <w:rFonts w:ascii="Calibri"/>
        </w:rPr>
        <w:t>where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&lt;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(select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max(sal)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emp);</w:t>
      </w:r>
    </w:p>
    <w:p w14:paraId="0036D8BD">
      <w:pPr>
        <w:pStyle w:val="5"/>
        <w:spacing w:before="30"/>
        <w:rPr>
          <w:rFonts w:ascii="Calibri"/>
        </w:rPr>
      </w:pPr>
    </w:p>
    <w:p w14:paraId="45DF38BD">
      <w:pPr>
        <w:spacing w:before="1"/>
        <w:ind w:left="719" w:right="0" w:firstLine="0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rows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1"/>
          <w:sz w:val="22"/>
        </w:rPr>
        <w:t xml:space="preserve"> </w:t>
      </w:r>
      <w:r>
        <w:rPr>
          <w:sz w:val="22"/>
        </w:rPr>
        <w:t>same</w:t>
      </w:r>
      <w:r>
        <w:rPr>
          <w:spacing w:val="-2"/>
          <w:sz w:val="22"/>
        </w:rPr>
        <w:t xml:space="preserve"> </w:t>
      </w:r>
      <w:r>
        <w:rPr>
          <w:sz w:val="22"/>
        </w:rPr>
        <w:t>deptno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2"/>
          <w:sz w:val="22"/>
        </w:rPr>
        <w:t xml:space="preserve"> </w:t>
      </w:r>
      <w:r>
        <w:rPr>
          <w:sz w:val="22"/>
        </w:rPr>
        <w:t>'Thomas':</w:t>
      </w:r>
      <w:r>
        <w:rPr>
          <w:spacing w:val="-1"/>
          <w:sz w:val="22"/>
        </w:rPr>
        <w:t xml:space="preserve"> </w:t>
      </w:r>
      <w:r>
        <w:rPr>
          <w:spacing w:val="-10"/>
          <w:sz w:val="22"/>
        </w:rPr>
        <w:t>-</w:t>
      </w:r>
    </w:p>
    <w:p w14:paraId="660F352F">
      <w:pPr>
        <w:pStyle w:val="5"/>
        <w:spacing w:before="63"/>
      </w:pPr>
    </w:p>
    <w:p w14:paraId="18987DDE">
      <w:pPr>
        <w:pStyle w:val="5"/>
        <w:ind w:left="719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deptno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0"/>
        </w:rPr>
        <w:t>=</w:t>
      </w:r>
    </w:p>
    <w:p w14:paraId="0EFD8A48">
      <w:pPr>
        <w:pStyle w:val="5"/>
        <w:spacing w:before="29"/>
        <w:ind w:left="719"/>
        <w:rPr>
          <w:rFonts w:ascii="Calibri"/>
        </w:rPr>
      </w:pPr>
      <w:r>
        <w:rPr>
          <w:rFonts w:ascii="Calibri"/>
        </w:rPr>
        <w:t>(select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deptno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'Thomas');</w:t>
      </w:r>
    </w:p>
    <w:p w14:paraId="76725FE4">
      <w:pPr>
        <w:pStyle w:val="5"/>
        <w:spacing w:before="4"/>
        <w:rPr>
          <w:rFonts w:ascii="Calibri"/>
        </w:rPr>
      </w:pPr>
    </w:p>
    <w:p w14:paraId="1636369D">
      <w:pPr>
        <w:spacing w:before="0"/>
        <w:ind w:left="719" w:right="0" w:firstLine="0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5"/>
          <w:sz w:val="22"/>
        </w:rPr>
        <w:t xml:space="preserve"> </w:t>
      </w:r>
      <w:r>
        <w:rPr>
          <w:sz w:val="22"/>
        </w:rPr>
        <w:t>all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rows</w:t>
      </w:r>
      <w:r>
        <w:rPr>
          <w:spacing w:val="-4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z w:val="22"/>
        </w:rPr>
        <w:t>same</w:t>
      </w:r>
      <w:r>
        <w:rPr>
          <w:spacing w:val="-4"/>
          <w:sz w:val="22"/>
        </w:rPr>
        <w:t xml:space="preserve"> </w:t>
      </w:r>
      <w:r>
        <w:rPr>
          <w:sz w:val="22"/>
        </w:rPr>
        <w:t>job</w:t>
      </w:r>
      <w:r>
        <w:rPr>
          <w:spacing w:val="-4"/>
          <w:sz w:val="22"/>
        </w:rPr>
        <w:t xml:space="preserve"> </w:t>
      </w:r>
      <w:r>
        <w:rPr>
          <w:sz w:val="22"/>
        </w:rPr>
        <w:t>as</w:t>
      </w:r>
      <w:r>
        <w:rPr>
          <w:spacing w:val="-4"/>
          <w:sz w:val="22"/>
        </w:rPr>
        <w:t xml:space="preserve"> </w:t>
      </w:r>
      <w:r>
        <w:rPr>
          <w:sz w:val="22"/>
        </w:rPr>
        <w:t>'Kirun':</w:t>
      </w:r>
      <w:r>
        <w:rPr>
          <w:spacing w:val="-4"/>
          <w:sz w:val="22"/>
        </w:rPr>
        <w:t xml:space="preserve"> </w:t>
      </w:r>
      <w:r>
        <w:rPr>
          <w:spacing w:val="-10"/>
          <w:sz w:val="22"/>
        </w:rPr>
        <w:t>-</w:t>
      </w:r>
    </w:p>
    <w:p w14:paraId="17C7E99C">
      <w:pPr>
        <w:pStyle w:val="5"/>
        <w:spacing w:before="50"/>
      </w:pPr>
    </w:p>
    <w:p w14:paraId="6C1B28DB">
      <w:pPr>
        <w:pStyle w:val="5"/>
        <w:ind w:left="719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job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10"/>
        </w:rPr>
        <w:t>=</w:t>
      </w:r>
    </w:p>
    <w:p w14:paraId="59777E0E">
      <w:pPr>
        <w:pStyle w:val="5"/>
        <w:spacing w:before="14"/>
        <w:ind w:left="719"/>
        <w:rPr>
          <w:rFonts w:ascii="Calibri"/>
        </w:rPr>
      </w:pPr>
      <w:r>
        <w:rPr>
          <w:rFonts w:ascii="Calibri"/>
        </w:rPr>
        <w:t>(select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job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ename</w:t>
      </w:r>
      <w:r>
        <w:rPr>
          <w:rFonts w:ascii="Calibri"/>
          <w:spacing w:val="-2"/>
        </w:rPr>
        <w:t xml:space="preserve"> ='Kirun');</w:t>
      </w:r>
    </w:p>
    <w:p w14:paraId="1785F31D">
      <w:pPr>
        <w:pStyle w:val="5"/>
        <w:spacing w:before="30"/>
        <w:rPr>
          <w:rFonts w:ascii="Calibri"/>
        </w:rPr>
      </w:pPr>
    </w:p>
    <w:p w14:paraId="454EDC66">
      <w:pPr>
        <w:pStyle w:val="5"/>
        <w:spacing w:line="520" w:lineRule="auto"/>
        <w:ind w:left="719" w:right="7505"/>
      </w:pPr>
      <w:r>
        <w:t xml:space="preserve">Using sub-queries with DML commands: - </w:t>
      </w:r>
      <w:r>
        <w:rPr>
          <w:color w:val="FF0000"/>
          <w:w w:val="105"/>
        </w:rPr>
        <w:t>In Oracle: -</w:t>
      </w:r>
    </w:p>
    <w:p w14:paraId="13219D39">
      <w:pPr>
        <w:pStyle w:val="5"/>
        <w:spacing w:line="239" w:lineRule="exact"/>
        <w:ind w:left="719"/>
      </w:pPr>
      <w:r>
        <w:rPr>
          <w:color w:val="FF0000"/>
        </w:rPr>
        <w:t>delete from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emp where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 xml:space="preserve">deptno </w:t>
      </w:r>
      <w:r>
        <w:rPr>
          <w:color w:val="FF0000"/>
          <w:spacing w:val="-10"/>
        </w:rPr>
        <w:t>=</w:t>
      </w:r>
    </w:p>
    <w:p w14:paraId="72D2502C">
      <w:pPr>
        <w:pStyle w:val="5"/>
        <w:spacing w:before="61"/>
        <w:ind w:left="719"/>
      </w:pPr>
      <w:r>
        <w:rPr>
          <w:color w:val="FF0000"/>
        </w:rPr>
        <w:t>(select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deptno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emp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where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ename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7"/>
        </w:rPr>
        <w:t xml:space="preserve"> </w:t>
      </w:r>
      <w:r>
        <w:rPr>
          <w:color w:val="FF0000"/>
          <w:spacing w:val="-2"/>
        </w:rPr>
        <w:t>'Thomas');</w:t>
      </w:r>
    </w:p>
    <w:p w14:paraId="04BF6F5A">
      <w:pPr>
        <w:pStyle w:val="5"/>
        <w:spacing w:before="236" w:line="297" w:lineRule="auto"/>
        <w:ind w:left="719" w:right="7156"/>
      </w:pPr>
      <w:r>
        <w:rPr>
          <w:color w:val="FF0000"/>
        </w:rPr>
        <w:t>update emp set sal = 10000 where job = (select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job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emp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where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ename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='Kirun');</w:t>
      </w:r>
    </w:p>
    <w:p w14:paraId="3C2F8AE6">
      <w:pPr>
        <w:pStyle w:val="5"/>
        <w:spacing w:after="0" w:line="297" w:lineRule="auto"/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336C0AAD">
      <w:pPr>
        <w:pStyle w:val="5"/>
        <w:spacing w:before="92"/>
        <w:ind w:left="719"/>
      </w:pPr>
      <w:r>
        <w:t>In</w:t>
      </w:r>
      <w:r>
        <w:rPr>
          <w:spacing w:val="-16"/>
        </w:rPr>
        <w:t xml:space="preserve"> </w:t>
      </w:r>
      <w:r>
        <w:t>MySQL:</w:t>
      </w:r>
      <w:r>
        <w:rPr>
          <w:spacing w:val="-15"/>
        </w:rPr>
        <w:t xml:space="preserve"> </w:t>
      </w:r>
      <w:r>
        <w:rPr>
          <w:spacing w:val="-10"/>
        </w:rPr>
        <w:t>-</w:t>
      </w:r>
    </w:p>
    <w:p w14:paraId="3A04E964">
      <w:pPr>
        <w:pStyle w:val="5"/>
        <w:spacing w:before="23"/>
      </w:pPr>
    </w:p>
    <w:p w14:paraId="7529D9E5">
      <w:pPr>
        <w:pStyle w:val="9"/>
        <w:numPr>
          <w:ilvl w:val="1"/>
          <w:numId w:val="31"/>
        </w:numPr>
        <w:tabs>
          <w:tab w:val="left" w:pos="1440"/>
        </w:tabs>
        <w:spacing w:before="0" w:after="0" w:line="506" w:lineRule="auto"/>
        <w:ind w:left="719" w:right="2893" w:firstLine="0"/>
        <w:jc w:val="left"/>
        <w:rPr>
          <w:sz w:val="21"/>
        </w:rPr>
      </w:pPr>
      <w:r>
        <w:rPr>
          <w:sz w:val="21"/>
        </w:rPr>
        <w:t>you</w:t>
      </w:r>
      <w:r>
        <w:rPr>
          <w:spacing w:val="-2"/>
          <w:sz w:val="21"/>
        </w:rPr>
        <w:t xml:space="preserve"> </w:t>
      </w:r>
      <w:r>
        <w:rPr>
          <w:sz w:val="21"/>
        </w:rPr>
        <w:t>cannot</w:t>
      </w:r>
      <w:r>
        <w:rPr>
          <w:spacing w:val="-2"/>
          <w:sz w:val="21"/>
        </w:rPr>
        <w:t xml:space="preserve"> </w:t>
      </w:r>
      <w:r>
        <w:rPr>
          <w:sz w:val="21"/>
        </w:rPr>
        <w:t>UPDATE</w:t>
      </w:r>
      <w:r>
        <w:rPr>
          <w:spacing w:val="-2"/>
          <w:sz w:val="21"/>
        </w:rPr>
        <w:t xml:space="preserve"> </w:t>
      </w:r>
      <w:r>
        <w:rPr>
          <w:sz w:val="21"/>
        </w:rPr>
        <w:t>or</w:t>
      </w:r>
      <w:r>
        <w:rPr>
          <w:spacing w:val="-2"/>
          <w:sz w:val="21"/>
        </w:rPr>
        <w:t xml:space="preserve"> </w:t>
      </w:r>
      <w:r>
        <w:rPr>
          <w:sz w:val="21"/>
        </w:rPr>
        <w:t>DELETE</w:t>
      </w:r>
      <w:r>
        <w:rPr>
          <w:spacing w:val="-2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table</w:t>
      </w:r>
      <w:r>
        <w:rPr>
          <w:spacing w:val="-2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which</w:t>
      </w:r>
      <w:r>
        <w:rPr>
          <w:spacing w:val="-2"/>
          <w:sz w:val="21"/>
        </w:rPr>
        <w:t xml:space="preserve"> </w:t>
      </w:r>
      <w:r>
        <w:rPr>
          <w:sz w:val="21"/>
        </w:rPr>
        <w:t>you</w:t>
      </w:r>
      <w:r>
        <w:rPr>
          <w:spacing w:val="-2"/>
          <w:sz w:val="21"/>
        </w:rPr>
        <w:t xml:space="preserve"> </w:t>
      </w:r>
      <w:r>
        <w:rPr>
          <w:sz w:val="21"/>
        </w:rPr>
        <w:t>are</w:t>
      </w:r>
      <w:r>
        <w:rPr>
          <w:spacing w:val="-2"/>
          <w:sz w:val="21"/>
        </w:rPr>
        <w:t xml:space="preserve"> </w:t>
      </w:r>
      <w:r>
        <w:rPr>
          <w:sz w:val="21"/>
        </w:rPr>
        <w:t>currently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SELECTing </w:t>
      </w:r>
      <w:r>
        <w:rPr>
          <w:w w:val="105"/>
          <w:sz w:val="21"/>
        </w:rPr>
        <w:t>Solution: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-</w:t>
      </w:r>
    </w:p>
    <w:p w14:paraId="2829B5CC">
      <w:pPr>
        <w:pStyle w:val="5"/>
        <w:spacing w:before="8" w:line="252" w:lineRule="auto"/>
        <w:ind w:left="719" w:right="3916"/>
        <w:rPr>
          <w:rFonts w:ascii="Calibri"/>
        </w:rPr>
      </w:pPr>
      <w:r>
        <w:rPr>
          <w:rFonts w:ascii="Calibri"/>
        </w:rPr>
        <w:t>delete from emp where deptno = (select tempp.deptno from (select deptno from emp where ename = 'Thomas') as tempp);</w:t>
      </w:r>
    </w:p>
    <w:p w14:paraId="04329A85">
      <w:pPr>
        <w:pStyle w:val="5"/>
        <w:spacing w:before="53"/>
        <w:rPr>
          <w:rFonts w:ascii="Calibri"/>
        </w:rPr>
      </w:pPr>
    </w:p>
    <w:p w14:paraId="5DF7A8E3">
      <w:pPr>
        <w:pStyle w:val="5"/>
        <w:ind w:left="719"/>
        <w:rPr>
          <w:rFonts w:ascii="Calibri"/>
        </w:rPr>
      </w:pPr>
      <w:r>
        <w:rPr>
          <w:rFonts w:ascii="Calibri"/>
        </w:rPr>
        <w:t>update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10000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job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(select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tempp.job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(select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job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ename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='Kirun')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2"/>
        </w:rPr>
        <w:t xml:space="preserve"> tempp);</w:t>
      </w:r>
    </w:p>
    <w:p w14:paraId="3C135BA5">
      <w:pPr>
        <w:pStyle w:val="5"/>
        <w:spacing w:before="15"/>
        <w:rPr>
          <w:rFonts w:ascii="Calibri"/>
        </w:rPr>
      </w:pPr>
    </w:p>
    <w:p w14:paraId="198D2643">
      <w:pPr>
        <w:pStyle w:val="5"/>
        <w:ind w:left="719"/>
      </w:pPr>
      <w:r>
        <w:t>Multi-row</w:t>
      </w:r>
      <w:r>
        <w:rPr>
          <w:spacing w:val="18"/>
        </w:rPr>
        <w:t xml:space="preserve"> </w:t>
      </w:r>
      <w:r>
        <w:t>sub-queries:</w:t>
      </w:r>
      <w:r>
        <w:rPr>
          <w:spacing w:val="18"/>
        </w:rPr>
        <w:t xml:space="preserve"> </w:t>
      </w:r>
      <w:r>
        <w:rPr>
          <w:spacing w:val="-10"/>
        </w:rPr>
        <w:t>-</w:t>
      </w:r>
    </w:p>
    <w:p w14:paraId="0B61E441">
      <w:pPr>
        <w:pStyle w:val="5"/>
        <w:spacing w:before="2"/>
        <w:ind w:left="719"/>
      </w:pPr>
      <w:r>
        <w:t>(sub-query returns multiple rows):</w:t>
      </w:r>
      <w:r>
        <w:rPr>
          <w:spacing w:val="1"/>
        </w:rPr>
        <w:t xml:space="preserve"> </w:t>
      </w:r>
      <w:r>
        <w:rPr>
          <w:spacing w:val="-10"/>
        </w:rPr>
        <w:t>-</w:t>
      </w:r>
    </w:p>
    <w:p w14:paraId="048A64DB">
      <w:pPr>
        <w:pStyle w:val="5"/>
        <w:spacing w:before="28"/>
      </w:pPr>
    </w:p>
    <w:p w14:paraId="66E8F140">
      <w:pPr>
        <w:pStyle w:val="5"/>
        <w:ind w:left="719"/>
      </w:pPr>
      <w:r>
        <w:t>Display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rows</w:t>
      </w:r>
      <w:r>
        <w:rPr>
          <w:spacing w:val="-6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receving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sal</w:t>
      </w:r>
      <w:r>
        <w:rPr>
          <w:spacing w:val="-6"/>
        </w:rPr>
        <w:t xml:space="preserve"> </w:t>
      </w:r>
      <w:r>
        <w:t>equal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managers:</w:t>
      </w:r>
      <w:r>
        <w:rPr>
          <w:spacing w:val="-6"/>
        </w:rPr>
        <w:t xml:space="preserve"> </w:t>
      </w:r>
      <w:r>
        <w:rPr>
          <w:spacing w:val="-10"/>
        </w:rPr>
        <w:t>-</w:t>
      </w:r>
    </w:p>
    <w:p w14:paraId="09DA3387">
      <w:pPr>
        <w:pStyle w:val="5"/>
        <w:spacing w:before="19"/>
        <w:rPr>
          <w:sz w:val="20"/>
        </w:rPr>
      </w:pPr>
    </w:p>
    <w:p w14:paraId="4CF34320">
      <w:pPr>
        <w:pStyle w:val="5"/>
        <w:spacing w:after="0"/>
        <w:rPr>
          <w:sz w:val="20"/>
        </w:rPr>
        <w:sectPr>
          <w:pgSz w:w="12240" w:h="15840"/>
          <w:pgMar w:top="840" w:right="0" w:bottom="980" w:left="0" w:header="0" w:footer="798" w:gutter="0"/>
          <w:cols w:space="720" w:num="1"/>
        </w:sectPr>
      </w:pPr>
    </w:p>
    <w:p w14:paraId="72EA6B4C">
      <w:pPr>
        <w:spacing w:before="59"/>
        <w:ind w:left="719" w:right="0" w:firstLine="0"/>
        <w:jc w:val="left"/>
        <w:rPr>
          <w:rFonts w:ascii="Calibri"/>
          <w:b/>
          <w:sz w:val="21"/>
        </w:rPr>
      </w:pPr>
      <w:r>
        <w:rPr>
          <w:rFonts w:ascii="Calibri"/>
          <w:b/>
          <w:sz w:val="21"/>
        </w:rPr>
        <w:t>select</w:t>
      </w:r>
      <w:r>
        <w:rPr>
          <w:rFonts w:ascii="Calibri"/>
          <w:b/>
          <w:spacing w:val="-2"/>
          <w:sz w:val="21"/>
        </w:rPr>
        <w:t xml:space="preserve"> </w:t>
      </w:r>
      <w:r>
        <w:rPr>
          <w:rFonts w:ascii="Calibri"/>
          <w:b/>
          <w:sz w:val="21"/>
        </w:rPr>
        <w:t>*</w:t>
      </w:r>
      <w:r>
        <w:rPr>
          <w:rFonts w:ascii="Calibri"/>
          <w:b/>
          <w:spacing w:val="-2"/>
          <w:sz w:val="21"/>
        </w:rPr>
        <w:t xml:space="preserve"> </w:t>
      </w:r>
      <w:r>
        <w:rPr>
          <w:rFonts w:ascii="Calibri"/>
          <w:b/>
          <w:sz w:val="21"/>
        </w:rPr>
        <w:t>from</w:t>
      </w:r>
      <w:r>
        <w:rPr>
          <w:rFonts w:ascii="Calibri"/>
          <w:b/>
          <w:spacing w:val="-2"/>
          <w:sz w:val="21"/>
        </w:rPr>
        <w:t xml:space="preserve"> </w:t>
      </w:r>
      <w:r>
        <w:rPr>
          <w:rFonts w:ascii="Calibri"/>
          <w:b/>
          <w:sz w:val="21"/>
        </w:rPr>
        <w:t>emp</w:t>
      </w:r>
      <w:r>
        <w:rPr>
          <w:rFonts w:ascii="Calibri"/>
          <w:b/>
          <w:spacing w:val="-2"/>
          <w:sz w:val="21"/>
        </w:rPr>
        <w:t xml:space="preserve"> </w:t>
      </w:r>
      <w:r>
        <w:rPr>
          <w:rFonts w:ascii="Calibri"/>
          <w:b/>
          <w:sz w:val="21"/>
        </w:rPr>
        <w:t>where</w:t>
      </w:r>
      <w:r>
        <w:rPr>
          <w:rFonts w:ascii="Calibri"/>
          <w:b/>
          <w:spacing w:val="-2"/>
          <w:sz w:val="21"/>
        </w:rPr>
        <w:t xml:space="preserve"> </w:t>
      </w:r>
      <w:r>
        <w:rPr>
          <w:rFonts w:ascii="Calibri"/>
          <w:b/>
          <w:sz w:val="21"/>
        </w:rPr>
        <w:t>sal</w:t>
      </w:r>
      <w:r>
        <w:rPr>
          <w:rFonts w:ascii="Calibri"/>
          <w:b/>
          <w:spacing w:val="-2"/>
          <w:sz w:val="21"/>
        </w:rPr>
        <w:t xml:space="preserve"> </w:t>
      </w:r>
      <w:r>
        <w:rPr>
          <w:rFonts w:ascii="Calibri"/>
          <w:b/>
          <w:spacing w:val="-10"/>
          <w:sz w:val="21"/>
        </w:rPr>
        <w:t>=</w:t>
      </w:r>
    </w:p>
    <w:p w14:paraId="26776F27">
      <w:pPr>
        <w:spacing w:before="29"/>
        <w:ind w:left="719" w:right="0" w:firstLine="0"/>
        <w:jc w:val="left"/>
        <w:rPr>
          <w:rFonts w:ascii="Calibri"/>
          <w:b/>
          <w:sz w:val="21"/>
        </w:rPr>
      </w:pPr>
      <w:r>
        <w:rPr>
          <w:rFonts w:ascii="Calibri"/>
          <w:b/>
          <w:sz w:val="21"/>
        </w:rPr>
        <w:t>any</w:t>
      </w:r>
      <w:r>
        <w:rPr>
          <w:rFonts w:ascii="Calibri"/>
          <w:b/>
          <w:spacing w:val="-4"/>
          <w:sz w:val="21"/>
        </w:rPr>
        <w:t xml:space="preserve"> </w:t>
      </w:r>
      <w:r>
        <w:rPr>
          <w:rFonts w:ascii="Calibri"/>
          <w:b/>
          <w:sz w:val="21"/>
        </w:rPr>
        <w:t>(select</w:t>
      </w:r>
      <w:r>
        <w:rPr>
          <w:rFonts w:ascii="Calibri"/>
          <w:b/>
          <w:spacing w:val="-2"/>
          <w:sz w:val="21"/>
        </w:rPr>
        <w:t xml:space="preserve"> </w:t>
      </w:r>
      <w:r>
        <w:rPr>
          <w:rFonts w:ascii="Calibri"/>
          <w:b/>
          <w:sz w:val="21"/>
        </w:rPr>
        <w:t>sal</w:t>
      </w:r>
      <w:r>
        <w:rPr>
          <w:rFonts w:ascii="Calibri"/>
          <w:b/>
          <w:spacing w:val="-2"/>
          <w:sz w:val="21"/>
        </w:rPr>
        <w:t xml:space="preserve"> </w:t>
      </w:r>
      <w:r>
        <w:rPr>
          <w:rFonts w:ascii="Calibri"/>
          <w:b/>
          <w:sz w:val="21"/>
        </w:rPr>
        <w:t>from</w:t>
      </w:r>
      <w:r>
        <w:rPr>
          <w:rFonts w:ascii="Calibri"/>
          <w:b/>
          <w:spacing w:val="-2"/>
          <w:sz w:val="21"/>
        </w:rPr>
        <w:t xml:space="preserve"> </w:t>
      </w:r>
      <w:r>
        <w:rPr>
          <w:rFonts w:ascii="Calibri"/>
          <w:b/>
          <w:sz w:val="21"/>
        </w:rPr>
        <w:t>emp</w:t>
      </w:r>
      <w:r>
        <w:rPr>
          <w:rFonts w:ascii="Calibri"/>
          <w:b/>
          <w:spacing w:val="-2"/>
          <w:sz w:val="21"/>
        </w:rPr>
        <w:t xml:space="preserve"> </w:t>
      </w:r>
      <w:r>
        <w:rPr>
          <w:rFonts w:ascii="Calibri"/>
          <w:b/>
          <w:sz w:val="21"/>
        </w:rPr>
        <w:t>where</w:t>
      </w:r>
      <w:r>
        <w:rPr>
          <w:rFonts w:ascii="Calibri"/>
          <w:b/>
          <w:spacing w:val="-2"/>
          <w:sz w:val="21"/>
        </w:rPr>
        <w:t xml:space="preserve"> </w:t>
      </w:r>
      <w:r>
        <w:rPr>
          <w:rFonts w:ascii="Calibri"/>
          <w:b/>
          <w:sz w:val="21"/>
        </w:rPr>
        <w:t>job</w:t>
      </w:r>
      <w:r>
        <w:rPr>
          <w:rFonts w:ascii="Calibri"/>
          <w:b/>
          <w:spacing w:val="-2"/>
          <w:sz w:val="21"/>
        </w:rPr>
        <w:t xml:space="preserve"> </w:t>
      </w:r>
      <w:r>
        <w:rPr>
          <w:rFonts w:ascii="Calibri"/>
          <w:b/>
          <w:sz w:val="21"/>
        </w:rPr>
        <w:t>=</w:t>
      </w:r>
      <w:r>
        <w:rPr>
          <w:rFonts w:ascii="Calibri"/>
          <w:b/>
          <w:spacing w:val="-1"/>
          <w:sz w:val="21"/>
        </w:rPr>
        <w:t xml:space="preserve"> </w:t>
      </w:r>
      <w:r>
        <w:rPr>
          <w:rFonts w:ascii="Calibri"/>
          <w:b/>
          <w:spacing w:val="-2"/>
          <w:sz w:val="21"/>
        </w:rPr>
        <w:t>'M');</w:t>
      </w:r>
    </w:p>
    <w:p w14:paraId="0701B21F">
      <w:pPr>
        <w:pStyle w:val="5"/>
        <w:spacing w:before="38"/>
        <w:rPr>
          <w:rFonts w:ascii="Calibri"/>
          <w:b/>
        </w:rPr>
      </w:pPr>
    </w:p>
    <w:p w14:paraId="02C3F611">
      <w:pPr>
        <w:pStyle w:val="5"/>
        <w:ind w:left="719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sal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5"/>
        </w:rPr>
        <w:t>in</w:t>
      </w:r>
    </w:p>
    <w:p w14:paraId="7CD51048">
      <w:pPr>
        <w:pStyle w:val="5"/>
        <w:spacing w:before="59"/>
        <w:ind w:left="719"/>
        <w:rPr>
          <w:rFonts w:ascii="Calibri"/>
        </w:rPr>
      </w:pPr>
      <w:r>
        <w:rPr>
          <w:rFonts w:ascii="Calibri"/>
        </w:rPr>
        <w:t>(select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job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'M');</w:t>
      </w:r>
    </w:p>
    <w:p w14:paraId="53B6A425">
      <w:pPr>
        <w:pStyle w:val="5"/>
        <w:spacing w:before="24"/>
        <w:rPr>
          <w:rFonts w:ascii="Calibri"/>
        </w:rPr>
      </w:pPr>
    </w:p>
    <w:p w14:paraId="25EA72A1">
      <w:pPr>
        <w:pStyle w:val="5"/>
        <w:ind w:left="719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sal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5"/>
        </w:rPr>
        <w:t>&gt;=</w:t>
      </w:r>
    </w:p>
    <w:p w14:paraId="05F0D413">
      <w:pPr>
        <w:pStyle w:val="5"/>
        <w:spacing w:before="59"/>
        <w:ind w:left="719"/>
        <w:rPr>
          <w:rFonts w:ascii="Calibri"/>
        </w:rPr>
      </w:pPr>
      <w:r>
        <w:rPr>
          <w:rFonts w:ascii="Calibri"/>
        </w:rPr>
        <w:t>(select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min(sal)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job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'M');</w:t>
      </w:r>
    </w:p>
    <w:p w14:paraId="175D8D25">
      <w:pPr>
        <w:pStyle w:val="5"/>
        <w:spacing w:before="228"/>
        <w:ind w:left="719"/>
      </w:pPr>
      <w:r>
        <w:rPr>
          <w:color w:val="BF0000"/>
        </w:rPr>
        <w:t>To</w:t>
      </w:r>
      <w:r>
        <w:rPr>
          <w:color w:val="BF0000"/>
          <w:spacing w:val="-9"/>
        </w:rPr>
        <w:t xml:space="preserve"> </w:t>
      </w:r>
      <w:r>
        <w:rPr>
          <w:color w:val="BF0000"/>
        </w:rPr>
        <w:t>make</w:t>
      </w:r>
      <w:r>
        <w:rPr>
          <w:color w:val="BF0000"/>
          <w:spacing w:val="-9"/>
        </w:rPr>
        <w:t xml:space="preserve"> </w:t>
      </w:r>
      <w:r>
        <w:rPr>
          <w:color w:val="BF0000"/>
        </w:rPr>
        <w:t>it</w:t>
      </w:r>
      <w:r>
        <w:rPr>
          <w:color w:val="BF0000"/>
          <w:spacing w:val="-9"/>
        </w:rPr>
        <w:t xml:space="preserve"> </w:t>
      </w:r>
      <w:r>
        <w:rPr>
          <w:color w:val="BF0000"/>
        </w:rPr>
        <w:t>work</w:t>
      </w:r>
      <w:r>
        <w:rPr>
          <w:color w:val="BF0000"/>
          <w:spacing w:val="-8"/>
        </w:rPr>
        <w:t xml:space="preserve"> </w:t>
      </w:r>
      <w:r>
        <w:rPr>
          <w:color w:val="BF0000"/>
        </w:rPr>
        <w:t>faster:</w:t>
      </w:r>
      <w:r>
        <w:rPr>
          <w:color w:val="BF0000"/>
          <w:spacing w:val="-9"/>
        </w:rPr>
        <w:t xml:space="preserve"> </w:t>
      </w:r>
      <w:r>
        <w:rPr>
          <w:color w:val="BF0000"/>
          <w:spacing w:val="-10"/>
        </w:rPr>
        <w:t>-</w:t>
      </w:r>
    </w:p>
    <w:p w14:paraId="4648DA55">
      <w:pPr>
        <w:spacing w:before="68" w:line="240" w:lineRule="auto"/>
        <w:rPr>
          <w:sz w:val="21"/>
        </w:rPr>
      </w:pPr>
      <w:r>
        <w:br w:type="column"/>
      </w:r>
    </w:p>
    <w:p w14:paraId="559D5C19">
      <w:pPr>
        <w:pStyle w:val="5"/>
        <w:tabs>
          <w:tab w:val="left" w:pos="1292"/>
        </w:tabs>
        <w:ind w:left="572"/>
      </w:pPr>
      <w:r>
        <w:t>-</w:t>
      </w:r>
      <w:r>
        <w:rPr>
          <w:spacing w:val="-10"/>
        </w:rPr>
        <w:t>&gt;</w:t>
      </w:r>
      <w:r>
        <w:tab/>
      </w:r>
      <w:r>
        <w:rPr>
          <w:spacing w:val="-2"/>
        </w:rPr>
        <w:t>Recommended</w:t>
      </w:r>
    </w:p>
    <w:p w14:paraId="3EAFD9D0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4429" w:space="40"/>
            <w:col w:w="7771"/>
          </w:cols>
        </w:sectPr>
      </w:pPr>
    </w:p>
    <w:p w14:paraId="59D4B468">
      <w:pPr>
        <w:pStyle w:val="5"/>
        <w:spacing w:before="44"/>
      </w:pPr>
    </w:p>
    <w:p w14:paraId="13BE06F8">
      <w:pPr>
        <w:pStyle w:val="9"/>
        <w:numPr>
          <w:ilvl w:val="0"/>
          <w:numId w:val="33"/>
        </w:numPr>
        <w:tabs>
          <w:tab w:val="left" w:pos="578"/>
        </w:tabs>
        <w:spacing w:before="0" w:after="0" w:line="276" w:lineRule="auto"/>
        <w:ind w:left="336" w:right="2" w:firstLine="0"/>
        <w:jc w:val="left"/>
        <w:rPr>
          <w:sz w:val="21"/>
        </w:rPr>
      </w:pPr>
      <w:r>
        <w:rPr>
          <w:w w:val="105"/>
          <w:sz w:val="21"/>
        </w:rPr>
        <w:t xml:space="preserve">Try to solve the problem using join instead of sub-query because using a join you solve the problem using one SELECT </w:t>
      </w:r>
      <w:r>
        <w:rPr>
          <w:sz w:val="21"/>
        </w:rPr>
        <w:t>statement</w:t>
      </w:r>
      <w:r>
        <w:rPr>
          <w:spacing w:val="18"/>
          <w:sz w:val="21"/>
        </w:rPr>
        <w:t xml:space="preserve"> </w:t>
      </w:r>
      <w:r>
        <w:rPr>
          <w:sz w:val="21"/>
        </w:rPr>
        <w:t>whereas</w:t>
      </w:r>
      <w:r>
        <w:rPr>
          <w:spacing w:val="18"/>
          <w:sz w:val="21"/>
        </w:rPr>
        <w:t xml:space="preserve"> </w:t>
      </w:r>
      <w:r>
        <w:rPr>
          <w:sz w:val="21"/>
        </w:rPr>
        <w:t>using</w:t>
      </w:r>
      <w:r>
        <w:rPr>
          <w:spacing w:val="18"/>
          <w:sz w:val="21"/>
        </w:rPr>
        <w:t xml:space="preserve"> </w:t>
      </w:r>
      <w:r>
        <w:rPr>
          <w:sz w:val="21"/>
        </w:rPr>
        <w:t>sub</w:t>
      </w:r>
      <w:r>
        <w:rPr>
          <w:spacing w:val="18"/>
          <w:sz w:val="21"/>
        </w:rPr>
        <w:t xml:space="preserve"> </w:t>
      </w:r>
      <w:r>
        <w:rPr>
          <w:sz w:val="21"/>
        </w:rPr>
        <w:t>queries</w:t>
      </w:r>
      <w:r>
        <w:rPr>
          <w:spacing w:val="18"/>
          <w:sz w:val="21"/>
        </w:rPr>
        <w:t xml:space="preserve"> </w:t>
      </w:r>
      <w:r>
        <w:rPr>
          <w:sz w:val="21"/>
        </w:rPr>
        <w:t>you</w:t>
      </w:r>
      <w:r>
        <w:rPr>
          <w:spacing w:val="18"/>
          <w:sz w:val="21"/>
        </w:rPr>
        <w:t xml:space="preserve"> </w:t>
      </w:r>
      <w:r>
        <w:rPr>
          <w:sz w:val="21"/>
        </w:rPr>
        <w:t>solve</w:t>
      </w:r>
      <w:r>
        <w:rPr>
          <w:spacing w:val="18"/>
          <w:sz w:val="21"/>
        </w:rPr>
        <w:t xml:space="preserve"> </w:t>
      </w:r>
      <w:r>
        <w:rPr>
          <w:sz w:val="21"/>
        </w:rPr>
        <w:t>the</w:t>
      </w:r>
      <w:r>
        <w:rPr>
          <w:spacing w:val="18"/>
          <w:sz w:val="21"/>
        </w:rPr>
        <w:t xml:space="preserve"> </w:t>
      </w:r>
      <w:r>
        <w:rPr>
          <w:sz w:val="21"/>
        </w:rPr>
        <w:t>problem</w:t>
      </w:r>
      <w:r>
        <w:rPr>
          <w:spacing w:val="18"/>
          <w:sz w:val="21"/>
        </w:rPr>
        <w:t xml:space="preserve"> </w:t>
      </w:r>
      <w:r>
        <w:rPr>
          <w:sz w:val="21"/>
        </w:rPr>
        <w:t>using</w:t>
      </w:r>
      <w:r>
        <w:rPr>
          <w:spacing w:val="18"/>
          <w:sz w:val="21"/>
        </w:rPr>
        <w:t xml:space="preserve"> </w:t>
      </w:r>
      <w:r>
        <w:rPr>
          <w:sz w:val="21"/>
        </w:rPr>
        <w:t>two</w:t>
      </w:r>
      <w:r>
        <w:rPr>
          <w:spacing w:val="18"/>
          <w:sz w:val="21"/>
        </w:rPr>
        <w:t xml:space="preserve"> </w:t>
      </w:r>
      <w:r>
        <w:rPr>
          <w:sz w:val="21"/>
        </w:rPr>
        <w:t>or</w:t>
      </w:r>
      <w:r>
        <w:rPr>
          <w:spacing w:val="18"/>
          <w:sz w:val="21"/>
        </w:rPr>
        <w:t xml:space="preserve"> </w:t>
      </w:r>
      <w:r>
        <w:rPr>
          <w:sz w:val="21"/>
        </w:rPr>
        <w:t>more</w:t>
      </w:r>
      <w:r>
        <w:rPr>
          <w:spacing w:val="18"/>
          <w:sz w:val="21"/>
        </w:rPr>
        <w:t xml:space="preserve"> </w:t>
      </w:r>
      <w:r>
        <w:rPr>
          <w:sz w:val="21"/>
        </w:rPr>
        <w:t>SELECT</w:t>
      </w:r>
      <w:r>
        <w:rPr>
          <w:spacing w:val="18"/>
          <w:sz w:val="21"/>
        </w:rPr>
        <w:t xml:space="preserve"> </w:t>
      </w:r>
      <w:r>
        <w:rPr>
          <w:sz w:val="21"/>
        </w:rPr>
        <w:t>statements;</w:t>
      </w:r>
      <w:r>
        <w:rPr>
          <w:spacing w:val="18"/>
          <w:sz w:val="21"/>
        </w:rPr>
        <w:t xml:space="preserve"> </w:t>
      </w:r>
      <w:r>
        <w:rPr>
          <w:sz w:val="21"/>
        </w:rPr>
        <w:t>the</w:t>
      </w:r>
      <w:r>
        <w:rPr>
          <w:spacing w:val="18"/>
          <w:sz w:val="21"/>
        </w:rPr>
        <w:t xml:space="preserve"> </w:t>
      </w:r>
      <w:r>
        <w:rPr>
          <w:sz w:val="21"/>
        </w:rPr>
        <w:t>more</w:t>
      </w:r>
      <w:r>
        <w:rPr>
          <w:spacing w:val="18"/>
          <w:sz w:val="21"/>
        </w:rPr>
        <w:t xml:space="preserve"> </w:t>
      </w:r>
      <w:r>
        <w:rPr>
          <w:sz w:val="21"/>
        </w:rPr>
        <w:t>the</w:t>
      </w:r>
      <w:r>
        <w:rPr>
          <w:spacing w:val="18"/>
          <w:sz w:val="21"/>
        </w:rPr>
        <w:t xml:space="preserve"> </w:t>
      </w:r>
      <w:r>
        <w:rPr>
          <w:sz w:val="21"/>
        </w:rPr>
        <w:t>number</w:t>
      </w:r>
      <w:r>
        <w:rPr>
          <w:spacing w:val="18"/>
          <w:sz w:val="21"/>
        </w:rPr>
        <w:t xml:space="preserve"> </w:t>
      </w:r>
      <w:r>
        <w:rPr>
          <w:sz w:val="21"/>
        </w:rPr>
        <w:t xml:space="preserve">o </w:t>
      </w:r>
      <w:r>
        <w:rPr>
          <w:w w:val="105"/>
          <w:sz w:val="21"/>
        </w:rPr>
        <w:t>SELECT statements, the slower it will be</w:t>
      </w:r>
    </w:p>
    <w:p w14:paraId="68C29E69">
      <w:pPr>
        <w:pStyle w:val="9"/>
        <w:numPr>
          <w:ilvl w:val="0"/>
          <w:numId w:val="33"/>
        </w:numPr>
        <w:tabs>
          <w:tab w:val="left" w:pos="712"/>
        </w:tabs>
        <w:spacing w:before="196" w:after="0" w:line="240" w:lineRule="auto"/>
        <w:ind w:left="712" w:right="0" w:hanging="231"/>
        <w:jc w:val="left"/>
        <w:rPr>
          <w:sz w:val="21"/>
        </w:rPr>
      </w:pPr>
      <w:r>
        <w:rPr>
          <w:sz w:val="21"/>
        </w:rPr>
        <w:t>Try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reduce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number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levels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sub-</w:t>
      </w:r>
      <w:r>
        <w:rPr>
          <w:spacing w:val="-2"/>
          <w:sz w:val="21"/>
        </w:rPr>
        <w:t>queries</w:t>
      </w:r>
    </w:p>
    <w:p w14:paraId="3B281F96">
      <w:pPr>
        <w:pStyle w:val="9"/>
        <w:numPr>
          <w:ilvl w:val="0"/>
          <w:numId w:val="33"/>
        </w:numPr>
        <w:tabs>
          <w:tab w:val="left" w:pos="712"/>
        </w:tabs>
        <w:spacing w:before="62" w:after="0" w:line="240" w:lineRule="auto"/>
        <w:ind w:left="712" w:right="0" w:hanging="231"/>
        <w:jc w:val="left"/>
        <w:rPr>
          <w:sz w:val="21"/>
        </w:rPr>
      </w:pPr>
      <w:r>
        <w:rPr>
          <w:sz w:val="21"/>
        </w:rPr>
        <w:t>Try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reduce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number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rows</w:t>
      </w:r>
      <w:r>
        <w:rPr>
          <w:spacing w:val="-4"/>
          <w:sz w:val="21"/>
        </w:rPr>
        <w:t xml:space="preserve"> </w:t>
      </w:r>
      <w:r>
        <w:rPr>
          <w:sz w:val="21"/>
        </w:rPr>
        <w:t>returned</w:t>
      </w:r>
      <w:r>
        <w:rPr>
          <w:spacing w:val="-4"/>
          <w:sz w:val="21"/>
        </w:rPr>
        <w:t xml:space="preserve"> </w:t>
      </w:r>
      <w:r>
        <w:rPr>
          <w:sz w:val="21"/>
        </w:rPr>
        <w:t>by</w:t>
      </w:r>
      <w:r>
        <w:rPr>
          <w:spacing w:val="-4"/>
          <w:sz w:val="21"/>
        </w:rPr>
        <w:t xml:space="preserve"> </w:t>
      </w:r>
      <w:r>
        <w:rPr>
          <w:sz w:val="21"/>
        </w:rPr>
        <w:t>sub-</w:t>
      </w:r>
      <w:r>
        <w:rPr>
          <w:spacing w:val="-4"/>
          <w:sz w:val="21"/>
        </w:rPr>
        <w:t>query</w:t>
      </w:r>
    </w:p>
    <w:p w14:paraId="55F43C94">
      <w:pPr>
        <w:pStyle w:val="5"/>
        <w:spacing w:before="248"/>
      </w:pPr>
    </w:p>
    <w:p w14:paraId="5B5F27C4">
      <w:pPr>
        <w:pStyle w:val="5"/>
        <w:ind w:left="719"/>
      </w:pPr>
      <w:r>
        <w:rPr>
          <w:spacing w:val="-2"/>
          <w:w w:val="105"/>
        </w:rPr>
        <w:t>Assumption,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3rd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row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sal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13000:</w:t>
      </w:r>
      <w:r>
        <w:rPr>
          <w:spacing w:val="-12"/>
          <w:w w:val="105"/>
        </w:rPr>
        <w:t xml:space="preserve"> </w:t>
      </w:r>
      <w:r>
        <w:rPr>
          <w:spacing w:val="-10"/>
          <w:w w:val="105"/>
        </w:rPr>
        <w:t>-</w:t>
      </w:r>
    </w:p>
    <w:p w14:paraId="3555C6B0">
      <w:pPr>
        <w:pStyle w:val="5"/>
        <w:spacing w:before="28"/>
      </w:pPr>
    </w:p>
    <w:p w14:paraId="1A72D560">
      <w:pPr>
        <w:spacing w:before="0"/>
        <w:ind w:left="2266" w:right="0" w:firstLine="0"/>
        <w:jc w:val="left"/>
        <w:rPr>
          <w:sz w:val="21"/>
        </w:rPr>
      </w:pPr>
      <w:r>
        <w:rPr>
          <w:spacing w:val="-5"/>
          <w:w w:val="105"/>
          <w:sz w:val="21"/>
        </w:rPr>
        <w:t>EMP</w:t>
      </w:r>
    </w:p>
    <w:p w14:paraId="632B17C2">
      <w:pPr>
        <w:pStyle w:val="5"/>
        <w:tabs>
          <w:tab w:val="left" w:pos="2880"/>
          <w:tab w:val="left" w:pos="4320"/>
        </w:tabs>
        <w:spacing w:before="17"/>
        <w:ind w:left="719"/>
      </w:pPr>
      <w:r>
        <w:t>empno ename</w:t>
      </w:r>
      <w:r>
        <w:rPr>
          <w:spacing w:val="1"/>
        </w:rPr>
        <w:t xml:space="preserve"> </w:t>
      </w:r>
      <w:r>
        <w:rPr>
          <w:spacing w:val="-5"/>
        </w:rPr>
        <w:t>sal</w:t>
      </w:r>
      <w:r>
        <w:tab/>
      </w:r>
      <w:r>
        <w:t>deptno</w:t>
      </w:r>
      <w:r>
        <w:rPr>
          <w:spacing w:val="3"/>
        </w:rPr>
        <w:t xml:space="preserve"> </w:t>
      </w:r>
      <w:r>
        <w:rPr>
          <w:spacing w:val="-5"/>
        </w:rPr>
        <w:t>job</w:t>
      </w:r>
      <w:r>
        <w:tab/>
      </w:r>
      <w:r>
        <w:rPr>
          <w:spacing w:val="-5"/>
        </w:rPr>
        <w:t>mgr</w:t>
      </w:r>
    </w:p>
    <w:p w14:paraId="3CF0808C">
      <w:pPr>
        <w:pStyle w:val="5"/>
        <w:spacing w:before="5"/>
        <w:rPr>
          <w:sz w:val="13"/>
        </w:rPr>
      </w:pPr>
    </w:p>
    <w:tbl>
      <w:tblPr>
        <w:tblStyle w:val="4"/>
        <w:tblW w:w="0" w:type="auto"/>
        <w:tblInd w:w="67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3"/>
        <w:gridCol w:w="217"/>
        <w:gridCol w:w="1376"/>
        <w:gridCol w:w="568"/>
        <w:gridCol w:w="937"/>
        <w:gridCol w:w="403"/>
      </w:tblGrid>
      <w:tr w14:paraId="5BD39B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553" w:type="dxa"/>
            <w:tcBorders>
              <w:top w:val="dashSmallGap" w:color="000000" w:sz="8" w:space="0"/>
            </w:tcBorders>
          </w:tcPr>
          <w:p w14:paraId="30D845F2">
            <w:pPr>
              <w:pStyle w:val="10"/>
              <w:spacing w:before="99" w:line="246" w:lineRule="exact"/>
              <w:ind w:left="50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217" w:type="dxa"/>
          </w:tcPr>
          <w:p w14:paraId="119B5B90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944" w:type="dxa"/>
            <w:gridSpan w:val="2"/>
          </w:tcPr>
          <w:p w14:paraId="685241CA">
            <w:pPr>
              <w:pStyle w:val="10"/>
              <w:tabs>
                <w:tab w:val="left" w:pos="720"/>
              </w:tabs>
              <w:spacing w:line="20" w:lineRule="exact"/>
              <w:rPr>
                <w:sz w:val="2"/>
              </w:rPr>
            </w:pPr>
            <w:r>
              <w:rPr>
                <w:sz w:val="2"/>
              </w:rPr>
              <mc:AlternateContent>
                <mc:Choice Requires="wpg">
                  <w:drawing>
                    <wp:inline distT="0" distB="0" distL="0" distR="0">
                      <wp:extent cx="320040" cy="12065"/>
                      <wp:effectExtent l="9525" t="0" r="3810" b="6985"/>
                      <wp:docPr id="120" name="Group 1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0040" cy="12065"/>
                                <a:chOff x="0" y="0"/>
                                <a:chExt cx="320040" cy="12065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5766"/>
                                  <a:ext cx="320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0040">
                                      <a:moveTo>
                                        <a:pt x="0" y="0"/>
                                      </a:moveTo>
                                      <a:lnTo>
                                        <a:pt x="319687" y="0"/>
                                      </a:lnTo>
                                    </a:path>
                                  </a:pathLst>
                                </a:custGeom>
                                <a:ln w="11533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95pt;width:25.2pt;" coordsize="320040,12065" o:gfxdata="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zI6MXTAAAAAgEAAA8AAAAAAAAAAQAgAAAAIgAAAGRycy9kb3ducmV2LnhtbFBLAQIU&#10;ABQAAAAIAIdO4kCE5NfragIAAK8FAAAOAAAAAAAAAAEAIAAAACIBAABkcnMvZTJvRG9jLnhtbFBL&#10;BQYAAAAABgAGAFkBAAD+BQAAAAA=&#10;">
                      <o:lock v:ext="edit" aspectratio="f"/>
                      <v:shape id="Graphic 121" o:spid="_x0000_s1026" o:spt="100" style="position:absolute;left:0;top:5766;height:1270;width:320040;" filled="f" stroked="t" coordsize="320040,1" o:gfxdata="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C4ouugAAANwA&#10;AAAPAAAAAAAAAAEAIAAAACIAAABkcnMvZG93bnJldi54bWxQSwECFAAUAAAACACHTuJAMy8FnjsA&#10;AAA5AAAAEAAAAAAAAAABACAAAAAJAQAAZHJzL3NoYXBleG1sLnhtbFBLBQYAAAAABgAGAFsBAACz&#10;AwAAAAA=&#10;" path="m0,0l319687,0e">
                        <v:fill on="f" focussize="0,0"/>
                        <v:stroke weight="0.908110236220472pt" color="#000000" joinstyle="round" dashstyle="3 1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sz w:val="2"/>
              </w:rPr>
              <mc:AlternateContent>
                <mc:Choice Requires="wpg">
                  <w:drawing>
                    <wp:inline distT="0" distB="0" distL="0" distR="0">
                      <wp:extent cx="266700" cy="12065"/>
                      <wp:effectExtent l="9525" t="0" r="0" b="6985"/>
                      <wp:docPr id="122" name="Group 1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700" cy="12065"/>
                                <a:chOff x="0" y="0"/>
                                <a:chExt cx="266700" cy="12065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5766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>
                                      <a:moveTo>
                                        <a:pt x="0" y="0"/>
                                      </a:moveTo>
                                      <a:lnTo>
                                        <a:pt x="266452" y="0"/>
                                      </a:lnTo>
                                    </a:path>
                                  </a:pathLst>
                                </a:custGeom>
                                <a:ln w="11533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95pt;width:21pt;" coordsize="266700,12065" o:gfxdata="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9ldEz0wAAAAIBAAAPAAAAAAAAAAEAIAAAACIAAABkcnMvZG93bnJldi54bWxQSwEC&#10;FAAUAAAACACHTuJABttei2sCAACvBQAADgAAAAAAAAABACAAAAAiAQAAZHJzL2Uyb0RvYy54bWxQ&#10;SwUGAAAAAAYABgBZAQAA/wUAAAAA&#10;">
                      <o:lock v:ext="edit" aspectratio="f"/>
                      <v:shape id="Graphic 123" o:spid="_x0000_s1026" o:spt="100" style="position:absolute;left:0;top:5766;height:1270;width:266700;" filled="f" stroked="t" coordsize="266700,1" o:gfxdata="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o8JavQAA&#10;ANwAAAAPAAAAAAAAAAEAIAAAACIAAABkcnMvZG93bnJldi54bWxQSwECFAAUAAAACACHTuJAMy8F&#10;njsAAAA5AAAAEAAAAAAAAAABACAAAAAMAQAAZHJzL3NoYXBleG1sLnhtbFBLBQYAAAAABgAGAFsB&#10;AAC2AwAAAAA=&#10;" path="m0,0l266452,0e">
                        <v:fill on="f" focussize="0,0"/>
                        <v:stroke weight="0.908110236220472pt" color="#000000" joinstyle="round" dashstyle="3 1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 w14:paraId="73E51BF7">
            <w:pPr>
              <w:pStyle w:val="10"/>
              <w:tabs>
                <w:tab w:val="left" w:pos="720"/>
                <w:tab w:val="left" w:pos="1440"/>
              </w:tabs>
              <w:spacing w:before="79" w:line="246" w:lineRule="exact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Arun</w:t>
            </w:r>
            <w:r>
              <w:rPr>
                <w:sz w:val="21"/>
              </w:rPr>
              <w:tab/>
            </w:r>
            <w:r>
              <w:rPr>
                <w:spacing w:val="-4"/>
                <w:w w:val="110"/>
                <w:sz w:val="21"/>
              </w:rPr>
              <w:t>8000</w:t>
            </w:r>
            <w:r>
              <w:rPr>
                <w:sz w:val="21"/>
              </w:rPr>
              <w:tab/>
            </w: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937" w:type="dxa"/>
            <w:tcBorders>
              <w:top w:val="dashSmallGap" w:color="000000" w:sz="8" w:space="0"/>
            </w:tcBorders>
          </w:tcPr>
          <w:p w14:paraId="30F50139">
            <w:pPr>
              <w:pStyle w:val="10"/>
              <w:spacing w:before="99" w:line="246" w:lineRule="exact"/>
              <w:ind w:left="216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M</w:t>
            </w:r>
          </w:p>
        </w:tc>
        <w:tc>
          <w:tcPr>
            <w:tcW w:w="403" w:type="dxa"/>
          </w:tcPr>
          <w:p w14:paraId="6414E6D1">
            <w:pPr>
              <w:pStyle w:val="10"/>
              <w:spacing w:before="99" w:line="246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4</w:t>
            </w:r>
          </w:p>
        </w:tc>
      </w:tr>
      <w:tr w14:paraId="621567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553" w:type="dxa"/>
          </w:tcPr>
          <w:p w14:paraId="0EF1F422">
            <w:pPr>
              <w:pStyle w:val="10"/>
              <w:spacing w:before="4" w:line="238" w:lineRule="exact"/>
              <w:ind w:left="50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217" w:type="dxa"/>
          </w:tcPr>
          <w:p w14:paraId="1DD5E88B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1944" w:type="dxa"/>
            <w:gridSpan w:val="2"/>
          </w:tcPr>
          <w:p w14:paraId="19EFCC3C">
            <w:pPr>
              <w:pStyle w:val="10"/>
              <w:tabs>
                <w:tab w:val="left" w:pos="720"/>
                <w:tab w:val="left" w:pos="1440"/>
              </w:tabs>
              <w:spacing w:before="4" w:line="238" w:lineRule="exact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Ali</w:t>
            </w:r>
            <w:r>
              <w:rPr>
                <w:sz w:val="21"/>
              </w:rPr>
              <w:tab/>
            </w:r>
            <w:r>
              <w:rPr>
                <w:spacing w:val="-4"/>
                <w:w w:val="110"/>
                <w:sz w:val="21"/>
              </w:rPr>
              <w:t>7000</w:t>
            </w:r>
            <w:r>
              <w:rPr>
                <w:sz w:val="21"/>
              </w:rPr>
              <w:tab/>
            </w: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937" w:type="dxa"/>
          </w:tcPr>
          <w:p w14:paraId="658BD283">
            <w:pPr>
              <w:pStyle w:val="10"/>
              <w:spacing w:before="4" w:line="238" w:lineRule="exact"/>
              <w:ind w:left="216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C</w:t>
            </w:r>
          </w:p>
        </w:tc>
        <w:tc>
          <w:tcPr>
            <w:tcW w:w="403" w:type="dxa"/>
          </w:tcPr>
          <w:p w14:paraId="3D46CE97">
            <w:pPr>
              <w:pStyle w:val="10"/>
              <w:spacing w:before="3" w:line="239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</w:tr>
      <w:tr w14:paraId="2ED46C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553" w:type="dxa"/>
          </w:tcPr>
          <w:p w14:paraId="1F3FB4D8">
            <w:pPr>
              <w:pStyle w:val="10"/>
              <w:spacing w:line="242" w:lineRule="exact"/>
              <w:ind w:left="50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3</w:t>
            </w:r>
          </w:p>
        </w:tc>
        <w:tc>
          <w:tcPr>
            <w:tcW w:w="217" w:type="dxa"/>
          </w:tcPr>
          <w:p w14:paraId="6DB1AC9A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1944" w:type="dxa"/>
            <w:gridSpan w:val="2"/>
          </w:tcPr>
          <w:p w14:paraId="02FA848E">
            <w:pPr>
              <w:pStyle w:val="10"/>
              <w:tabs>
                <w:tab w:val="left" w:pos="720"/>
              </w:tabs>
              <w:spacing w:line="242" w:lineRule="exact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Kirun</w:t>
            </w:r>
            <w:r>
              <w:rPr>
                <w:sz w:val="21"/>
              </w:rPr>
              <w:tab/>
            </w:r>
            <w:r>
              <w:rPr>
                <w:spacing w:val="-2"/>
                <w:w w:val="110"/>
                <w:sz w:val="21"/>
              </w:rPr>
              <w:t>13000</w:t>
            </w:r>
            <w:r>
              <w:rPr>
                <w:spacing w:val="-18"/>
                <w:w w:val="110"/>
                <w:sz w:val="21"/>
              </w:rPr>
              <w:t xml:space="preserve"> </w:t>
            </w: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937" w:type="dxa"/>
          </w:tcPr>
          <w:p w14:paraId="2EE7CA8F">
            <w:pPr>
              <w:pStyle w:val="10"/>
              <w:spacing w:line="242" w:lineRule="exact"/>
              <w:ind w:left="216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C</w:t>
            </w:r>
          </w:p>
        </w:tc>
        <w:tc>
          <w:tcPr>
            <w:tcW w:w="403" w:type="dxa"/>
          </w:tcPr>
          <w:p w14:paraId="0C75FBCF">
            <w:pPr>
              <w:pStyle w:val="10"/>
              <w:spacing w:line="242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</w:tr>
      <w:tr w14:paraId="6F7D4D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553" w:type="dxa"/>
          </w:tcPr>
          <w:p w14:paraId="2B1C4238">
            <w:pPr>
              <w:pStyle w:val="10"/>
              <w:spacing w:before="4" w:line="228" w:lineRule="exact"/>
              <w:ind w:left="50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4</w:t>
            </w:r>
          </w:p>
        </w:tc>
        <w:tc>
          <w:tcPr>
            <w:tcW w:w="217" w:type="dxa"/>
          </w:tcPr>
          <w:p w14:paraId="5ABF39FB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1944" w:type="dxa"/>
            <w:gridSpan w:val="2"/>
          </w:tcPr>
          <w:p w14:paraId="38C6B92D">
            <w:pPr>
              <w:pStyle w:val="10"/>
              <w:tabs>
                <w:tab w:val="left" w:pos="719"/>
                <w:tab w:val="left" w:pos="1440"/>
              </w:tabs>
              <w:spacing w:line="232" w:lineRule="exact"/>
              <w:rPr>
                <w:sz w:val="21"/>
              </w:rPr>
            </w:pPr>
            <w:r>
              <w:rPr>
                <w:spacing w:val="-4"/>
                <w:w w:val="110"/>
                <w:position w:val="3"/>
                <w:sz w:val="21"/>
              </w:rPr>
              <w:t>Jack</w:t>
            </w:r>
            <w:r>
              <w:rPr>
                <w:position w:val="3"/>
                <w:sz w:val="21"/>
              </w:rPr>
              <w:tab/>
            </w:r>
            <w:r>
              <w:rPr>
                <w:spacing w:val="-4"/>
                <w:w w:val="110"/>
                <w:sz w:val="21"/>
              </w:rPr>
              <w:t>9000</w:t>
            </w:r>
            <w:r>
              <w:rPr>
                <w:sz w:val="21"/>
              </w:rPr>
              <w:tab/>
            </w: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937" w:type="dxa"/>
          </w:tcPr>
          <w:p w14:paraId="26CA5135">
            <w:pPr>
              <w:pStyle w:val="10"/>
              <w:spacing w:before="4" w:line="228" w:lineRule="exact"/>
              <w:ind w:left="216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M</w:t>
            </w:r>
          </w:p>
        </w:tc>
        <w:tc>
          <w:tcPr>
            <w:tcW w:w="403" w:type="dxa"/>
          </w:tcPr>
          <w:p w14:paraId="2E706684">
            <w:pPr>
              <w:pStyle w:val="10"/>
              <w:spacing w:before="3" w:line="229" w:lineRule="exact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null</w:t>
            </w:r>
          </w:p>
        </w:tc>
      </w:tr>
      <w:tr w14:paraId="5034A1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53" w:type="dxa"/>
          </w:tcPr>
          <w:p w14:paraId="40F1E6C8">
            <w:pPr>
              <w:pStyle w:val="10"/>
              <w:spacing w:before="7"/>
              <w:ind w:left="50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5</w:t>
            </w:r>
          </w:p>
        </w:tc>
        <w:tc>
          <w:tcPr>
            <w:tcW w:w="1593" w:type="dxa"/>
            <w:gridSpan w:val="2"/>
          </w:tcPr>
          <w:p w14:paraId="3235FF34">
            <w:pPr>
              <w:pStyle w:val="10"/>
              <w:spacing w:before="7"/>
              <w:ind w:left="217"/>
              <w:rPr>
                <w:sz w:val="21"/>
              </w:rPr>
            </w:pPr>
            <w:r>
              <w:rPr>
                <w:sz w:val="21"/>
              </w:rPr>
              <w:t>Thomas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8000</w:t>
            </w:r>
          </w:p>
        </w:tc>
        <w:tc>
          <w:tcPr>
            <w:tcW w:w="568" w:type="dxa"/>
          </w:tcPr>
          <w:p w14:paraId="4A2DB972">
            <w:pPr>
              <w:pStyle w:val="10"/>
              <w:spacing w:before="32" w:line="248" w:lineRule="exact"/>
              <w:ind w:left="64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937" w:type="dxa"/>
          </w:tcPr>
          <w:p w14:paraId="257CA175">
            <w:pPr>
              <w:pStyle w:val="10"/>
              <w:spacing w:before="7"/>
              <w:ind w:left="216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C</w:t>
            </w:r>
          </w:p>
        </w:tc>
        <w:tc>
          <w:tcPr>
            <w:tcW w:w="403" w:type="dxa"/>
          </w:tcPr>
          <w:p w14:paraId="14D06B71">
            <w:pPr>
              <w:pStyle w:val="10"/>
              <w:spacing w:before="6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4</w:t>
            </w:r>
          </w:p>
        </w:tc>
      </w:tr>
    </w:tbl>
    <w:p w14:paraId="6AEF1E31">
      <w:pPr>
        <w:pStyle w:val="5"/>
        <w:spacing w:before="9"/>
      </w:pPr>
    </w:p>
    <w:p w14:paraId="242FF8C7">
      <w:pPr>
        <w:pStyle w:val="5"/>
        <w:spacing w:before="1"/>
        <w:ind w:left="719"/>
      </w:pP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rows</w:t>
      </w:r>
      <w:r>
        <w:rPr>
          <w:spacing w:val="-6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receiving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sal</w:t>
      </w:r>
      <w:r>
        <w:rPr>
          <w:spacing w:val="-7"/>
        </w:rPr>
        <w:t xml:space="preserve"> </w:t>
      </w:r>
      <w:r>
        <w:t>greater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Managers:</w:t>
      </w:r>
      <w:r>
        <w:rPr>
          <w:spacing w:val="-6"/>
        </w:rPr>
        <w:t xml:space="preserve"> </w:t>
      </w:r>
      <w:r>
        <w:rPr>
          <w:spacing w:val="-10"/>
        </w:rPr>
        <w:t>-</w:t>
      </w:r>
    </w:p>
    <w:p w14:paraId="4B8C65BD">
      <w:pPr>
        <w:pStyle w:val="5"/>
        <w:spacing w:before="35"/>
      </w:pPr>
    </w:p>
    <w:p w14:paraId="6B0BFBF1">
      <w:pPr>
        <w:pStyle w:val="5"/>
        <w:spacing w:line="252" w:lineRule="auto"/>
        <w:ind w:left="719" w:right="8170"/>
        <w:rPr>
          <w:rFonts w:ascii="Calibri"/>
        </w:rPr>
      </w:pPr>
      <w:r>
        <w:rPr>
          <w:rFonts w:ascii="Calibri"/>
        </w:rPr>
        <w:t>select * from emp where sal &gt; all (select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job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='M");</w:t>
      </w:r>
    </w:p>
    <w:p w14:paraId="17A972C8">
      <w:pPr>
        <w:pStyle w:val="5"/>
        <w:spacing w:after="0" w:line="252" w:lineRule="auto"/>
        <w:rPr>
          <w:rFonts w:ascii="Calibri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69273750">
      <w:pPr>
        <w:tabs>
          <w:tab w:val="left" w:pos="1440"/>
        </w:tabs>
        <w:spacing w:before="98"/>
        <w:ind w:left="719" w:right="0" w:firstLine="0"/>
        <w:jc w:val="left"/>
        <w:rPr>
          <w:sz w:val="21"/>
        </w:rPr>
      </w:pPr>
      <w:r>
        <w:rPr>
          <w:spacing w:val="-5"/>
          <w:position w:val="1"/>
          <w:sz w:val="21"/>
        </w:rPr>
        <w:t>ANY</w:t>
      </w:r>
      <w:r>
        <w:rPr>
          <w:position w:val="1"/>
          <w:sz w:val="21"/>
        </w:rPr>
        <w:tab/>
      </w:r>
      <w:r>
        <w:rPr>
          <w:sz w:val="21"/>
        </w:rPr>
        <w:t>-</w:t>
      </w:r>
      <w:r>
        <w:rPr>
          <w:spacing w:val="-35"/>
          <w:sz w:val="21"/>
        </w:rPr>
        <w:t>&gt;</w:t>
      </w:r>
    </w:p>
    <w:p w14:paraId="223C652E">
      <w:pPr>
        <w:tabs>
          <w:tab w:val="left" w:pos="1440"/>
        </w:tabs>
        <w:spacing w:before="1" w:line="267" w:lineRule="exact"/>
        <w:ind w:left="719" w:right="0" w:firstLine="0"/>
        <w:jc w:val="left"/>
        <w:rPr>
          <w:sz w:val="21"/>
        </w:rPr>
      </w:pPr>
      <w:r>
        <w:rPr>
          <w:spacing w:val="-5"/>
          <w:position w:val="-2"/>
          <w:sz w:val="21"/>
        </w:rPr>
        <w:t>IN</w:t>
      </w:r>
      <w:r>
        <w:rPr>
          <w:position w:val="-2"/>
          <w:sz w:val="21"/>
        </w:rPr>
        <w:tab/>
      </w:r>
      <w:r>
        <w:rPr>
          <w:sz w:val="21"/>
        </w:rPr>
        <w:t>-</w:t>
      </w:r>
      <w:r>
        <w:rPr>
          <w:spacing w:val="-35"/>
          <w:sz w:val="21"/>
        </w:rPr>
        <w:t>&gt;</w:t>
      </w:r>
    </w:p>
    <w:p w14:paraId="66903EC7">
      <w:pPr>
        <w:tabs>
          <w:tab w:val="left" w:pos="1440"/>
        </w:tabs>
        <w:spacing w:before="0" w:line="287" w:lineRule="exact"/>
        <w:ind w:left="719" w:right="0" w:firstLine="0"/>
        <w:jc w:val="left"/>
        <w:rPr>
          <w:position w:val="5"/>
          <w:sz w:val="21"/>
        </w:rPr>
      </w:pPr>
      <w:r>
        <w:rPr>
          <w:spacing w:val="-5"/>
          <w:sz w:val="21"/>
        </w:rPr>
        <w:t>ALL</w:t>
      </w:r>
      <w:r>
        <w:rPr>
          <w:sz w:val="21"/>
        </w:rPr>
        <w:tab/>
      </w:r>
      <w:r>
        <w:rPr>
          <w:position w:val="5"/>
          <w:sz w:val="21"/>
        </w:rPr>
        <w:t>-</w:t>
      </w:r>
      <w:r>
        <w:rPr>
          <w:spacing w:val="-35"/>
          <w:position w:val="5"/>
          <w:sz w:val="21"/>
        </w:rPr>
        <w:t>&gt;</w:t>
      </w:r>
    </w:p>
    <w:p w14:paraId="7C17B05B">
      <w:pPr>
        <w:pStyle w:val="5"/>
        <w:tabs>
          <w:tab w:val="left" w:pos="1411"/>
        </w:tabs>
        <w:spacing w:before="108"/>
        <w:ind w:left="469"/>
      </w:pPr>
      <w:r>
        <w:br w:type="column"/>
      </w:r>
      <w:r>
        <w:rPr>
          <w:spacing w:val="-2"/>
          <w:w w:val="105"/>
        </w:rPr>
        <w:t>Logical</w:t>
      </w:r>
      <w:r>
        <w:tab/>
      </w:r>
      <w:r>
        <w:rPr>
          <w:spacing w:val="-5"/>
          <w:w w:val="105"/>
        </w:rPr>
        <w:t>OR</w:t>
      </w:r>
    </w:p>
    <w:p w14:paraId="66C12520">
      <w:pPr>
        <w:pStyle w:val="5"/>
        <w:tabs>
          <w:tab w:val="left" w:pos="1411"/>
        </w:tabs>
        <w:spacing w:before="1"/>
        <w:ind w:left="469" w:right="8851"/>
      </w:pPr>
      <w:r>
        <w:rPr>
          <w:spacing w:val="-2"/>
          <w:w w:val="105"/>
        </w:rPr>
        <w:t>Logical</w:t>
      </w:r>
      <w:r>
        <w:tab/>
      </w:r>
      <w:r>
        <w:rPr>
          <w:spacing w:val="-10"/>
          <w:w w:val="105"/>
        </w:rPr>
        <w:t xml:space="preserve">OR </w:t>
      </w:r>
      <w:r>
        <w:rPr>
          <w:w w:val="105"/>
        </w:rPr>
        <w:t>Logical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</w:p>
    <w:p w14:paraId="7B4B257B">
      <w:pPr>
        <w:pStyle w:val="5"/>
        <w:spacing w:after="0"/>
        <w:sectPr>
          <w:pgSz w:w="12240" w:h="15840"/>
          <w:pgMar w:top="1080" w:right="0" w:bottom="980" w:left="0" w:header="0" w:footer="798" w:gutter="0"/>
          <w:cols w:equalWidth="0" w:num="2">
            <w:col w:w="1652" w:space="40"/>
            <w:col w:w="10548"/>
          </w:cols>
        </w:sectPr>
      </w:pPr>
    </w:p>
    <w:p w14:paraId="552830E9">
      <w:pPr>
        <w:pStyle w:val="5"/>
        <w:spacing w:before="35"/>
      </w:pPr>
    </w:p>
    <w:p w14:paraId="5E982182">
      <w:pPr>
        <w:pStyle w:val="5"/>
        <w:ind w:left="719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sal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0"/>
        </w:rPr>
        <w:t>&gt;</w:t>
      </w:r>
    </w:p>
    <w:p w14:paraId="70967397">
      <w:pPr>
        <w:pStyle w:val="5"/>
        <w:spacing w:before="29"/>
        <w:ind w:left="719"/>
        <w:rPr>
          <w:rFonts w:ascii="Calibri"/>
        </w:rPr>
      </w:pPr>
      <w:r>
        <w:rPr>
          <w:rFonts w:ascii="Calibri"/>
        </w:rPr>
        <w:t>(select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max(sal)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job</w:t>
      </w:r>
      <w:r>
        <w:rPr>
          <w:rFonts w:ascii="Calibri"/>
          <w:spacing w:val="-2"/>
        </w:rPr>
        <w:t xml:space="preserve"> ='M");</w:t>
      </w:r>
    </w:p>
    <w:p w14:paraId="6E4A0E8F">
      <w:pPr>
        <w:pStyle w:val="5"/>
        <w:rPr>
          <w:rFonts w:ascii="Calibri"/>
        </w:rPr>
      </w:pPr>
    </w:p>
    <w:p w14:paraId="7DA59830">
      <w:pPr>
        <w:pStyle w:val="5"/>
        <w:ind w:left="719"/>
      </w:pPr>
      <w:r>
        <w:rPr>
          <w:spacing w:val="-2"/>
          <w:w w:val="105"/>
        </w:rPr>
        <w:t>Assumption,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3rd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row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sal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3000:</w:t>
      </w:r>
      <w:r>
        <w:rPr>
          <w:spacing w:val="-13"/>
          <w:w w:val="105"/>
        </w:rPr>
        <w:t xml:space="preserve"> </w:t>
      </w:r>
      <w:r>
        <w:rPr>
          <w:spacing w:val="-10"/>
          <w:w w:val="105"/>
        </w:rPr>
        <w:t>-</w:t>
      </w:r>
    </w:p>
    <w:p w14:paraId="78062D53">
      <w:pPr>
        <w:pStyle w:val="5"/>
        <w:spacing w:before="46"/>
      </w:pPr>
    </w:p>
    <w:p w14:paraId="2626DE27">
      <w:pPr>
        <w:spacing w:before="0"/>
        <w:ind w:left="2266" w:right="0" w:firstLine="0"/>
        <w:jc w:val="left"/>
        <w:rPr>
          <w:sz w:val="21"/>
        </w:rPr>
      </w:pPr>
      <w:r>
        <w:rPr>
          <w:spacing w:val="-5"/>
          <w:w w:val="105"/>
          <w:sz w:val="21"/>
        </w:rPr>
        <w:t>EMP</w:t>
      </w:r>
    </w:p>
    <w:p w14:paraId="3891B1FA">
      <w:pPr>
        <w:pStyle w:val="5"/>
        <w:tabs>
          <w:tab w:val="left" w:pos="2880"/>
          <w:tab w:val="left" w:pos="4320"/>
        </w:tabs>
        <w:spacing w:before="14"/>
        <w:ind w:left="719"/>
      </w:pPr>
      <w:r>
        <w:t>empno ename</w:t>
      </w:r>
      <w:r>
        <w:rPr>
          <w:spacing w:val="1"/>
        </w:rPr>
        <w:t xml:space="preserve"> </w:t>
      </w:r>
      <w:r>
        <w:rPr>
          <w:spacing w:val="-5"/>
        </w:rPr>
        <w:t>sal</w:t>
      </w:r>
      <w:r>
        <w:tab/>
      </w:r>
      <w:r>
        <w:t>deptno</w:t>
      </w:r>
      <w:r>
        <w:rPr>
          <w:spacing w:val="3"/>
        </w:rPr>
        <w:t xml:space="preserve"> </w:t>
      </w:r>
      <w:r>
        <w:rPr>
          <w:spacing w:val="-5"/>
        </w:rPr>
        <w:t>job</w:t>
      </w:r>
      <w:r>
        <w:tab/>
      </w:r>
      <w:r>
        <w:rPr>
          <w:spacing w:val="-5"/>
        </w:rPr>
        <w:t>mgr</w:t>
      </w:r>
    </w:p>
    <w:p w14:paraId="6F998C5F">
      <w:pPr>
        <w:pStyle w:val="5"/>
        <w:spacing w:before="6"/>
        <w:rPr>
          <w:sz w:val="13"/>
        </w:rPr>
      </w:pPr>
    </w:p>
    <w:tbl>
      <w:tblPr>
        <w:tblStyle w:val="4"/>
        <w:tblW w:w="0" w:type="auto"/>
        <w:tblInd w:w="7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217"/>
        <w:gridCol w:w="1943"/>
        <w:gridCol w:w="937"/>
        <w:gridCol w:w="403"/>
      </w:tblGrid>
      <w:tr w14:paraId="4A9557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503" w:type="dxa"/>
            <w:tcBorders>
              <w:top w:val="dashSmallGap" w:color="000000" w:sz="8" w:space="0"/>
            </w:tcBorders>
          </w:tcPr>
          <w:p w14:paraId="58A2C37B">
            <w:pPr>
              <w:pStyle w:val="10"/>
              <w:spacing w:before="99" w:line="246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217" w:type="dxa"/>
          </w:tcPr>
          <w:p w14:paraId="2AAA1047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943" w:type="dxa"/>
          </w:tcPr>
          <w:p w14:paraId="7F4E8E77">
            <w:pPr>
              <w:pStyle w:val="10"/>
              <w:tabs>
                <w:tab w:val="left" w:pos="720"/>
              </w:tabs>
              <w:spacing w:line="20" w:lineRule="exact"/>
              <w:rPr>
                <w:sz w:val="2"/>
              </w:rPr>
            </w:pPr>
            <w:r>
              <w:rPr>
                <w:sz w:val="2"/>
              </w:rPr>
              <mc:AlternateContent>
                <mc:Choice Requires="wpg">
                  <w:drawing>
                    <wp:inline distT="0" distB="0" distL="0" distR="0">
                      <wp:extent cx="320040" cy="12065"/>
                      <wp:effectExtent l="9525" t="0" r="3810" b="6985"/>
                      <wp:docPr id="124" name="Group 1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0040" cy="12065"/>
                                <a:chOff x="0" y="0"/>
                                <a:chExt cx="320040" cy="12065"/>
                              </a:xfrm>
                            </wpg:grpSpPr>
                            <wps:wsp>
                              <wps:cNvPr id="125" name="Graphic 125"/>
                              <wps:cNvSpPr/>
                              <wps:spPr>
                                <a:xfrm>
                                  <a:off x="0" y="5766"/>
                                  <a:ext cx="320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0040">
                                      <a:moveTo>
                                        <a:pt x="0" y="0"/>
                                      </a:moveTo>
                                      <a:lnTo>
                                        <a:pt x="319687" y="0"/>
                                      </a:lnTo>
                                    </a:path>
                                  </a:pathLst>
                                </a:custGeom>
                                <a:ln w="11533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95pt;width:25.2pt;" coordsize="320040,12065" o:gfxdata="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/MjoxdMAAAACAQAADwAAAAAAAAABACAAAAAiAAAAZHJzL2Rvd25yZXYueG1sUEsB&#10;AhQAFAAAAAgAh07iQE1AIx9sAgAArwUAAA4AAAAAAAAAAQAgAAAAIgEAAGRycy9lMm9Eb2MueG1s&#10;UEsFBgAAAAAGAAYAWQEAAAAGAAAAAA==&#10;">
                      <o:lock v:ext="edit" aspectratio="f"/>
                      <v:shape id="Graphic 125" o:spid="_x0000_s1026" o:spt="100" style="position:absolute;left:0;top:5766;height:1270;width:320040;" filled="f" stroked="t" coordsize="320040,1" o:gfxdata="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jCMLbsAAADc&#10;AAAADwAAAAAAAAABACAAAAAiAAAAZHJzL2Rvd25yZXYueG1sUEsBAhQAFAAAAAgAh07iQDMvBZ47&#10;AAAAOQAAABAAAAAAAAAAAQAgAAAACgEAAGRycy9zaGFwZXhtbC54bWxQSwUGAAAAAAYABgBbAQAA&#10;tAMAAAAA&#10;" path="m0,0l319687,0e">
                        <v:fill on="f" focussize="0,0"/>
                        <v:stroke weight="0.908110236220472pt" color="#000000" joinstyle="round" dashstyle="3 1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sz w:val="2"/>
              </w:rPr>
              <mc:AlternateContent>
                <mc:Choice Requires="wpg">
                  <w:drawing>
                    <wp:inline distT="0" distB="0" distL="0" distR="0">
                      <wp:extent cx="266700" cy="12065"/>
                      <wp:effectExtent l="9525" t="0" r="0" b="6985"/>
                      <wp:docPr id="126" name="Group 1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700" cy="12065"/>
                                <a:chOff x="0" y="0"/>
                                <a:chExt cx="266700" cy="12065"/>
                              </a:xfrm>
                            </wpg:grpSpPr>
                            <wps:wsp>
                              <wps:cNvPr id="127" name="Graphic 127"/>
                              <wps:cNvSpPr/>
                              <wps:spPr>
                                <a:xfrm>
                                  <a:off x="0" y="5766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>
                                      <a:moveTo>
                                        <a:pt x="0" y="0"/>
                                      </a:moveTo>
                                      <a:lnTo>
                                        <a:pt x="266452" y="0"/>
                                      </a:lnTo>
                                    </a:path>
                                  </a:pathLst>
                                </a:custGeom>
                                <a:ln w="11533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95pt;width:21pt;" coordsize="266700,12065" o:gfxdata="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9ldEz0wAAAAIBAAAPAAAAAAAAAAEAIAAAACIAAABkcnMvZG93bnJldi54bWxQSwEC&#10;FAAUAAAACACHTuJAz3+qf2sCAACvBQAADgAAAAAAAAABACAAAAAiAQAAZHJzL2Uyb0RvYy54bWxQ&#10;SwUGAAAAAAYABgBZAQAA/wUAAAAA&#10;">
                      <o:lock v:ext="edit" aspectratio="f"/>
                      <v:shape id="Graphic 127" o:spid="_x0000_s1026" o:spt="100" style="position:absolute;left:0;top:5766;height:1270;width:266700;" filled="f" stroked="t" coordsize="266700,1" o:gfxdata="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+YxFm8AAAA&#10;3AAAAA8AAAAAAAAAAQAgAAAAIgAAAGRycy9kb3ducmV2LnhtbFBLAQIUABQAAAAIAIdO4kAzLwWe&#10;OwAAADkAAAAQAAAAAAAAAAEAIAAAAAsBAABkcnMvc2hhcGV4bWwueG1sUEsFBgAAAAAGAAYAWwEA&#10;ALUDAAAAAA==&#10;" path="m0,0l266452,0e">
                        <v:fill on="f" focussize="0,0"/>
                        <v:stroke weight="0.908110236220472pt" color="#000000" joinstyle="round" dashstyle="3 1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 w14:paraId="58286915">
            <w:pPr>
              <w:pStyle w:val="10"/>
              <w:tabs>
                <w:tab w:val="left" w:pos="720"/>
                <w:tab w:val="left" w:pos="1440"/>
              </w:tabs>
              <w:spacing w:before="79" w:line="246" w:lineRule="exact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Arun</w:t>
            </w:r>
            <w:r>
              <w:rPr>
                <w:sz w:val="21"/>
              </w:rPr>
              <w:tab/>
            </w:r>
            <w:r>
              <w:rPr>
                <w:spacing w:val="-4"/>
                <w:w w:val="110"/>
                <w:sz w:val="21"/>
              </w:rPr>
              <w:t>8000</w:t>
            </w:r>
            <w:r>
              <w:rPr>
                <w:sz w:val="21"/>
              </w:rPr>
              <w:tab/>
            </w: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937" w:type="dxa"/>
            <w:tcBorders>
              <w:top w:val="dashSmallGap" w:color="000000" w:sz="8" w:space="0"/>
            </w:tcBorders>
          </w:tcPr>
          <w:p w14:paraId="3504B9D6">
            <w:pPr>
              <w:pStyle w:val="10"/>
              <w:spacing w:before="99" w:line="246" w:lineRule="exact"/>
              <w:ind w:left="217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M</w:t>
            </w:r>
          </w:p>
        </w:tc>
        <w:tc>
          <w:tcPr>
            <w:tcW w:w="403" w:type="dxa"/>
          </w:tcPr>
          <w:p w14:paraId="6E10EFB2">
            <w:pPr>
              <w:pStyle w:val="10"/>
              <w:spacing w:before="99" w:line="246" w:lineRule="exact"/>
              <w:ind w:left="1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4</w:t>
            </w:r>
          </w:p>
        </w:tc>
      </w:tr>
      <w:tr w14:paraId="087289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503" w:type="dxa"/>
          </w:tcPr>
          <w:p w14:paraId="6A286DFB">
            <w:pPr>
              <w:pStyle w:val="10"/>
              <w:spacing w:before="4" w:line="238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217" w:type="dxa"/>
          </w:tcPr>
          <w:p w14:paraId="020A505C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1943" w:type="dxa"/>
          </w:tcPr>
          <w:p w14:paraId="7D38FF1F">
            <w:pPr>
              <w:pStyle w:val="10"/>
              <w:tabs>
                <w:tab w:val="left" w:pos="720"/>
                <w:tab w:val="left" w:pos="1440"/>
              </w:tabs>
              <w:spacing w:before="4" w:line="238" w:lineRule="exact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Ali</w:t>
            </w:r>
            <w:r>
              <w:rPr>
                <w:sz w:val="21"/>
              </w:rPr>
              <w:tab/>
            </w:r>
            <w:r>
              <w:rPr>
                <w:spacing w:val="-4"/>
                <w:w w:val="110"/>
                <w:sz w:val="21"/>
              </w:rPr>
              <w:t>7000</w:t>
            </w:r>
            <w:r>
              <w:rPr>
                <w:sz w:val="21"/>
              </w:rPr>
              <w:tab/>
            </w: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937" w:type="dxa"/>
          </w:tcPr>
          <w:p w14:paraId="252A0AE0">
            <w:pPr>
              <w:pStyle w:val="10"/>
              <w:spacing w:before="4" w:line="238" w:lineRule="exact"/>
              <w:ind w:left="217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C</w:t>
            </w:r>
          </w:p>
        </w:tc>
        <w:tc>
          <w:tcPr>
            <w:tcW w:w="403" w:type="dxa"/>
          </w:tcPr>
          <w:p w14:paraId="39906FE0">
            <w:pPr>
              <w:pStyle w:val="10"/>
              <w:spacing w:before="3" w:line="239" w:lineRule="exact"/>
              <w:ind w:left="1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</w:tr>
      <w:tr w14:paraId="2A0855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503" w:type="dxa"/>
          </w:tcPr>
          <w:p w14:paraId="0E5748C0">
            <w:pPr>
              <w:pStyle w:val="10"/>
              <w:spacing w:line="242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3</w:t>
            </w:r>
          </w:p>
        </w:tc>
        <w:tc>
          <w:tcPr>
            <w:tcW w:w="217" w:type="dxa"/>
          </w:tcPr>
          <w:p w14:paraId="4099739C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1943" w:type="dxa"/>
          </w:tcPr>
          <w:p w14:paraId="18F8C7BC">
            <w:pPr>
              <w:pStyle w:val="10"/>
              <w:tabs>
                <w:tab w:val="left" w:pos="720"/>
                <w:tab w:val="left" w:pos="1440"/>
              </w:tabs>
              <w:spacing w:line="242" w:lineRule="exact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Kirun</w:t>
            </w:r>
            <w:r>
              <w:rPr>
                <w:sz w:val="21"/>
              </w:rPr>
              <w:tab/>
            </w:r>
            <w:r>
              <w:rPr>
                <w:spacing w:val="-4"/>
                <w:w w:val="110"/>
                <w:sz w:val="21"/>
              </w:rPr>
              <w:t>3000</w:t>
            </w:r>
            <w:r>
              <w:rPr>
                <w:sz w:val="21"/>
              </w:rPr>
              <w:tab/>
            </w: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937" w:type="dxa"/>
          </w:tcPr>
          <w:p w14:paraId="1F241C9F">
            <w:pPr>
              <w:pStyle w:val="10"/>
              <w:spacing w:line="242" w:lineRule="exact"/>
              <w:ind w:left="217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C</w:t>
            </w:r>
          </w:p>
        </w:tc>
        <w:tc>
          <w:tcPr>
            <w:tcW w:w="403" w:type="dxa"/>
          </w:tcPr>
          <w:p w14:paraId="7A76FAED">
            <w:pPr>
              <w:pStyle w:val="10"/>
              <w:spacing w:line="242" w:lineRule="exact"/>
              <w:ind w:left="1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</w:tr>
      <w:tr w14:paraId="0EF2CE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503" w:type="dxa"/>
          </w:tcPr>
          <w:p w14:paraId="643BA99B">
            <w:pPr>
              <w:pStyle w:val="10"/>
              <w:spacing w:before="4" w:line="238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4</w:t>
            </w:r>
          </w:p>
        </w:tc>
        <w:tc>
          <w:tcPr>
            <w:tcW w:w="217" w:type="dxa"/>
          </w:tcPr>
          <w:p w14:paraId="4888614B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1943" w:type="dxa"/>
          </w:tcPr>
          <w:p w14:paraId="13A089E1">
            <w:pPr>
              <w:pStyle w:val="10"/>
              <w:tabs>
                <w:tab w:val="left" w:pos="720"/>
                <w:tab w:val="left" w:pos="1440"/>
              </w:tabs>
              <w:spacing w:before="4" w:line="238" w:lineRule="exact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Jack</w:t>
            </w:r>
            <w:r>
              <w:rPr>
                <w:sz w:val="21"/>
              </w:rPr>
              <w:tab/>
            </w:r>
            <w:r>
              <w:rPr>
                <w:spacing w:val="-4"/>
                <w:w w:val="110"/>
                <w:sz w:val="21"/>
              </w:rPr>
              <w:t>9000</w:t>
            </w:r>
            <w:r>
              <w:rPr>
                <w:sz w:val="21"/>
              </w:rPr>
              <w:tab/>
            </w: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937" w:type="dxa"/>
          </w:tcPr>
          <w:p w14:paraId="1AB3AE34">
            <w:pPr>
              <w:pStyle w:val="10"/>
              <w:spacing w:before="4" w:line="238" w:lineRule="exact"/>
              <w:ind w:left="217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M</w:t>
            </w:r>
          </w:p>
        </w:tc>
        <w:tc>
          <w:tcPr>
            <w:tcW w:w="403" w:type="dxa"/>
          </w:tcPr>
          <w:p w14:paraId="3AC961F2">
            <w:pPr>
              <w:pStyle w:val="10"/>
              <w:spacing w:before="3" w:line="239" w:lineRule="exact"/>
              <w:ind w:left="1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null</w:t>
            </w:r>
          </w:p>
        </w:tc>
      </w:tr>
      <w:tr w14:paraId="16B9F8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503" w:type="dxa"/>
          </w:tcPr>
          <w:p w14:paraId="61578472">
            <w:pPr>
              <w:pStyle w:val="10"/>
              <w:spacing w:line="245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5</w:t>
            </w:r>
          </w:p>
        </w:tc>
        <w:tc>
          <w:tcPr>
            <w:tcW w:w="217" w:type="dxa"/>
          </w:tcPr>
          <w:p w14:paraId="30BA5459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1943" w:type="dxa"/>
          </w:tcPr>
          <w:p w14:paraId="71E47BCB">
            <w:pPr>
              <w:pStyle w:val="10"/>
              <w:spacing w:line="245" w:lineRule="exact"/>
              <w:rPr>
                <w:sz w:val="21"/>
              </w:rPr>
            </w:pPr>
            <w:r>
              <w:rPr>
                <w:w w:val="105"/>
                <w:sz w:val="21"/>
              </w:rPr>
              <w:t>Thomas</w:t>
            </w:r>
            <w:r>
              <w:rPr>
                <w:spacing w:val="-2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8000</w:t>
            </w:r>
            <w:r>
              <w:rPr>
                <w:spacing w:val="58"/>
                <w:w w:val="105"/>
                <w:sz w:val="21"/>
              </w:rPr>
              <w:t xml:space="preserve"> </w:t>
            </w:r>
            <w:r>
              <w:rPr>
                <w:spacing w:val="-10"/>
                <w:w w:val="105"/>
                <w:sz w:val="21"/>
              </w:rPr>
              <w:t>2</w:t>
            </w:r>
          </w:p>
        </w:tc>
        <w:tc>
          <w:tcPr>
            <w:tcW w:w="937" w:type="dxa"/>
          </w:tcPr>
          <w:p w14:paraId="577C2E6A">
            <w:pPr>
              <w:pStyle w:val="10"/>
              <w:spacing w:line="245" w:lineRule="exact"/>
              <w:ind w:left="217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C</w:t>
            </w:r>
          </w:p>
        </w:tc>
        <w:tc>
          <w:tcPr>
            <w:tcW w:w="403" w:type="dxa"/>
          </w:tcPr>
          <w:p w14:paraId="0AFFD451">
            <w:pPr>
              <w:pStyle w:val="10"/>
              <w:spacing w:line="245" w:lineRule="exact"/>
              <w:ind w:left="1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4</w:t>
            </w:r>
          </w:p>
        </w:tc>
      </w:tr>
    </w:tbl>
    <w:p w14:paraId="4B524710">
      <w:pPr>
        <w:pStyle w:val="5"/>
      </w:pPr>
    </w:p>
    <w:p w14:paraId="2DABD4A0">
      <w:pPr>
        <w:pStyle w:val="5"/>
        <w:spacing w:before="50"/>
      </w:pPr>
    </w:p>
    <w:p w14:paraId="382D5E3D">
      <w:pPr>
        <w:pStyle w:val="5"/>
        <w:ind w:left="719"/>
      </w:pPr>
      <w:r>
        <w:rPr>
          <w:color w:val="BF0000"/>
        </w:rPr>
        <w:t>Using sub-query</w:t>
      </w:r>
      <w:r>
        <w:rPr>
          <w:color w:val="BF0000"/>
          <w:spacing w:val="1"/>
        </w:rPr>
        <w:t xml:space="preserve"> </w:t>
      </w:r>
      <w:r>
        <w:rPr>
          <w:color w:val="BF0000"/>
        </w:rPr>
        <w:t>in the</w:t>
      </w:r>
      <w:r>
        <w:rPr>
          <w:color w:val="BF0000"/>
          <w:spacing w:val="1"/>
        </w:rPr>
        <w:t xml:space="preserve"> </w:t>
      </w:r>
      <w:r>
        <w:rPr>
          <w:color w:val="BF0000"/>
        </w:rPr>
        <w:t>HAVING clause:</w:t>
      </w:r>
      <w:r>
        <w:rPr>
          <w:color w:val="BF0000"/>
          <w:spacing w:val="1"/>
        </w:rPr>
        <w:t xml:space="preserve"> </w:t>
      </w:r>
      <w:r>
        <w:rPr>
          <w:color w:val="BF0000"/>
          <w:spacing w:val="-10"/>
        </w:rPr>
        <w:t>-</w:t>
      </w:r>
    </w:p>
    <w:p w14:paraId="6E1737F5">
      <w:pPr>
        <w:pStyle w:val="5"/>
        <w:spacing w:before="28"/>
      </w:pPr>
    </w:p>
    <w:p w14:paraId="64C44C27">
      <w:pPr>
        <w:pStyle w:val="5"/>
        <w:spacing w:line="506" w:lineRule="auto"/>
        <w:ind w:left="719" w:right="6792"/>
      </w:pP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DNAME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having</w:t>
      </w:r>
      <w:r>
        <w:rPr>
          <w:spacing w:val="-7"/>
        </w:rPr>
        <w:t xml:space="preserve"> </w:t>
      </w:r>
      <w:r>
        <w:t>max(sum(sal)):</w:t>
      </w:r>
      <w:r>
        <w:rPr>
          <w:spacing w:val="-7"/>
        </w:rPr>
        <w:t xml:space="preserve"> </w:t>
      </w:r>
      <w:r>
        <w:t xml:space="preserve">- </w:t>
      </w:r>
      <w:r>
        <w:rPr>
          <w:color w:val="FF0000"/>
        </w:rPr>
        <w:t>In Oracle: -</w:t>
      </w:r>
    </w:p>
    <w:p w14:paraId="2CFC35EF">
      <w:pPr>
        <w:pStyle w:val="5"/>
        <w:spacing w:before="1"/>
        <w:ind w:left="719"/>
      </w:pPr>
      <w:r>
        <w:rPr>
          <w:color w:val="FF0000"/>
        </w:rPr>
        <w:t>select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deptno,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sum(sal)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emp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group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4"/>
        </w:rPr>
        <w:t xml:space="preserve"> </w:t>
      </w:r>
      <w:r>
        <w:rPr>
          <w:color w:val="FF0000"/>
          <w:spacing w:val="-2"/>
        </w:rPr>
        <w:t>deptno;</w:t>
      </w:r>
    </w:p>
    <w:p w14:paraId="5C255C7F">
      <w:pPr>
        <w:pStyle w:val="5"/>
        <w:spacing w:before="28"/>
      </w:pPr>
    </w:p>
    <w:p w14:paraId="12BA9B14">
      <w:pPr>
        <w:spacing w:before="0"/>
        <w:ind w:left="719" w:right="0" w:firstLine="0"/>
        <w:jc w:val="left"/>
        <w:rPr>
          <w:sz w:val="21"/>
        </w:rPr>
      </w:pPr>
      <w:r>
        <w:rPr>
          <w:spacing w:val="-2"/>
          <w:sz w:val="21"/>
        </w:rPr>
        <w:t>OUTPUT:</w:t>
      </w:r>
      <w:r>
        <w:rPr>
          <w:spacing w:val="-7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0B61F975">
      <w:pPr>
        <w:pStyle w:val="5"/>
        <w:spacing w:before="15"/>
        <w:ind w:left="1440"/>
      </w:pPr>
      <w:r>
        <w:t>deptno</w:t>
      </w:r>
      <w:r>
        <w:rPr>
          <w:spacing w:val="3"/>
        </w:rPr>
        <w:t xml:space="preserve"> </w:t>
      </w:r>
      <w:r>
        <w:rPr>
          <w:spacing w:val="-2"/>
        </w:rPr>
        <w:t>sum(sal)</w:t>
      </w:r>
    </w:p>
    <w:p w14:paraId="490D9060">
      <w:pPr>
        <w:pStyle w:val="5"/>
        <w:spacing w:before="6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simplePos="0" relativeHeight="2517237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102870</wp:posOffset>
                </wp:positionV>
                <wp:extent cx="320040" cy="1270"/>
                <wp:effectExtent l="0" t="0" r="0" b="0"/>
                <wp:wrapTopAndBottom/>
                <wp:docPr id="128" name="Graphic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>
                              <a:moveTo>
                                <a:pt x="0" y="0"/>
                              </a:moveTo>
                              <a:lnTo>
                                <a:pt x="319687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8" o:spid="_x0000_s1026" o:spt="100" style="position:absolute;left:0pt;margin-left:72pt;margin-top:8.1pt;height:0.1pt;width:25.2pt;mso-position-horizontal-relative:page;mso-wrap-distance-bottom:0pt;mso-wrap-distance-top:0pt;z-index:-251592704;mso-width-relative:page;mso-height-relative:page;" filled="f" stroked="t" coordsize="320040,1" o:gfxdata="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/Ru7ktYAAAAJAQAADwAA&#10;AAAAAAABACAAAAAiAAAAZHJzL2Rvd25yZXYueG1sUEsBAhQAFAAAAAgAh07iQHl0EbAYAgAAfgQA&#10;AA4AAAAAAAAAAQAgAAAAJQEAAGRycy9lMm9Eb2MueG1sUEsFBgAAAAAGAAYAWQEAAK8FAAAAAA==&#10;" path="m0,0l319687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simplePos="0" relativeHeight="251723776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102870</wp:posOffset>
                </wp:positionV>
                <wp:extent cx="426720" cy="1270"/>
                <wp:effectExtent l="0" t="0" r="0" b="0"/>
                <wp:wrapTopAndBottom/>
                <wp:docPr id="129" name="Graphic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">
                              <a:moveTo>
                                <a:pt x="0" y="0"/>
                              </a:moveTo>
                              <a:lnTo>
                                <a:pt x="426158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9" o:spid="_x0000_s1026" o:spt="100" style="position:absolute;left:0pt;margin-left:108pt;margin-top:8.1pt;height:0.1pt;width:33.6pt;mso-position-horizontal-relative:page;mso-wrap-distance-bottom:0pt;mso-wrap-distance-top:0pt;z-index:-251592704;mso-width-relative:page;mso-height-relative:page;" filled="f" stroked="t" coordsize="426720,1" o:gfxdata="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NgAFG1QAAAAkBAAAPAAAA&#10;AAAAAAEAIAAAACIAAABkcnMvZG93bnJldi54bWxQSwECFAAUAAAACACHTuJALFQ8OxgCAAB+BAAA&#10;DgAAAAAAAAABACAAAAAkAQAAZHJzL2Uyb0RvYy54bWxQSwUGAAAAAAYABgBZAQAArgUAAAAA&#10;" path="m0,0l426158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030ABB61">
      <w:pPr>
        <w:pStyle w:val="5"/>
        <w:tabs>
          <w:tab w:val="left" w:pos="2160"/>
        </w:tabs>
        <w:spacing w:before="100"/>
        <w:ind w:left="1440"/>
      </w:pPr>
      <w:r>
        <w:rPr>
          <w:spacing w:val="-10"/>
          <w:w w:val="110"/>
        </w:rPr>
        <w:t>1</w:t>
      </w:r>
      <w:r>
        <w:tab/>
      </w:r>
      <w:r>
        <w:rPr>
          <w:spacing w:val="-2"/>
          <w:w w:val="110"/>
        </w:rPr>
        <w:t>18000</w:t>
      </w:r>
    </w:p>
    <w:p w14:paraId="425D82DE">
      <w:pPr>
        <w:pStyle w:val="5"/>
        <w:tabs>
          <w:tab w:val="left" w:pos="2160"/>
        </w:tabs>
        <w:spacing w:before="16"/>
        <w:ind w:left="1440"/>
      </w:pPr>
      <w:r>
        <w:rPr>
          <w:spacing w:val="-10"/>
          <w:w w:val="110"/>
        </w:rPr>
        <w:t>2</w:t>
      </w:r>
      <w:r>
        <w:tab/>
      </w:r>
      <w:r>
        <w:rPr>
          <w:spacing w:val="-2"/>
          <w:w w:val="110"/>
        </w:rPr>
        <w:t>17000</w:t>
      </w:r>
    </w:p>
    <w:p w14:paraId="2ECF8717">
      <w:pPr>
        <w:pStyle w:val="5"/>
      </w:pPr>
    </w:p>
    <w:p w14:paraId="0379F638">
      <w:pPr>
        <w:pStyle w:val="5"/>
        <w:spacing w:before="48"/>
      </w:pPr>
    </w:p>
    <w:p w14:paraId="57CC7C47">
      <w:pPr>
        <w:pStyle w:val="5"/>
        <w:spacing w:before="1"/>
        <w:ind w:left="719"/>
      </w:pPr>
      <w:r>
        <w:rPr>
          <w:color w:val="FF0000"/>
        </w:rPr>
        <w:t>select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sum(sal)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emp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group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4"/>
        </w:rPr>
        <w:t xml:space="preserve"> </w:t>
      </w:r>
      <w:r>
        <w:rPr>
          <w:color w:val="FF0000"/>
          <w:spacing w:val="-2"/>
        </w:rPr>
        <w:t>deptno;</w:t>
      </w:r>
    </w:p>
    <w:p w14:paraId="1A31EA3E">
      <w:pPr>
        <w:pStyle w:val="5"/>
        <w:spacing w:before="28"/>
      </w:pPr>
    </w:p>
    <w:p w14:paraId="387964AC">
      <w:pPr>
        <w:spacing w:before="0"/>
        <w:ind w:left="719" w:right="0" w:firstLine="0"/>
        <w:jc w:val="left"/>
        <w:rPr>
          <w:sz w:val="21"/>
        </w:rPr>
      </w:pPr>
      <w:r>
        <w:rPr>
          <w:spacing w:val="-2"/>
          <w:sz w:val="21"/>
        </w:rPr>
        <w:t>OUTPUT:</w:t>
      </w:r>
      <w:r>
        <w:rPr>
          <w:spacing w:val="-7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0A147F19">
      <w:pPr>
        <w:pStyle w:val="5"/>
        <w:spacing w:before="16"/>
        <w:ind w:left="1440"/>
      </w:pPr>
      <w:r>
        <w:rPr>
          <w:spacing w:val="-2"/>
          <w:w w:val="105"/>
        </w:rPr>
        <w:t>sum(sal)</w:t>
      </w:r>
    </w:p>
    <w:p w14:paraId="1FDF4598">
      <w:pPr>
        <w:pStyle w:val="5"/>
        <w:spacing w:before="6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simplePos="0" relativeHeight="2517248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103505</wp:posOffset>
                </wp:positionV>
                <wp:extent cx="426720" cy="1270"/>
                <wp:effectExtent l="0" t="0" r="0" b="0"/>
                <wp:wrapTopAndBottom/>
                <wp:docPr id="130" name="Graphic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">
                              <a:moveTo>
                                <a:pt x="0" y="0"/>
                              </a:moveTo>
                              <a:lnTo>
                                <a:pt x="426158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0" o:spid="_x0000_s1026" o:spt="100" style="position:absolute;left:0pt;margin-left:72pt;margin-top:8.15pt;height:0.1pt;width:33.6pt;mso-position-horizontal-relative:page;mso-wrap-distance-bottom:0pt;mso-wrap-distance-top:0pt;z-index:-251591680;mso-width-relative:page;mso-height-relative:page;" filled="f" stroked="t" coordsize="426720,1" o:gfxdata="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SKa7bVAAAACQEAAA8AAAAA&#10;AAAAAQAgAAAAIgAAAGRycy9kb3ducmV2LnhtbFBLAQIUABQAAAAIAIdO4kD6TowMFwIAAH4EAAAO&#10;AAAAAAAAAAEAIAAAACQBAABkcnMvZTJvRG9jLnhtbFBLBQYAAAAABgAGAFkBAACtBQAAAAA=&#10;" path="m0,0l426158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138F4900">
      <w:pPr>
        <w:pStyle w:val="5"/>
        <w:spacing w:before="100"/>
        <w:ind w:left="1440"/>
      </w:pPr>
      <w:r>
        <w:rPr>
          <w:spacing w:val="-2"/>
          <w:w w:val="110"/>
        </w:rPr>
        <w:t>18000</w:t>
      </w:r>
    </w:p>
    <w:p w14:paraId="2F1761AD">
      <w:pPr>
        <w:pStyle w:val="5"/>
        <w:spacing w:before="16"/>
        <w:ind w:left="1440"/>
      </w:pPr>
      <w:r>
        <w:rPr>
          <w:spacing w:val="-2"/>
          <w:w w:val="110"/>
        </w:rPr>
        <w:t>17000</w:t>
      </w:r>
    </w:p>
    <w:p w14:paraId="58E73E2C">
      <w:pPr>
        <w:pStyle w:val="5"/>
      </w:pPr>
    </w:p>
    <w:p w14:paraId="5C0343BC">
      <w:pPr>
        <w:pStyle w:val="5"/>
        <w:spacing w:before="50"/>
      </w:pPr>
    </w:p>
    <w:p w14:paraId="53146274">
      <w:pPr>
        <w:pStyle w:val="5"/>
        <w:ind w:left="719"/>
      </w:pPr>
      <w:r>
        <w:rPr>
          <w:color w:val="FF0000"/>
        </w:rPr>
        <w:t>select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max(sum(sal))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emp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group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6"/>
        </w:rPr>
        <w:t xml:space="preserve"> </w:t>
      </w:r>
      <w:r>
        <w:rPr>
          <w:color w:val="FF0000"/>
          <w:spacing w:val="-2"/>
        </w:rPr>
        <w:t>deptno;</w:t>
      </w:r>
    </w:p>
    <w:p w14:paraId="19E6F472">
      <w:pPr>
        <w:pStyle w:val="5"/>
        <w:spacing w:before="28"/>
      </w:pPr>
    </w:p>
    <w:p w14:paraId="6C610ED8">
      <w:pPr>
        <w:spacing w:before="0"/>
        <w:ind w:left="719" w:right="0" w:firstLine="0"/>
        <w:jc w:val="left"/>
        <w:rPr>
          <w:sz w:val="21"/>
        </w:rPr>
      </w:pPr>
      <w:r>
        <w:rPr>
          <w:spacing w:val="-2"/>
          <w:sz w:val="21"/>
        </w:rPr>
        <w:t>OUTPUT:</w:t>
      </w:r>
      <w:r>
        <w:rPr>
          <w:spacing w:val="-7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0C07409F">
      <w:pPr>
        <w:pStyle w:val="5"/>
        <w:spacing w:before="17" w:line="496" w:lineRule="auto"/>
        <w:ind w:left="1440" w:right="9103"/>
      </w:pPr>
      <w: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274320</wp:posOffset>
                </wp:positionV>
                <wp:extent cx="639445" cy="1270"/>
                <wp:effectExtent l="0" t="0" r="0" b="0"/>
                <wp:wrapNone/>
                <wp:docPr id="131" name="Graphic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">
                              <a:moveTo>
                                <a:pt x="0" y="0"/>
                              </a:moveTo>
                              <a:lnTo>
                                <a:pt x="639099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1" o:spid="_x0000_s1026" o:spt="100" style="position:absolute;left:0pt;margin-left:72pt;margin-top:21.6pt;height:0.1pt;width:50.35pt;mso-position-horizontal-relative:page;z-index:251668480;mso-width-relative:page;mso-height-relative:page;" filled="f" stroked="t" coordsize="639445,1" o:gfxdata="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L41QgXWAAAACQEAAA8A&#10;AAAAAAAAAQAgAAAAIgAAAGRycy9kb3ducmV2LnhtbFBLAQIUABQAAAAIAIdO4kDp2YYTGQIAAH4E&#10;AAAOAAAAAAAAAAEAIAAAACUBAABkcnMvZTJvRG9jLnhtbFBLBQYAAAAABgAGAFkBAACwBQAAAAA=&#10;" path="m0,0l639099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</w:rPr>
        <w:t xml:space="preserve">max(sum(sal)) </w:t>
      </w:r>
      <w:r>
        <w:rPr>
          <w:spacing w:val="-4"/>
          <w:w w:val="105"/>
        </w:rPr>
        <w:t>18000</w:t>
      </w:r>
    </w:p>
    <w:p w14:paraId="70A1286A">
      <w:pPr>
        <w:pStyle w:val="5"/>
        <w:spacing w:after="0" w:line="496" w:lineRule="auto"/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7BD829B4">
      <w:pPr>
        <w:pStyle w:val="5"/>
        <w:spacing w:before="92"/>
        <w:ind w:left="719"/>
      </w:pPr>
      <w:r>
        <w:rPr>
          <w:color w:val="FF0000"/>
        </w:rPr>
        <w:t>select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deptno,sum(sal)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emp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group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2"/>
        </w:rPr>
        <w:t xml:space="preserve"> deptno</w:t>
      </w:r>
    </w:p>
    <w:p w14:paraId="49FCBA7E">
      <w:pPr>
        <w:pStyle w:val="5"/>
        <w:spacing w:before="1"/>
        <w:ind w:left="719"/>
      </w:pPr>
      <w:r>
        <w:rPr>
          <w:color w:val="FF0000"/>
        </w:rPr>
        <w:t>having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sum(sal)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(select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max(sum(sal))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emp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group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13"/>
        </w:rPr>
        <w:t xml:space="preserve"> </w:t>
      </w:r>
      <w:r>
        <w:rPr>
          <w:color w:val="FF0000"/>
          <w:spacing w:val="-2"/>
        </w:rPr>
        <w:t>deptno);</w:t>
      </w:r>
    </w:p>
    <w:p w14:paraId="184A8F3F">
      <w:pPr>
        <w:pStyle w:val="5"/>
        <w:spacing w:before="35"/>
      </w:pPr>
    </w:p>
    <w:p w14:paraId="0A30E6DB">
      <w:pPr>
        <w:spacing w:before="0"/>
        <w:ind w:left="719" w:right="0" w:firstLine="0"/>
        <w:jc w:val="left"/>
        <w:rPr>
          <w:sz w:val="21"/>
        </w:rPr>
      </w:pPr>
      <w:r>
        <w:rPr>
          <w:spacing w:val="-2"/>
          <w:sz w:val="21"/>
        </w:rPr>
        <w:t>OUTPUT:</w:t>
      </w:r>
      <w:r>
        <w:rPr>
          <w:spacing w:val="-7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420A8A65">
      <w:pPr>
        <w:pStyle w:val="5"/>
        <w:spacing w:before="11"/>
        <w:ind w:left="1440"/>
      </w:pPr>
      <w:r>
        <w:t>deptno</w:t>
      </w:r>
      <w:r>
        <w:rPr>
          <w:spacing w:val="3"/>
        </w:rPr>
        <w:t xml:space="preserve"> </w:t>
      </w:r>
      <w:r>
        <w:rPr>
          <w:spacing w:val="-2"/>
        </w:rPr>
        <w:t>sum(sal)</w:t>
      </w:r>
    </w:p>
    <w:p w14:paraId="7CD36B3C">
      <w:pPr>
        <w:pStyle w:val="5"/>
        <w:tabs>
          <w:tab w:val="left" w:pos="2160"/>
        </w:tabs>
        <w:spacing w:before="13"/>
        <w:ind w:left="1440"/>
      </w:pPr>
      <w:r>
        <w:rPr>
          <w:spacing w:val="-10"/>
          <w:w w:val="110"/>
        </w:rPr>
        <w:t>1</w:t>
      </w:r>
      <w:r>
        <w:tab/>
      </w:r>
      <w:r>
        <w:rPr>
          <w:spacing w:val="-2"/>
          <w:w w:val="110"/>
        </w:rPr>
        <w:t>18000</w:t>
      </w:r>
    </w:p>
    <w:p w14:paraId="52908C21">
      <w:pPr>
        <w:pStyle w:val="5"/>
      </w:pPr>
    </w:p>
    <w:p w14:paraId="692244E0">
      <w:pPr>
        <w:pStyle w:val="5"/>
        <w:spacing w:before="42"/>
      </w:pPr>
    </w:p>
    <w:p w14:paraId="14BB148A">
      <w:pPr>
        <w:pStyle w:val="5"/>
        <w:spacing w:before="1"/>
        <w:ind w:left="719"/>
      </w:pPr>
      <w:r>
        <w:rPr>
          <w:color w:val="FF0000"/>
        </w:rPr>
        <w:t>select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dname,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sum(sal)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emp,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4"/>
        </w:rPr>
        <w:t>dept</w:t>
      </w:r>
    </w:p>
    <w:p w14:paraId="1389A8BF">
      <w:pPr>
        <w:pStyle w:val="5"/>
        <w:spacing w:before="1"/>
        <w:ind w:left="719"/>
      </w:pPr>
      <w:r>
        <w:rPr>
          <w:color w:val="FF0000"/>
        </w:rPr>
        <w:t>where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dept.deptno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emp.deptno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group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8"/>
        </w:rPr>
        <w:t xml:space="preserve"> </w:t>
      </w:r>
      <w:r>
        <w:rPr>
          <w:color w:val="FF0000"/>
          <w:spacing w:val="-4"/>
        </w:rPr>
        <w:t>dname</w:t>
      </w:r>
    </w:p>
    <w:p w14:paraId="54701375">
      <w:pPr>
        <w:pStyle w:val="5"/>
        <w:spacing w:before="2"/>
        <w:ind w:left="719"/>
      </w:pPr>
      <w:r>
        <w:rPr>
          <w:color w:val="FF0000"/>
        </w:rPr>
        <w:t>having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sum(sal)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(select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max(sum(sal))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emp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group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13"/>
        </w:rPr>
        <w:t xml:space="preserve"> </w:t>
      </w:r>
      <w:r>
        <w:rPr>
          <w:color w:val="FF0000"/>
          <w:spacing w:val="-2"/>
        </w:rPr>
        <w:t>deptno);</w:t>
      </w:r>
    </w:p>
    <w:p w14:paraId="06E71B29">
      <w:pPr>
        <w:pStyle w:val="5"/>
        <w:spacing w:before="58"/>
      </w:pPr>
    </w:p>
    <w:p w14:paraId="79977CE3">
      <w:pPr>
        <w:spacing w:before="0"/>
        <w:ind w:left="719" w:right="0" w:firstLine="0"/>
        <w:jc w:val="left"/>
        <w:rPr>
          <w:sz w:val="21"/>
        </w:rPr>
      </w:pPr>
      <w:r>
        <w:rPr>
          <w:spacing w:val="-2"/>
          <w:sz w:val="21"/>
        </w:rPr>
        <w:t>OUTPUT:</w:t>
      </w:r>
      <w:r>
        <w:rPr>
          <w:spacing w:val="-7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095E4312">
      <w:pPr>
        <w:pStyle w:val="5"/>
        <w:tabs>
          <w:tab w:val="left" w:pos="2160"/>
        </w:tabs>
        <w:spacing w:before="8" w:line="496" w:lineRule="auto"/>
        <w:ind w:left="1440" w:right="9276"/>
      </w:pPr>
      <w: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268605</wp:posOffset>
                </wp:positionV>
                <wp:extent cx="320040" cy="1270"/>
                <wp:effectExtent l="0" t="0" r="0" b="0"/>
                <wp:wrapNone/>
                <wp:docPr id="132" name="Graphic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>
                              <a:moveTo>
                                <a:pt x="0" y="0"/>
                              </a:moveTo>
                              <a:lnTo>
                                <a:pt x="319687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2" o:spid="_x0000_s1026" o:spt="100" style="position:absolute;left:0pt;margin-left:72pt;margin-top:21.15pt;height:0.1pt;width:25.2pt;mso-position-horizontal-relative:page;z-index:251669504;mso-width-relative:page;mso-height-relative:page;" filled="f" stroked="t" coordsize="320040,1" o:gfxdata="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p1jKvXAAAACQEAAA8A&#10;AAAAAAAAAQAgAAAAIgAAAGRycy9kb3ducmV2LnhtbFBLAQIUABQAAAAIAIdO4kDy6BePGAIAAH4E&#10;AAAOAAAAAAAAAAEAIAAAACYBAABkcnMvZTJvRG9jLnhtbFBLBQYAAAAABgAGAFkBAACwBQAAAAA=&#10;" path="m0,0l319687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268605</wp:posOffset>
                </wp:positionV>
                <wp:extent cx="426720" cy="1270"/>
                <wp:effectExtent l="0" t="0" r="0" b="0"/>
                <wp:wrapNone/>
                <wp:docPr id="133" name="Graphic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">
                              <a:moveTo>
                                <a:pt x="0" y="0"/>
                              </a:moveTo>
                              <a:lnTo>
                                <a:pt x="426158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3" o:spid="_x0000_s1026" o:spt="100" style="position:absolute;left:0pt;margin-left:108pt;margin-top:21.15pt;height:0.1pt;width:33.6pt;mso-position-horizontal-relative:page;z-index:251669504;mso-width-relative:page;mso-height-relative:page;" filled="f" stroked="t" coordsize="426720,1" o:gfxdata="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q7jZ/1gAAAAkBAAAPAAAA&#10;AAAAAAEAIAAAACIAAABkcnMvZG93bnJldi54bWxQSwECFAAUAAAACACHTuJAp8g6BBcCAAB+BAAA&#10;DgAAAAAAAAABACAAAAAlAQAAZHJzL2Uyb0RvYy54bWxQSwUGAAAAAAYABgBZAQAArgUAAAAA&#10;" path="m0,0l426158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4"/>
          <w:w w:val="105"/>
        </w:rPr>
        <w:t>dname</w:t>
      </w:r>
      <w:r>
        <w:rPr>
          <w:spacing w:val="-21"/>
          <w:w w:val="105"/>
        </w:rPr>
        <w:t xml:space="preserve"> </w:t>
      </w:r>
      <w:r>
        <w:rPr>
          <w:spacing w:val="-4"/>
          <w:w w:val="105"/>
        </w:rPr>
        <w:t>sum(sal) TRN</w:t>
      </w:r>
      <w:r>
        <w:tab/>
      </w:r>
      <w:r>
        <w:rPr>
          <w:spacing w:val="-2"/>
          <w:w w:val="105"/>
        </w:rPr>
        <w:t>18000</w:t>
      </w:r>
    </w:p>
    <w:p w14:paraId="1960C82D">
      <w:pPr>
        <w:pStyle w:val="5"/>
        <w:spacing w:before="23"/>
      </w:pPr>
    </w:p>
    <w:p w14:paraId="4F536086">
      <w:pPr>
        <w:pStyle w:val="5"/>
        <w:ind w:left="719"/>
      </w:pPr>
      <w:r>
        <w:t>In</w:t>
      </w:r>
      <w:r>
        <w:rPr>
          <w:spacing w:val="-16"/>
        </w:rPr>
        <w:t xml:space="preserve"> </w:t>
      </w:r>
      <w:r>
        <w:t>MySQL:</w:t>
      </w:r>
      <w:r>
        <w:rPr>
          <w:spacing w:val="-15"/>
        </w:rPr>
        <w:t xml:space="preserve"> </w:t>
      </w:r>
      <w:r>
        <w:rPr>
          <w:spacing w:val="-10"/>
        </w:rPr>
        <w:t>-</w:t>
      </w:r>
    </w:p>
    <w:p w14:paraId="3D100861">
      <w:pPr>
        <w:pStyle w:val="5"/>
      </w:pPr>
    </w:p>
    <w:p w14:paraId="6D6DD56D">
      <w:pPr>
        <w:pStyle w:val="5"/>
        <w:spacing w:before="60"/>
      </w:pPr>
    </w:p>
    <w:p w14:paraId="400CFF58">
      <w:pPr>
        <w:pStyle w:val="5"/>
        <w:ind w:left="719"/>
      </w:pPr>
      <w:r>
        <w:t>select</w:t>
      </w:r>
      <w:r>
        <w:rPr>
          <w:spacing w:val="-4"/>
        </w:rPr>
        <w:t xml:space="preserve"> </w:t>
      </w:r>
      <w:r>
        <w:t>deptno,</w:t>
      </w:r>
      <w:r>
        <w:rPr>
          <w:spacing w:val="-4"/>
        </w:rPr>
        <w:t xml:space="preserve"> </w:t>
      </w:r>
      <w:r>
        <w:t>sum(sal)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</w:t>
      </w:r>
      <w:r>
        <w:rPr>
          <w:spacing w:val="-3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2"/>
        </w:rPr>
        <w:t>deptno;</w:t>
      </w:r>
    </w:p>
    <w:p w14:paraId="54D35C15">
      <w:pPr>
        <w:pStyle w:val="5"/>
        <w:spacing w:before="31"/>
      </w:pPr>
    </w:p>
    <w:p w14:paraId="76E2E8F3">
      <w:pPr>
        <w:spacing w:before="0"/>
        <w:ind w:left="719" w:right="0" w:firstLine="0"/>
        <w:jc w:val="left"/>
        <w:rPr>
          <w:sz w:val="21"/>
        </w:rPr>
      </w:pPr>
      <w:r>
        <w:rPr>
          <w:spacing w:val="-2"/>
          <w:sz w:val="21"/>
        </w:rPr>
        <w:t>OUTPUT:</w:t>
      </w:r>
      <w:r>
        <w:rPr>
          <w:spacing w:val="-7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27E22DC4">
      <w:pPr>
        <w:pStyle w:val="5"/>
        <w:spacing w:before="7"/>
        <w:ind w:left="1440"/>
      </w:pPr>
      <w:r>
        <w:t>deptno</w:t>
      </w:r>
      <w:r>
        <w:rPr>
          <w:spacing w:val="3"/>
        </w:rPr>
        <w:t xml:space="preserve"> </w:t>
      </w:r>
      <w:r>
        <w:rPr>
          <w:spacing w:val="-2"/>
        </w:rPr>
        <w:t>sum(sal)</w:t>
      </w:r>
    </w:p>
    <w:p w14:paraId="5159CA04">
      <w:pPr>
        <w:pStyle w:val="5"/>
        <w:spacing w:before="4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simplePos="0" relativeHeight="2517258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102235</wp:posOffset>
                </wp:positionV>
                <wp:extent cx="320040" cy="1270"/>
                <wp:effectExtent l="0" t="0" r="0" b="0"/>
                <wp:wrapTopAndBottom/>
                <wp:docPr id="134" name="Graphic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>
                              <a:moveTo>
                                <a:pt x="0" y="0"/>
                              </a:moveTo>
                              <a:lnTo>
                                <a:pt x="319687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4" o:spid="_x0000_s1026" o:spt="100" style="position:absolute;left:0pt;margin-left:72pt;margin-top:8.05pt;height:0.1pt;width:25.2pt;mso-position-horizontal-relative:page;mso-wrap-distance-bottom:0pt;mso-wrap-distance-top:0pt;z-index:-251590656;mso-width-relative:page;mso-height-relative:page;" filled="f" stroked="t" coordsize="320040,1" o:gfxdata="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jrZbzWAAAACQEAAA8A&#10;AAAAAAAAAQAgAAAAIgAAAGRycy9kb3ducmV2LnhtbFBLAQIUABQAAAAIAIdO4kBI5HqeGQIAAH4E&#10;AAAOAAAAAAAAAAEAIAAAACUBAABkcnMvZTJvRG9jLnhtbFBLBQYAAAAABgAGAFkBAACwBQAAAAA=&#10;" path="m0,0l319687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simplePos="0" relativeHeight="251725824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102235</wp:posOffset>
                </wp:positionV>
                <wp:extent cx="426720" cy="1270"/>
                <wp:effectExtent l="0" t="0" r="0" b="0"/>
                <wp:wrapTopAndBottom/>
                <wp:docPr id="135" name="Graphic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">
                              <a:moveTo>
                                <a:pt x="0" y="0"/>
                              </a:moveTo>
                              <a:lnTo>
                                <a:pt x="426158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5" o:spid="_x0000_s1026" o:spt="100" style="position:absolute;left:0pt;margin-left:108pt;margin-top:8.05pt;height:0.1pt;width:33.6pt;mso-position-horizontal-relative:page;mso-wrap-distance-bottom:0pt;mso-wrap-distance-top:0pt;z-index:-251590656;mso-width-relative:page;mso-height-relative:page;" filled="f" stroked="t" coordsize="426720,1" o:gfxdata="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4cN9o1QAAAAkBAAAPAAAA&#10;AAAAAAEAIAAAACIAAABkcnMvZG93bnJldi54bWxQSwECFAAUAAAACACHTuJAHcRXFRgCAAB+BAAA&#10;DgAAAAAAAAABACAAAAAkAQAAZHJzL2Uyb0RvYy54bWxQSwUGAAAAAAYABgBZAQAArgUAAAAA&#10;" path="m0,0l426158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5DA04721">
      <w:pPr>
        <w:pStyle w:val="5"/>
        <w:tabs>
          <w:tab w:val="left" w:pos="2160"/>
        </w:tabs>
        <w:spacing w:before="100"/>
        <w:ind w:left="1440"/>
      </w:pPr>
      <w:r>
        <w:rPr>
          <w:spacing w:val="-10"/>
          <w:w w:val="110"/>
        </w:rPr>
        <w:t>1</w:t>
      </w:r>
      <w:r>
        <w:tab/>
      </w:r>
      <w:r>
        <w:rPr>
          <w:spacing w:val="-2"/>
          <w:w w:val="110"/>
        </w:rPr>
        <w:t>18000</w:t>
      </w:r>
    </w:p>
    <w:p w14:paraId="58152173">
      <w:pPr>
        <w:pStyle w:val="5"/>
        <w:tabs>
          <w:tab w:val="left" w:pos="2160"/>
        </w:tabs>
        <w:spacing w:before="1"/>
        <w:ind w:left="1440"/>
      </w:pPr>
      <w:r>
        <w:rPr>
          <w:spacing w:val="-10"/>
          <w:w w:val="110"/>
        </w:rPr>
        <w:t>2</w:t>
      </w:r>
      <w:r>
        <w:tab/>
      </w:r>
      <w:r>
        <w:rPr>
          <w:spacing w:val="-2"/>
          <w:w w:val="110"/>
        </w:rPr>
        <w:t>17000</w:t>
      </w:r>
    </w:p>
    <w:p w14:paraId="3062A583">
      <w:pPr>
        <w:pStyle w:val="5"/>
      </w:pPr>
    </w:p>
    <w:p w14:paraId="21205F45">
      <w:pPr>
        <w:pStyle w:val="5"/>
        <w:spacing w:before="89"/>
      </w:pPr>
    </w:p>
    <w:p w14:paraId="24CBBB95">
      <w:pPr>
        <w:pStyle w:val="5"/>
        <w:ind w:left="719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sum(sal)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group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2"/>
        </w:rPr>
        <w:t xml:space="preserve"> deptno;</w:t>
      </w:r>
    </w:p>
    <w:p w14:paraId="4C84D8A3">
      <w:pPr>
        <w:pStyle w:val="5"/>
        <w:spacing w:before="7"/>
        <w:rPr>
          <w:rFonts w:ascii="Calibri"/>
        </w:rPr>
      </w:pPr>
    </w:p>
    <w:p w14:paraId="67F4AA5A">
      <w:pPr>
        <w:spacing w:before="0"/>
        <w:ind w:left="719" w:right="0" w:firstLine="0"/>
        <w:jc w:val="left"/>
        <w:rPr>
          <w:sz w:val="21"/>
        </w:rPr>
      </w:pPr>
      <w:r>
        <w:rPr>
          <w:spacing w:val="-2"/>
          <w:sz w:val="21"/>
        </w:rPr>
        <w:t>OUTPUT:</w:t>
      </w:r>
      <w:r>
        <w:rPr>
          <w:spacing w:val="-7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2ADE0A1C">
      <w:pPr>
        <w:pStyle w:val="5"/>
        <w:spacing w:before="27"/>
        <w:ind w:left="1440"/>
      </w:pPr>
      <w:r>
        <w:rPr>
          <w:spacing w:val="-2"/>
          <w:w w:val="105"/>
        </w:rPr>
        <w:t>sum(sal)</w:t>
      </w:r>
    </w:p>
    <w:p w14:paraId="61770DBF">
      <w:pPr>
        <w:pStyle w:val="5"/>
        <w:spacing w:before="3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simplePos="0" relativeHeight="2517268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93345</wp:posOffset>
                </wp:positionV>
                <wp:extent cx="426720" cy="1270"/>
                <wp:effectExtent l="0" t="0" r="0" b="0"/>
                <wp:wrapTopAndBottom/>
                <wp:docPr id="136" name="Graphic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">
                              <a:moveTo>
                                <a:pt x="0" y="0"/>
                              </a:moveTo>
                              <a:lnTo>
                                <a:pt x="426158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6" o:spid="_x0000_s1026" o:spt="100" style="position:absolute;left:0pt;margin-left:72pt;margin-top:7.35pt;height:0.1pt;width:33.6pt;mso-position-horizontal-relative:page;mso-wrap-distance-bottom:0pt;mso-wrap-distance-top:0pt;z-index:-251589632;mso-width-relative:page;mso-height-relative:page;" filled="f" stroked="t" coordsize="426720,1" o:gfxdata="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XnK1+1QAAAAkBAAAPAAAA&#10;AAAAAAEAIAAAACIAAABkcnMvZG93bnJldi54bWxQSwECFAAUAAAACACHTuJAQELhHRgCAAB+BAAA&#10;DgAAAAAAAAABACAAAAAkAQAAZHJzL2Uyb0RvYy54bWxQSwUGAAAAAAYABgBZAQAArgUAAAAA&#10;" path="m0,0l426158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1C2D6361">
      <w:pPr>
        <w:pStyle w:val="5"/>
        <w:spacing w:before="100"/>
        <w:ind w:left="1440"/>
      </w:pPr>
      <w:r>
        <w:rPr>
          <w:spacing w:val="-2"/>
          <w:w w:val="110"/>
        </w:rPr>
        <w:t>18000</w:t>
      </w:r>
    </w:p>
    <w:p w14:paraId="28D2E9D5">
      <w:pPr>
        <w:pStyle w:val="5"/>
        <w:spacing w:before="1"/>
        <w:ind w:left="1440"/>
      </w:pPr>
      <w:r>
        <w:rPr>
          <w:spacing w:val="-2"/>
          <w:w w:val="110"/>
        </w:rPr>
        <w:t>17000</w:t>
      </w:r>
    </w:p>
    <w:p w14:paraId="3AC3D889">
      <w:pPr>
        <w:pStyle w:val="5"/>
      </w:pPr>
    </w:p>
    <w:p w14:paraId="3F0C4E45">
      <w:pPr>
        <w:pStyle w:val="5"/>
        <w:spacing w:before="93"/>
      </w:pPr>
    </w:p>
    <w:p w14:paraId="46819DEF">
      <w:pPr>
        <w:pStyle w:val="5"/>
        <w:ind w:left="719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max(sum_sal)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4"/>
        </w:rPr>
        <w:t>from</w:t>
      </w:r>
    </w:p>
    <w:p w14:paraId="43E4E2EF">
      <w:pPr>
        <w:pStyle w:val="5"/>
        <w:spacing w:before="13"/>
        <w:ind w:left="719"/>
        <w:rPr>
          <w:rFonts w:ascii="Calibri"/>
        </w:rPr>
      </w:pPr>
      <w:r>
        <w:rPr>
          <w:rFonts w:ascii="Calibri"/>
        </w:rPr>
        <w:t>(select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sum(sal)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sum_sal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group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deptno)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2"/>
        </w:rPr>
        <w:t xml:space="preserve"> tempp;</w:t>
      </w:r>
    </w:p>
    <w:p w14:paraId="468DBD20">
      <w:pPr>
        <w:pStyle w:val="5"/>
        <w:spacing w:before="58"/>
        <w:rPr>
          <w:rFonts w:ascii="Calibri"/>
        </w:rPr>
      </w:pPr>
    </w:p>
    <w:p w14:paraId="50E215D3">
      <w:pPr>
        <w:spacing w:before="0"/>
        <w:ind w:left="719" w:right="0" w:firstLine="0"/>
        <w:jc w:val="left"/>
        <w:rPr>
          <w:sz w:val="21"/>
        </w:rPr>
      </w:pPr>
      <w:r>
        <w:rPr>
          <w:spacing w:val="-2"/>
          <w:sz w:val="21"/>
        </w:rPr>
        <w:t>OUTPUT:</w:t>
      </w:r>
      <w:r>
        <w:rPr>
          <w:spacing w:val="-7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41CE28AF">
      <w:pPr>
        <w:pStyle w:val="5"/>
        <w:spacing w:before="12" w:line="482" w:lineRule="auto"/>
        <w:ind w:left="1440" w:right="9103"/>
      </w:pPr>
      <w: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262255</wp:posOffset>
                </wp:positionV>
                <wp:extent cx="426720" cy="1270"/>
                <wp:effectExtent l="0" t="0" r="0" b="0"/>
                <wp:wrapNone/>
                <wp:docPr id="137" name="Graphic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">
                              <a:moveTo>
                                <a:pt x="0" y="0"/>
                              </a:moveTo>
                              <a:lnTo>
                                <a:pt x="426158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7" o:spid="_x0000_s1026" o:spt="100" style="position:absolute;left:0pt;margin-left:72pt;margin-top:20.65pt;height:0.1pt;width:33.6pt;mso-position-horizontal-relative:page;z-index:251670528;mso-width-relative:page;mso-height-relative:page;" filled="f" stroked="t" coordsize="426720,1" o:gfxdata="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UwgY41QAAAAkBAAAPAAAA&#10;AAAAAAEAIAAAACIAAABkcnMvZG93bnJldi54bWxQSwECFAAUAAAACACHTuJAiz9zGhgCAAB+BAAA&#10;DgAAAAAAAAABACAAAAAkAQAAZHJzL2Uyb0RvYy54bWxQSwUGAAAAAAYABgBZAQAArgUAAAAA&#10;" path="m0,0l426158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</w:rPr>
        <w:t xml:space="preserve">max(sum_sal) </w:t>
      </w:r>
      <w:r>
        <w:rPr>
          <w:spacing w:val="-4"/>
          <w:w w:val="105"/>
        </w:rPr>
        <w:t>18000</w:t>
      </w:r>
    </w:p>
    <w:p w14:paraId="073F9590">
      <w:pPr>
        <w:pStyle w:val="5"/>
        <w:spacing w:after="0" w:line="482" w:lineRule="auto"/>
        <w:sectPr>
          <w:pgSz w:w="12240" w:h="15840"/>
          <w:pgMar w:top="840" w:right="0" w:bottom="980" w:left="0" w:header="0" w:footer="798" w:gutter="0"/>
          <w:cols w:space="720" w:num="1"/>
        </w:sectPr>
      </w:pPr>
    </w:p>
    <w:p w14:paraId="10C488D1">
      <w:pPr>
        <w:pStyle w:val="5"/>
        <w:spacing w:before="40" w:line="252" w:lineRule="auto"/>
        <w:ind w:left="719" w:right="6792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deptno,sum(sal)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group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deptno having sum(sal) = (select max(sum_sal) from</w:t>
      </w:r>
    </w:p>
    <w:p w14:paraId="6833E338">
      <w:pPr>
        <w:pStyle w:val="5"/>
        <w:spacing w:before="1"/>
        <w:ind w:left="719"/>
        <w:rPr>
          <w:rFonts w:ascii="Calibri"/>
        </w:rPr>
      </w:pPr>
      <w:r>
        <w:rPr>
          <w:rFonts w:ascii="Calibri"/>
        </w:rPr>
        <w:t>(select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sum(sal)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sum_sal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group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deptno)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2"/>
        </w:rPr>
        <w:t xml:space="preserve"> tempp;</w:t>
      </w:r>
    </w:p>
    <w:p w14:paraId="06C6C06A">
      <w:pPr>
        <w:pStyle w:val="5"/>
        <w:rPr>
          <w:rFonts w:ascii="Calibri"/>
        </w:rPr>
      </w:pPr>
    </w:p>
    <w:p w14:paraId="59268624">
      <w:pPr>
        <w:pStyle w:val="5"/>
        <w:spacing w:before="101"/>
        <w:rPr>
          <w:rFonts w:ascii="Calibri"/>
        </w:rPr>
      </w:pPr>
    </w:p>
    <w:p w14:paraId="453B28CA">
      <w:pPr>
        <w:spacing w:before="1"/>
        <w:ind w:left="719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OUTPUT:</w:t>
      </w:r>
      <w:r>
        <w:rPr>
          <w:spacing w:val="29"/>
          <w:w w:val="105"/>
          <w:sz w:val="21"/>
        </w:rPr>
        <w:t xml:space="preserve"> </w:t>
      </w:r>
      <w:r>
        <w:rPr>
          <w:spacing w:val="-10"/>
          <w:w w:val="105"/>
          <w:sz w:val="21"/>
        </w:rPr>
        <w:t>-</w:t>
      </w:r>
    </w:p>
    <w:p w14:paraId="5DB90720">
      <w:pPr>
        <w:pStyle w:val="5"/>
        <w:spacing w:before="13"/>
        <w:ind w:left="1440"/>
      </w:pPr>
      <w:r>
        <w:t>deptno</w:t>
      </w:r>
      <w:r>
        <w:rPr>
          <w:spacing w:val="3"/>
        </w:rPr>
        <w:t xml:space="preserve"> </w:t>
      </w:r>
      <w:r>
        <w:rPr>
          <w:spacing w:val="-2"/>
        </w:rPr>
        <w:t>sum(sal)</w:t>
      </w:r>
    </w:p>
    <w:p w14:paraId="5A03FEBF">
      <w:pPr>
        <w:pStyle w:val="5"/>
        <w:spacing w:before="2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simplePos="0" relativeHeight="2517278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100965</wp:posOffset>
                </wp:positionV>
                <wp:extent cx="320040" cy="1270"/>
                <wp:effectExtent l="0" t="0" r="0" b="0"/>
                <wp:wrapTopAndBottom/>
                <wp:docPr id="138" name="Graphic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>
                              <a:moveTo>
                                <a:pt x="0" y="0"/>
                              </a:moveTo>
                              <a:lnTo>
                                <a:pt x="319687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8" o:spid="_x0000_s1026" o:spt="100" style="position:absolute;left:0pt;margin-left:72pt;margin-top:7.95pt;height:0.1pt;width:25.2pt;mso-position-horizontal-relative:page;mso-wrap-distance-bottom:0pt;mso-wrap-distance-top:0pt;z-index:-251588608;mso-width-relative:page;mso-height-relative:page;" filled="f" stroked="t" coordsize="320040,1" o:gfxdata="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92MQ4tYAAAAJAQAADwAA&#10;AAAAAAABACAAAAAiAAAAZHJzL2Rvd25yZXYueG1sUEsBAhQAFAAAAAgAh07iQDz9oLwYAgAAfgQA&#10;AA4AAAAAAAAAAQAgAAAAJQEAAGRycy9lMm9Eb2MueG1sUEsFBgAAAAAGAAYAWQEAAK8FAAAAAA==&#10;" path="m0,0l319687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simplePos="0" relativeHeight="251727872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100965</wp:posOffset>
                </wp:positionV>
                <wp:extent cx="426720" cy="1270"/>
                <wp:effectExtent l="0" t="0" r="0" b="0"/>
                <wp:wrapTopAndBottom/>
                <wp:docPr id="139" name="Graphic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">
                              <a:moveTo>
                                <a:pt x="0" y="0"/>
                              </a:moveTo>
                              <a:lnTo>
                                <a:pt x="426158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9" o:spid="_x0000_s1026" o:spt="100" style="position:absolute;left:0pt;margin-left:108pt;margin-top:7.95pt;height:0.1pt;width:33.6pt;mso-position-horizontal-relative:page;mso-wrap-distance-bottom:0pt;mso-wrap-distance-top:0pt;z-index:-251588608;mso-width-relative:page;mso-height-relative:page;" filled="f" stroked="t" coordsize="426720,1" o:gfxdata="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R/iqNtYAAAAJAQAADwAA&#10;AAAAAAABACAAAAAiAAAAZHJzL2Rvd25yZXYueG1sUEsBAhQAFAAAAAgAh07iQGndjTcYAgAAfgQA&#10;AA4AAAAAAAAAAQAgAAAAJQEAAGRycy9lMm9Eb2MueG1sUEsFBgAAAAAGAAYAWQEAAK8FAAAAAA==&#10;" path="m0,0l426158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0D3A6737">
      <w:pPr>
        <w:pStyle w:val="5"/>
        <w:tabs>
          <w:tab w:val="left" w:pos="2160"/>
        </w:tabs>
        <w:spacing w:before="100"/>
        <w:ind w:left="1440"/>
      </w:pPr>
      <w:r>
        <w:rPr>
          <w:spacing w:val="-10"/>
          <w:w w:val="110"/>
        </w:rPr>
        <w:t>1</w:t>
      </w:r>
      <w:r>
        <w:tab/>
      </w:r>
      <w:r>
        <w:rPr>
          <w:spacing w:val="-2"/>
          <w:w w:val="110"/>
        </w:rPr>
        <w:t>18000</w:t>
      </w:r>
    </w:p>
    <w:p w14:paraId="152A52E4">
      <w:pPr>
        <w:pStyle w:val="5"/>
        <w:spacing w:before="54"/>
      </w:pPr>
    </w:p>
    <w:p w14:paraId="2E870620">
      <w:pPr>
        <w:pStyle w:val="5"/>
        <w:ind w:left="719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dname,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sum(sal)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emp,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dept</w:t>
      </w:r>
    </w:p>
    <w:p w14:paraId="1E5A1E76">
      <w:pPr>
        <w:pStyle w:val="5"/>
        <w:spacing w:before="14" w:line="252" w:lineRule="auto"/>
        <w:ind w:left="719" w:right="6792"/>
        <w:rPr>
          <w:rFonts w:ascii="Calibri"/>
        </w:rPr>
      </w:pPr>
      <w:r>
        <w:rPr>
          <w:rFonts w:ascii="Calibri"/>
        </w:rPr>
        <w:t>where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dept.deptno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emp.deptno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group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dname having sum(sal) = (select max(sum_sal) from</w:t>
      </w:r>
    </w:p>
    <w:p w14:paraId="7038116A">
      <w:pPr>
        <w:pStyle w:val="5"/>
        <w:spacing w:before="1"/>
        <w:ind w:left="719"/>
        <w:rPr>
          <w:rFonts w:ascii="Calibri"/>
        </w:rPr>
      </w:pPr>
      <w:r>
        <w:rPr>
          <w:rFonts w:ascii="Calibri"/>
        </w:rPr>
        <w:t>(select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sum(sal)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sum_sal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group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deptno)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2"/>
        </w:rPr>
        <w:t xml:space="preserve"> tempp;</w:t>
      </w:r>
    </w:p>
    <w:p w14:paraId="0BE6A8A1">
      <w:pPr>
        <w:pStyle w:val="5"/>
        <w:rPr>
          <w:rFonts w:ascii="Calibri"/>
        </w:rPr>
      </w:pPr>
    </w:p>
    <w:p w14:paraId="5BB7B70A">
      <w:pPr>
        <w:pStyle w:val="5"/>
        <w:spacing w:before="85"/>
        <w:rPr>
          <w:rFonts w:ascii="Calibri"/>
        </w:rPr>
      </w:pPr>
    </w:p>
    <w:p w14:paraId="67884D50">
      <w:pPr>
        <w:spacing w:before="0"/>
        <w:ind w:left="719" w:right="0" w:firstLine="0"/>
        <w:jc w:val="left"/>
        <w:rPr>
          <w:sz w:val="21"/>
        </w:rPr>
      </w:pPr>
      <w:r>
        <w:rPr>
          <w:spacing w:val="-2"/>
          <w:sz w:val="21"/>
        </w:rPr>
        <w:t>OUTPUT:</w:t>
      </w:r>
      <w:r>
        <w:rPr>
          <w:spacing w:val="-7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629B99B1">
      <w:pPr>
        <w:pStyle w:val="5"/>
        <w:tabs>
          <w:tab w:val="left" w:pos="2160"/>
        </w:tabs>
        <w:spacing w:before="11" w:line="494" w:lineRule="auto"/>
        <w:ind w:left="1440" w:right="9226"/>
      </w:pPr>
      <w: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268605</wp:posOffset>
                </wp:positionV>
                <wp:extent cx="320040" cy="1270"/>
                <wp:effectExtent l="0" t="0" r="0" b="0"/>
                <wp:wrapNone/>
                <wp:docPr id="140" name="Graphic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>
                              <a:moveTo>
                                <a:pt x="0" y="0"/>
                              </a:moveTo>
                              <a:lnTo>
                                <a:pt x="319687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0" o:spid="_x0000_s1026" o:spt="100" style="position:absolute;left:0pt;margin-left:72pt;margin-top:21.15pt;height:0.1pt;width:25.2pt;mso-position-horizontal-relative:page;z-index:251671552;mso-width-relative:page;mso-height-relative:page;" filled="f" stroked="t" coordsize="320040,1" o:gfxdata="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WnWMq9cAAAAJAQAADwAA&#10;AAAAAAABACAAAAAiAAAAZHJzL2Rvd25yZXYueG1sUEsBAhQAFAAAAAgAh07iQL+tJ6cXAgAAfgQA&#10;AA4AAAAAAAAAAQAgAAAAJgEAAGRycy9lMm9Eb2MueG1sUEsFBgAAAAAGAAYAWQEAAK8FAAAAAA==&#10;" path="m0,0l319687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268605</wp:posOffset>
                </wp:positionV>
                <wp:extent cx="426720" cy="1270"/>
                <wp:effectExtent l="0" t="0" r="0" b="0"/>
                <wp:wrapNone/>
                <wp:docPr id="141" name="Graphic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">
                              <a:moveTo>
                                <a:pt x="0" y="0"/>
                              </a:moveTo>
                              <a:lnTo>
                                <a:pt x="426158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1" o:spid="_x0000_s1026" o:spt="100" style="position:absolute;left:0pt;margin-left:108pt;margin-top:21.15pt;height:0.1pt;width:33.6pt;mso-position-horizontal-relative:page;z-index:251672576;mso-width-relative:page;mso-height-relative:page;" filled="f" stroked="t" coordsize="426720,1" o:gfxdata="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q7jZ/1gAAAAkBAAAPAAAA&#10;AAAAAAEAIAAAACIAAABkcnMvZG93bnJldi54bWxQSwECFAAUAAAACACHTuJA6o0KLBcCAAB+BAAA&#10;DgAAAAAAAAABACAAAAAlAQAAZHJzL2Uyb0RvYy54bWxQSwUGAAAAAAYABgBZAQAArgUAAAAA&#10;" path="m0,0l426158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  <w:w w:val="105"/>
        </w:rPr>
        <w:t>dname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 xml:space="preserve">sum(sal) </w:t>
      </w:r>
      <w:r>
        <w:rPr>
          <w:spacing w:val="-4"/>
          <w:w w:val="105"/>
        </w:rPr>
        <w:t>TRN</w:t>
      </w:r>
      <w:r>
        <w:tab/>
      </w:r>
      <w:r>
        <w:rPr>
          <w:spacing w:val="-2"/>
          <w:w w:val="105"/>
        </w:rPr>
        <w:t>18000</w:t>
      </w:r>
    </w:p>
    <w:p w14:paraId="7D97FB91">
      <w:pPr>
        <w:pStyle w:val="5"/>
        <w:spacing w:after="0" w:line="494" w:lineRule="auto"/>
        <w:sectPr>
          <w:pgSz w:w="12240" w:h="15840"/>
          <w:pgMar w:top="1160" w:right="0" w:bottom="980" w:left="0" w:header="0" w:footer="798" w:gutter="0"/>
          <w:cols w:space="720" w:num="1"/>
        </w:sectPr>
      </w:pPr>
    </w:p>
    <w:p w14:paraId="123E7B6C">
      <w:pPr>
        <w:spacing w:before="82"/>
        <w:ind w:left="0" w:right="56" w:firstLine="0"/>
        <w:jc w:val="center"/>
        <w:rPr>
          <w:sz w:val="32"/>
        </w:rPr>
      </w:pPr>
      <w:r>
        <w:rPr>
          <w:sz w:val="32"/>
        </w:rPr>
        <w:t>DAY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8</w:t>
      </w:r>
    </w:p>
    <w:p w14:paraId="086B1C50">
      <w:pPr>
        <w:pStyle w:val="5"/>
        <w:spacing w:before="80"/>
        <w:rPr>
          <w:sz w:val="20"/>
        </w:rPr>
      </w:pPr>
    </w:p>
    <w:p w14:paraId="07AEBFB1">
      <w:pPr>
        <w:pStyle w:val="5"/>
        <w:spacing w:after="0"/>
        <w:rPr>
          <w:sz w:val="20"/>
        </w:rPr>
        <w:sectPr>
          <w:pgSz w:w="12240" w:h="15840"/>
          <w:pgMar w:top="840" w:right="0" w:bottom="980" w:left="0" w:header="0" w:footer="798" w:gutter="0"/>
          <w:cols w:space="720" w:num="1"/>
        </w:sectPr>
      </w:pPr>
    </w:p>
    <w:p w14:paraId="525014FE">
      <w:pPr>
        <w:spacing w:before="106"/>
        <w:ind w:left="0" w:right="0" w:firstLine="0"/>
        <w:jc w:val="right"/>
        <w:rPr>
          <w:sz w:val="21"/>
        </w:rPr>
      </w:pPr>
      <w:r>
        <w:rPr>
          <w:spacing w:val="-5"/>
          <w:w w:val="105"/>
          <w:sz w:val="21"/>
        </w:rPr>
        <w:t>EMP</w:t>
      </w:r>
    </w:p>
    <w:p w14:paraId="74A9AE2D">
      <w:pPr>
        <w:pStyle w:val="5"/>
        <w:spacing w:before="2"/>
        <w:ind w:left="719"/>
      </w:pPr>
      <w:r>
        <w:t>empno ename</w:t>
      </w:r>
      <w:r>
        <w:rPr>
          <w:spacing w:val="1"/>
        </w:rPr>
        <w:t xml:space="preserve"> </w:t>
      </w:r>
      <w:r>
        <w:rPr>
          <w:spacing w:val="-5"/>
        </w:rPr>
        <w:t>sal</w:t>
      </w:r>
    </w:p>
    <w:p w14:paraId="6FFB1364">
      <w:pPr>
        <w:spacing w:before="121" w:line="240" w:lineRule="auto"/>
        <w:rPr>
          <w:sz w:val="21"/>
        </w:rPr>
      </w:pPr>
      <w:r>
        <w:br w:type="column"/>
      </w:r>
    </w:p>
    <w:p w14:paraId="62C803FA">
      <w:pPr>
        <w:pStyle w:val="5"/>
        <w:spacing w:before="1" w:line="249" w:lineRule="exact"/>
        <w:ind w:left="257"/>
      </w:pPr>
      <w:r>
        <w:t>deptno</w:t>
      </w:r>
      <w:r>
        <w:rPr>
          <w:spacing w:val="3"/>
        </w:rPr>
        <w:t xml:space="preserve"> </w:t>
      </w:r>
      <w:r>
        <w:rPr>
          <w:spacing w:val="-5"/>
        </w:rPr>
        <w:t>job</w:t>
      </w:r>
    </w:p>
    <w:p w14:paraId="3E8E519B">
      <w:pPr>
        <w:spacing w:before="121" w:line="240" w:lineRule="auto"/>
        <w:rPr>
          <w:sz w:val="21"/>
        </w:rPr>
      </w:pPr>
      <w:r>
        <w:br w:type="column"/>
      </w:r>
    </w:p>
    <w:p w14:paraId="1650E46F">
      <w:pPr>
        <w:pStyle w:val="5"/>
        <w:spacing w:before="1" w:line="249" w:lineRule="exact"/>
        <w:ind w:left="387"/>
      </w:pPr>
      <w:r>
        <w:rPr>
          <w:spacing w:val="-5"/>
        </w:rPr>
        <w:t>mgr</w:t>
      </w:r>
    </w:p>
    <w:p w14:paraId="3803D66A">
      <w:pPr>
        <w:spacing w:before="120" w:line="240" w:lineRule="auto"/>
        <w:rPr>
          <w:sz w:val="21"/>
        </w:rPr>
      </w:pPr>
      <w:r>
        <w:br w:type="column"/>
      </w:r>
    </w:p>
    <w:p w14:paraId="037C5AAB">
      <w:pPr>
        <w:spacing w:before="0" w:line="250" w:lineRule="exact"/>
        <w:ind w:left="719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DEPT</w:t>
      </w:r>
    </w:p>
    <w:p w14:paraId="4B57CC6C">
      <w:pPr>
        <w:spacing w:after="0" w:line="250" w:lineRule="exact"/>
        <w:jc w:val="left"/>
        <w:rPr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equalWidth="0" w:num="4">
            <w:col w:w="2583" w:space="40"/>
            <w:col w:w="1271" w:space="39"/>
            <w:col w:w="801" w:space="1853"/>
            <w:col w:w="5653"/>
          </w:cols>
        </w:sectPr>
      </w:pPr>
    </w:p>
    <w:p w14:paraId="507F1AB3">
      <w:pPr>
        <w:spacing w:before="20" w:line="235" w:lineRule="exact"/>
        <w:ind w:left="719" w:right="0" w:firstLine="0"/>
        <w:jc w:val="left"/>
        <w:rPr>
          <w:sz w:val="21"/>
        </w:rPr>
      </w:pPr>
      <w:r>
        <w:rPr>
          <w:spacing w:val="-2"/>
          <w:w w:val="110"/>
          <w:sz w:val="21"/>
        </w:rPr>
        <w:t>------</w:t>
      </w:r>
      <w:r>
        <w:rPr>
          <w:spacing w:val="-12"/>
          <w:w w:val="110"/>
          <w:sz w:val="21"/>
        </w:rPr>
        <w:t xml:space="preserve"> </w:t>
      </w:r>
      <w:r>
        <w:rPr>
          <w:spacing w:val="-2"/>
          <w:w w:val="110"/>
          <w:sz w:val="21"/>
        </w:rPr>
        <w:t>-----</w:t>
      </w:r>
      <w:r>
        <w:rPr>
          <w:spacing w:val="-10"/>
          <w:w w:val="110"/>
          <w:sz w:val="21"/>
        </w:rPr>
        <w:t>-</w:t>
      </w:r>
    </w:p>
    <w:p w14:paraId="72CF9241">
      <w:pPr>
        <w:spacing w:before="20" w:line="235" w:lineRule="exact"/>
        <w:ind w:left="344" w:right="0" w:firstLine="0"/>
        <w:jc w:val="left"/>
        <w:rPr>
          <w:sz w:val="21"/>
        </w:rPr>
      </w:pPr>
      <w:r>
        <w:br w:type="column"/>
      </w:r>
      <w:r>
        <w:rPr>
          <w:spacing w:val="-2"/>
          <w:w w:val="110"/>
          <w:sz w:val="21"/>
        </w:rPr>
        <w:t>----</w:t>
      </w:r>
      <w:r>
        <w:rPr>
          <w:spacing w:val="-10"/>
          <w:w w:val="110"/>
          <w:sz w:val="21"/>
        </w:rPr>
        <w:t>-</w:t>
      </w:r>
    </w:p>
    <w:p w14:paraId="45BEF79B">
      <w:pPr>
        <w:spacing w:before="20" w:line="235" w:lineRule="exact"/>
        <w:ind w:left="260" w:right="0" w:firstLine="0"/>
        <w:jc w:val="left"/>
        <w:rPr>
          <w:sz w:val="21"/>
        </w:rPr>
      </w:pPr>
      <w:r>
        <w:br w:type="column"/>
      </w:r>
      <w:r>
        <w:rPr>
          <w:spacing w:val="-2"/>
          <w:w w:val="110"/>
          <w:sz w:val="21"/>
        </w:rPr>
        <w:t>-----</w:t>
      </w:r>
      <w:r>
        <w:rPr>
          <w:spacing w:val="-12"/>
          <w:w w:val="110"/>
          <w:sz w:val="21"/>
        </w:rPr>
        <w:t>-</w:t>
      </w:r>
    </w:p>
    <w:p w14:paraId="0C91B29A">
      <w:pPr>
        <w:spacing w:before="20" w:line="235" w:lineRule="exact"/>
        <w:ind w:left="176" w:right="0" w:firstLine="0"/>
        <w:jc w:val="left"/>
        <w:rPr>
          <w:sz w:val="21"/>
        </w:rPr>
      </w:pPr>
      <w:r>
        <w:br w:type="column"/>
      </w:r>
      <w:r>
        <w:rPr>
          <w:spacing w:val="-2"/>
          <w:w w:val="110"/>
          <w:sz w:val="21"/>
        </w:rPr>
        <w:t>-----</w:t>
      </w:r>
      <w:r>
        <w:rPr>
          <w:spacing w:val="-12"/>
          <w:w w:val="110"/>
          <w:sz w:val="21"/>
        </w:rPr>
        <w:t>-</w:t>
      </w:r>
    </w:p>
    <w:p w14:paraId="6859A665">
      <w:pPr>
        <w:spacing w:before="6" w:line="249" w:lineRule="exact"/>
        <w:ind w:left="177" w:right="0" w:firstLine="0"/>
        <w:jc w:val="left"/>
        <w:rPr>
          <w:sz w:val="21"/>
        </w:rPr>
      </w:pPr>
      <w:r>
        <w:br w:type="column"/>
      </w:r>
      <w:r>
        <w:rPr>
          <w:spacing w:val="-2"/>
          <w:w w:val="110"/>
          <w:sz w:val="21"/>
        </w:rPr>
        <w:t>------</w:t>
      </w:r>
      <w:r>
        <w:rPr>
          <w:spacing w:val="-10"/>
          <w:w w:val="110"/>
          <w:sz w:val="21"/>
        </w:rPr>
        <w:t>-</w:t>
      </w:r>
    </w:p>
    <w:p w14:paraId="48792012">
      <w:pPr>
        <w:pStyle w:val="5"/>
        <w:spacing w:before="19" w:line="236" w:lineRule="exact"/>
        <w:ind w:left="719"/>
      </w:pPr>
      <w:r>
        <w:br w:type="column"/>
      </w:r>
      <w:r>
        <w:t>deptno</w:t>
      </w:r>
      <w:r>
        <w:rPr>
          <w:spacing w:val="2"/>
        </w:rPr>
        <w:t xml:space="preserve"> </w:t>
      </w:r>
      <w:r>
        <w:t>dname</w:t>
      </w:r>
      <w:r>
        <w:rPr>
          <w:spacing w:val="2"/>
        </w:rPr>
        <w:t xml:space="preserve"> </w:t>
      </w:r>
      <w:r>
        <w:rPr>
          <w:spacing w:val="-2"/>
        </w:rPr>
        <w:t>location</w:t>
      </w:r>
    </w:p>
    <w:p w14:paraId="04185F07">
      <w:pPr>
        <w:pStyle w:val="5"/>
        <w:spacing w:after="0" w:line="236" w:lineRule="exact"/>
        <w:sectPr>
          <w:type w:val="continuous"/>
          <w:pgSz w:w="12240" w:h="15840"/>
          <w:pgMar w:top="840" w:right="0" w:bottom="980" w:left="0" w:header="0" w:footer="798" w:gutter="0"/>
          <w:cols w:equalWidth="0" w:num="6">
            <w:col w:w="1776" w:space="40"/>
            <w:col w:w="765" w:space="39"/>
            <w:col w:w="764" w:space="40"/>
            <w:col w:w="680" w:space="39"/>
            <w:col w:w="805" w:space="813"/>
            <w:col w:w="6479"/>
          </w:cols>
        </w:sectPr>
      </w:pPr>
    </w:p>
    <w:p w14:paraId="387E5AC1">
      <w:pPr>
        <w:pStyle w:val="9"/>
        <w:numPr>
          <w:ilvl w:val="1"/>
          <w:numId w:val="33"/>
        </w:numPr>
        <w:tabs>
          <w:tab w:val="left" w:pos="1271"/>
        </w:tabs>
        <w:spacing w:before="20" w:after="0" w:line="240" w:lineRule="auto"/>
        <w:ind w:left="1271" w:right="0" w:hanging="552"/>
        <w:jc w:val="left"/>
        <w:rPr>
          <w:sz w:val="21"/>
        </w:rPr>
      </w:pPr>
      <w:r>
        <w:rPr>
          <w:spacing w:val="-4"/>
          <w:w w:val="105"/>
          <w:sz w:val="21"/>
        </w:rPr>
        <w:t>Arun</w:t>
      </w:r>
    </w:p>
    <w:p w14:paraId="71A88498">
      <w:pPr>
        <w:pStyle w:val="9"/>
        <w:numPr>
          <w:ilvl w:val="1"/>
          <w:numId w:val="33"/>
        </w:numPr>
        <w:tabs>
          <w:tab w:val="left" w:pos="1271"/>
        </w:tabs>
        <w:spacing w:before="1" w:after="0" w:line="240" w:lineRule="auto"/>
        <w:ind w:left="1271" w:right="0" w:hanging="552"/>
        <w:jc w:val="left"/>
        <w:rPr>
          <w:sz w:val="21"/>
        </w:rPr>
      </w:pPr>
      <w:r>
        <w:rPr>
          <w:spacing w:val="-5"/>
          <w:w w:val="110"/>
          <w:sz w:val="21"/>
        </w:rPr>
        <w:t>Ali</w:t>
      </w:r>
    </w:p>
    <w:p w14:paraId="4B2B07C8">
      <w:pPr>
        <w:pStyle w:val="9"/>
        <w:numPr>
          <w:ilvl w:val="1"/>
          <w:numId w:val="33"/>
        </w:numPr>
        <w:tabs>
          <w:tab w:val="left" w:pos="1271"/>
        </w:tabs>
        <w:spacing w:before="2" w:after="0" w:line="235" w:lineRule="exact"/>
        <w:ind w:left="1271" w:right="0" w:hanging="552"/>
        <w:jc w:val="left"/>
        <w:rPr>
          <w:sz w:val="21"/>
        </w:rPr>
      </w:pPr>
      <w:r>
        <w:rPr>
          <w:spacing w:val="-4"/>
          <w:w w:val="105"/>
          <w:sz w:val="21"/>
        </w:rPr>
        <w:t>Kirun</w:t>
      </w:r>
    </w:p>
    <w:p w14:paraId="76D51B28">
      <w:pPr>
        <w:pStyle w:val="2"/>
        <w:tabs>
          <w:tab w:val="left" w:pos="1065"/>
          <w:tab w:val="left" w:pos="1785"/>
          <w:tab w:val="right" w:pos="2633"/>
        </w:tabs>
        <w:spacing w:before="10" w:line="259" w:lineRule="exact"/>
        <w:ind w:left="345"/>
        <w:rPr>
          <w:position w:val="1"/>
        </w:rPr>
      </w:pPr>
      <w:r>
        <w:br w:type="column"/>
      </w:r>
      <w:r>
        <w:rPr>
          <w:spacing w:val="-4"/>
          <w:w w:val="110"/>
        </w:rPr>
        <w:t>8000</w:t>
      </w:r>
      <w:r>
        <w:tab/>
      </w:r>
      <w:r>
        <w:rPr>
          <w:spacing w:val="-10"/>
          <w:w w:val="110"/>
        </w:rPr>
        <w:t>1</w:t>
      </w:r>
      <w:r>
        <w:tab/>
      </w:r>
      <w:r>
        <w:rPr>
          <w:spacing w:val="-10"/>
          <w:w w:val="110"/>
        </w:rPr>
        <w:t>M</w:t>
      </w:r>
      <w:r>
        <w:rPr>
          <w:rFonts w:ascii="Times New Roman"/>
        </w:rPr>
        <w:tab/>
      </w:r>
      <w:r>
        <w:rPr>
          <w:spacing w:val="-10"/>
          <w:w w:val="110"/>
          <w:position w:val="1"/>
        </w:rPr>
        <w:t>4</w:t>
      </w:r>
    </w:p>
    <w:p w14:paraId="1D14E35E">
      <w:pPr>
        <w:pStyle w:val="2"/>
        <w:tabs>
          <w:tab w:val="left" w:pos="1065"/>
          <w:tab w:val="left" w:pos="1785"/>
          <w:tab w:val="right" w:pos="2633"/>
        </w:tabs>
        <w:spacing w:line="255" w:lineRule="exact"/>
        <w:ind w:left="345"/>
        <w:rPr>
          <w:position w:val="1"/>
        </w:rPr>
      </w:pPr>
      <w:r>
        <w:rPr>
          <w:spacing w:val="-4"/>
          <w:w w:val="110"/>
        </w:rPr>
        <w:t>7000</w:t>
      </w:r>
      <w:r>
        <w:tab/>
      </w:r>
      <w:r>
        <w:rPr>
          <w:spacing w:val="-10"/>
          <w:w w:val="110"/>
        </w:rPr>
        <w:t>1</w:t>
      </w:r>
      <w:r>
        <w:tab/>
      </w:r>
      <w:r>
        <w:rPr>
          <w:spacing w:val="-10"/>
          <w:w w:val="110"/>
        </w:rPr>
        <w:t>C</w:t>
      </w:r>
      <w:r>
        <w:rPr>
          <w:rFonts w:ascii="Times New Roman"/>
        </w:rPr>
        <w:tab/>
      </w:r>
      <w:r>
        <w:rPr>
          <w:spacing w:val="-10"/>
          <w:w w:val="110"/>
          <w:position w:val="1"/>
        </w:rPr>
        <w:t>1</w:t>
      </w:r>
    </w:p>
    <w:p w14:paraId="45936AD1">
      <w:pPr>
        <w:pStyle w:val="2"/>
        <w:tabs>
          <w:tab w:val="left" w:pos="1065"/>
          <w:tab w:val="left" w:pos="1785"/>
          <w:tab w:val="right" w:pos="2633"/>
        </w:tabs>
        <w:spacing w:line="241" w:lineRule="exact"/>
        <w:ind w:left="345"/>
        <w:rPr>
          <w:position w:val="1"/>
        </w:rPr>
      </w:pPr>
      <w:r>
        <w:rPr>
          <w:spacing w:val="-4"/>
          <w:w w:val="110"/>
        </w:rPr>
        <w:t>3000</w:t>
      </w:r>
      <w:r>
        <w:tab/>
      </w:r>
      <w:r>
        <w:rPr>
          <w:spacing w:val="-10"/>
          <w:w w:val="110"/>
        </w:rPr>
        <w:t>1</w:t>
      </w:r>
      <w:r>
        <w:tab/>
      </w:r>
      <w:r>
        <w:rPr>
          <w:spacing w:val="-10"/>
          <w:w w:val="110"/>
        </w:rPr>
        <w:t>C</w:t>
      </w:r>
      <w:r>
        <w:rPr>
          <w:rFonts w:ascii="Times New Roman"/>
        </w:rPr>
        <w:tab/>
      </w:r>
      <w:r>
        <w:rPr>
          <w:spacing w:val="-10"/>
          <w:w w:val="110"/>
          <w:position w:val="1"/>
        </w:rPr>
        <w:t>1</w:t>
      </w:r>
    </w:p>
    <w:p w14:paraId="5204A33D">
      <w:pPr>
        <w:pStyle w:val="5"/>
        <w:spacing w:before="30"/>
        <w:ind w:left="719" w:right="-7"/>
      </w:pPr>
      <w:r>
        <w:br w:type="column"/>
      </w:r>
      <w:r>
        <w:rPr>
          <w:spacing w:val="-2"/>
          <w:w w:val="110"/>
        </w:rPr>
        <w:t xml:space="preserve">------ </w:t>
      </w:r>
      <w:r>
        <w:rPr>
          <w:spacing w:val="-10"/>
          <w:w w:val="110"/>
        </w:rPr>
        <w:t>1</w:t>
      </w:r>
    </w:p>
    <w:p w14:paraId="59FE8ED1">
      <w:pPr>
        <w:pStyle w:val="5"/>
        <w:spacing w:before="3" w:line="224" w:lineRule="exact"/>
        <w:ind w:left="719"/>
      </w:pPr>
      <w:r>
        <w:rPr>
          <w:spacing w:val="-10"/>
          <w:w w:val="110"/>
        </w:rPr>
        <w:t>2</w:t>
      </w:r>
    </w:p>
    <w:p w14:paraId="14D13F8A">
      <w:pPr>
        <w:pStyle w:val="2"/>
        <w:spacing w:before="4"/>
        <w:ind w:left="176"/>
        <w:jc w:val="both"/>
      </w:pPr>
      <w:r>
        <w:br w:type="column"/>
      </w:r>
      <w:r>
        <w:rPr>
          <w:spacing w:val="-2"/>
          <w:w w:val="105"/>
        </w:rPr>
        <w:t xml:space="preserve">----- </w:t>
      </w:r>
      <w:r>
        <w:rPr>
          <w:spacing w:val="-4"/>
          <w:w w:val="105"/>
        </w:rPr>
        <w:t xml:space="preserve">TRN </w:t>
      </w:r>
      <w:r>
        <w:rPr>
          <w:spacing w:val="-5"/>
          <w:w w:val="105"/>
        </w:rPr>
        <w:t>EXP</w:t>
      </w:r>
    </w:p>
    <w:p w14:paraId="05511373">
      <w:pPr>
        <w:spacing w:before="30"/>
        <w:ind w:left="260" w:right="0" w:firstLine="0"/>
        <w:jc w:val="left"/>
        <w:rPr>
          <w:sz w:val="21"/>
        </w:rPr>
      </w:pPr>
      <w:r>
        <w:br w:type="column"/>
      </w:r>
      <w:r>
        <w:rPr>
          <w:spacing w:val="-2"/>
          <w:w w:val="110"/>
          <w:sz w:val="21"/>
        </w:rPr>
        <w:t>-------</w:t>
      </w:r>
      <w:r>
        <w:rPr>
          <w:spacing w:val="-10"/>
          <w:w w:val="110"/>
          <w:sz w:val="21"/>
        </w:rPr>
        <w:t>-</w:t>
      </w:r>
    </w:p>
    <w:p w14:paraId="3BA5729C">
      <w:pPr>
        <w:pStyle w:val="5"/>
        <w:ind w:left="260" w:right="3949"/>
      </w:pPr>
      <w:r>
        <w:rPr>
          <w:spacing w:val="-4"/>
          <w:w w:val="105"/>
        </w:rPr>
        <w:t>Bby Dlh</w:t>
      </w:r>
    </w:p>
    <w:p w14:paraId="108CFDE3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5">
            <w:col w:w="1775" w:space="40"/>
            <w:col w:w="2674" w:space="1273"/>
            <w:col w:w="1224" w:space="39"/>
            <w:col w:w="597" w:space="39"/>
            <w:col w:w="4579"/>
          </w:cols>
        </w:sectPr>
      </w:pPr>
    </w:p>
    <w:p w14:paraId="682C7B46">
      <w:pPr>
        <w:pStyle w:val="9"/>
        <w:numPr>
          <w:ilvl w:val="1"/>
          <w:numId w:val="33"/>
        </w:numPr>
        <w:tabs>
          <w:tab w:val="left" w:pos="1271"/>
        </w:tabs>
        <w:spacing w:before="0" w:after="0" w:line="229" w:lineRule="exact"/>
        <w:ind w:left="1271" w:right="0" w:hanging="552"/>
        <w:jc w:val="left"/>
        <w:rPr>
          <w:sz w:val="21"/>
        </w:rPr>
      </w:pPr>
      <w:r>
        <w:rPr>
          <w:spacing w:val="-4"/>
          <w:w w:val="110"/>
          <w:sz w:val="21"/>
        </w:rPr>
        <w:t>Jack</w:t>
      </w:r>
    </w:p>
    <w:p w14:paraId="50501F8B">
      <w:pPr>
        <w:pStyle w:val="5"/>
        <w:tabs>
          <w:tab w:val="left" w:pos="1131"/>
        </w:tabs>
        <w:spacing w:line="229" w:lineRule="exact"/>
        <w:ind w:left="411"/>
      </w:pPr>
      <w:r>
        <w:br w:type="column"/>
      </w:r>
      <w:r>
        <w:rPr>
          <w:spacing w:val="-4"/>
          <w:w w:val="110"/>
        </w:rPr>
        <w:t>9000</w:t>
      </w:r>
      <w:r>
        <w:tab/>
      </w:r>
      <w:r>
        <w:rPr>
          <w:spacing w:val="-10"/>
          <w:w w:val="110"/>
        </w:rPr>
        <w:t>2</w:t>
      </w:r>
    </w:p>
    <w:p w14:paraId="08B99338">
      <w:pPr>
        <w:pStyle w:val="5"/>
        <w:tabs>
          <w:tab w:val="left" w:pos="1273"/>
        </w:tabs>
        <w:spacing w:line="229" w:lineRule="exact"/>
        <w:ind w:left="553"/>
        <w:rPr>
          <w:position w:val="1"/>
        </w:rPr>
      </w:pPr>
      <w:r>
        <w:br w:type="column"/>
      </w:r>
      <w:r>
        <w:rPr>
          <w:spacing w:val="-10"/>
          <w:w w:val="110"/>
        </w:rPr>
        <w:t>M</w:t>
      </w:r>
      <w:r>
        <w:tab/>
      </w:r>
      <w:r>
        <w:rPr>
          <w:spacing w:val="-4"/>
          <w:w w:val="110"/>
          <w:position w:val="1"/>
        </w:rPr>
        <w:t>null</w:t>
      </w:r>
    </w:p>
    <w:p w14:paraId="2F8C085C">
      <w:pPr>
        <w:pStyle w:val="5"/>
        <w:tabs>
          <w:tab w:val="left" w:pos="1439"/>
        </w:tabs>
        <w:spacing w:before="4" w:line="225" w:lineRule="exact"/>
        <w:ind w:left="719"/>
      </w:pPr>
      <w:r>
        <w:br w:type="column"/>
      </w:r>
      <w:r>
        <w:rPr>
          <w:spacing w:val="-10"/>
          <w:position w:val="4"/>
        </w:rPr>
        <w:t>3</w:t>
      </w:r>
      <w:r>
        <w:rPr>
          <w:position w:val="4"/>
        </w:rPr>
        <w:tab/>
      </w:r>
      <w:r>
        <w:t>MKTG</w:t>
      </w:r>
      <w:r>
        <w:rPr>
          <w:spacing w:val="1"/>
        </w:rPr>
        <w:t xml:space="preserve"> </w:t>
      </w:r>
      <w:r>
        <w:rPr>
          <w:spacing w:val="-5"/>
        </w:rPr>
        <w:t>Cal</w:t>
      </w:r>
    </w:p>
    <w:p w14:paraId="0CFB6990">
      <w:pPr>
        <w:pStyle w:val="5"/>
        <w:spacing w:after="0" w:line="225" w:lineRule="exact"/>
        <w:sectPr>
          <w:type w:val="continuous"/>
          <w:pgSz w:w="12240" w:h="15840"/>
          <w:pgMar w:top="840" w:right="0" w:bottom="980" w:left="0" w:header="0" w:footer="798" w:gutter="0"/>
          <w:cols w:equalWidth="0" w:num="4">
            <w:col w:w="1709" w:space="40"/>
            <w:col w:w="1259" w:space="39"/>
            <w:col w:w="1668" w:space="1047"/>
            <w:col w:w="6478"/>
          </w:cols>
        </w:sectPr>
      </w:pPr>
    </w:p>
    <w:p w14:paraId="3F45FE0B">
      <w:pPr>
        <w:pStyle w:val="9"/>
        <w:numPr>
          <w:ilvl w:val="1"/>
          <w:numId w:val="33"/>
        </w:numPr>
        <w:tabs>
          <w:tab w:val="left" w:pos="1271"/>
          <w:tab w:val="left" w:pos="3600"/>
          <w:tab w:val="right" w:pos="4447"/>
        </w:tabs>
        <w:spacing w:before="10" w:after="0" w:line="240" w:lineRule="auto"/>
        <w:ind w:left="1271" w:right="0" w:hanging="552"/>
        <w:jc w:val="left"/>
        <w:rPr>
          <w:position w:val="1"/>
          <w:sz w:val="21"/>
        </w:rPr>
      </w:pPr>
      <w:r>
        <w:rPr>
          <w:sz w:val="21"/>
        </w:rPr>
        <w:t>Thomas</w:t>
      </w:r>
      <w:r>
        <w:rPr>
          <w:spacing w:val="31"/>
          <w:sz w:val="21"/>
        </w:rPr>
        <w:t xml:space="preserve"> </w:t>
      </w:r>
      <w:r>
        <w:rPr>
          <w:position w:val="-2"/>
          <w:sz w:val="24"/>
        </w:rPr>
        <w:t>8000</w:t>
      </w:r>
      <w:r>
        <w:rPr>
          <w:spacing w:val="44"/>
          <w:position w:val="-2"/>
          <w:sz w:val="24"/>
        </w:rPr>
        <w:t xml:space="preserve">  </w:t>
      </w:r>
      <w:r>
        <w:rPr>
          <w:spacing w:val="-10"/>
          <w:sz w:val="21"/>
        </w:rPr>
        <w:t>2</w:t>
      </w:r>
      <w:r>
        <w:rPr>
          <w:sz w:val="21"/>
        </w:rPr>
        <w:tab/>
      </w:r>
      <w:r>
        <w:rPr>
          <w:spacing w:val="-10"/>
          <w:sz w:val="21"/>
        </w:rPr>
        <w:t>C</w:t>
      </w:r>
      <w:r>
        <w:rPr>
          <w:rFonts w:ascii="Times New Roman"/>
          <w:sz w:val="21"/>
        </w:rPr>
        <w:tab/>
      </w:r>
      <w:r>
        <w:rPr>
          <w:spacing w:val="-10"/>
          <w:position w:val="1"/>
          <w:sz w:val="21"/>
        </w:rPr>
        <w:t>4</w:t>
      </w:r>
    </w:p>
    <w:p w14:paraId="050991A8">
      <w:pPr>
        <w:pStyle w:val="5"/>
        <w:tabs>
          <w:tab w:val="left" w:pos="4320"/>
        </w:tabs>
        <w:spacing w:before="560"/>
        <w:ind w:left="719"/>
      </w:pPr>
      <w:r>
        <w:rPr>
          <w:position w:val="2"/>
        </w:rPr>
        <w:t>Correlated</w:t>
      </w:r>
      <w:r>
        <w:rPr>
          <w:spacing w:val="1"/>
          <w:position w:val="2"/>
        </w:rPr>
        <w:t xml:space="preserve"> </w:t>
      </w:r>
      <w:r>
        <w:rPr>
          <w:position w:val="2"/>
        </w:rPr>
        <w:t>Sub-Query:</w:t>
      </w:r>
      <w:r>
        <w:rPr>
          <w:spacing w:val="2"/>
          <w:position w:val="2"/>
        </w:rPr>
        <w:t xml:space="preserve"> </w:t>
      </w:r>
      <w:r>
        <w:rPr>
          <w:spacing w:val="-10"/>
          <w:position w:val="2"/>
        </w:rPr>
        <w:t>-</w:t>
      </w:r>
      <w:r>
        <w:rPr>
          <w:position w:val="2"/>
        </w:rPr>
        <w:tab/>
      </w:r>
      <w:r>
        <w:t>(using</w:t>
      </w:r>
      <w:r>
        <w:rPr>
          <w:spacing w:val="-8"/>
        </w:rPr>
        <w:t xml:space="preserve"> </w:t>
      </w:r>
      <w:r>
        <w:t>EXISTS</w:t>
      </w:r>
      <w:r>
        <w:rPr>
          <w:spacing w:val="-8"/>
        </w:rPr>
        <w:t xml:space="preserve"> </w:t>
      </w:r>
      <w:r>
        <w:rPr>
          <w:spacing w:val="-2"/>
        </w:rPr>
        <w:t>operator)</w:t>
      </w:r>
    </w:p>
    <w:p w14:paraId="05E8ADBE">
      <w:pPr>
        <w:pStyle w:val="5"/>
        <w:spacing w:before="29"/>
      </w:pPr>
    </w:p>
    <w:p w14:paraId="7309D498">
      <w:pPr>
        <w:pStyle w:val="5"/>
        <w:tabs>
          <w:tab w:val="left" w:pos="1440"/>
        </w:tabs>
        <w:ind w:left="719"/>
      </w:pPr>
      <w:r>
        <w:rPr>
          <w:spacing w:val="-10"/>
        </w:rPr>
        <w:t>*</w:t>
      </w:r>
      <w:r>
        <w:tab/>
      </w:r>
      <w:r>
        <w:rPr>
          <w:color w:val="BF0000"/>
        </w:rPr>
        <w:t>this</w:t>
      </w:r>
      <w:r>
        <w:rPr>
          <w:color w:val="BF0000"/>
          <w:spacing w:val="-1"/>
        </w:rPr>
        <w:t xml:space="preserve"> </w:t>
      </w:r>
      <w:r>
        <w:rPr>
          <w:color w:val="BF0000"/>
        </w:rPr>
        <w:t>is</w:t>
      </w:r>
      <w:r>
        <w:rPr>
          <w:color w:val="BF0000"/>
          <w:spacing w:val="-1"/>
        </w:rPr>
        <w:t xml:space="preserve"> </w:t>
      </w:r>
      <w:r>
        <w:rPr>
          <w:color w:val="BF0000"/>
        </w:rPr>
        <w:t>the</w:t>
      </w:r>
      <w:r>
        <w:rPr>
          <w:color w:val="BF0000"/>
          <w:spacing w:val="-1"/>
        </w:rPr>
        <w:t xml:space="preserve"> </w:t>
      </w:r>
      <w:r>
        <w:rPr>
          <w:color w:val="BF0000"/>
        </w:rPr>
        <w:t>exception when</w:t>
      </w:r>
      <w:r>
        <w:rPr>
          <w:color w:val="BF0000"/>
          <w:spacing w:val="-1"/>
        </w:rPr>
        <w:t xml:space="preserve"> </w:t>
      </w:r>
      <w:r>
        <w:rPr>
          <w:color w:val="BF0000"/>
        </w:rPr>
        <w:t>sub-query</w:t>
      </w:r>
      <w:r>
        <w:rPr>
          <w:color w:val="BF0000"/>
          <w:spacing w:val="-1"/>
        </w:rPr>
        <w:t xml:space="preserve"> </w:t>
      </w:r>
      <w:r>
        <w:rPr>
          <w:color w:val="BF0000"/>
        </w:rPr>
        <w:t>is faster</w:t>
      </w:r>
      <w:r>
        <w:rPr>
          <w:color w:val="BF0000"/>
          <w:spacing w:val="-1"/>
        </w:rPr>
        <w:t xml:space="preserve"> </w:t>
      </w:r>
      <w:r>
        <w:rPr>
          <w:color w:val="BF0000"/>
        </w:rPr>
        <w:t>than</w:t>
      </w:r>
      <w:r>
        <w:rPr>
          <w:color w:val="BF0000"/>
          <w:spacing w:val="-1"/>
        </w:rPr>
        <w:t xml:space="preserve"> </w:t>
      </w:r>
      <w:r>
        <w:rPr>
          <w:color w:val="BF0000"/>
          <w:spacing w:val="-4"/>
        </w:rPr>
        <w:t>join</w:t>
      </w:r>
    </w:p>
    <w:p w14:paraId="4DE09000">
      <w:pPr>
        <w:pStyle w:val="5"/>
      </w:pPr>
    </w:p>
    <w:p w14:paraId="3CA612C4">
      <w:pPr>
        <w:pStyle w:val="5"/>
        <w:spacing w:before="41"/>
      </w:pPr>
    </w:p>
    <w:p w14:paraId="728BD1CC">
      <w:pPr>
        <w:pStyle w:val="5"/>
        <w:spacing w:line="297" w:lineRule="auto"/>
        <w:ind w:left="719" w:right="6369"/>
      </w:pPr>
      <w:r>
        <w:rPr>
          <w:spacing w:val="-2"/>
          <w:w w:val="105"/>
        </w:rPr>
        <w:t>Display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DNAME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that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employees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belong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to: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 xml:space="preserve">- </w:t>
      </w:r>
      <w:r>
        <w:rPr>
          <w:w w:val="105"/>
        </w:rPr>
        <w:t>Solution</w:t>
      </w:r>
      <w:r>
        <w:rPr>
          <w:spacing w:val="-12"/>
          <w:w w:val="105"/>
        </w:rPr>
        <w:t xml:space="preserve"> </w:t>
      </w:r>
      <w:r>
        <w:rPr>
          <w:w w:val="105"/>
        </w:rPr>
        <w:t>1:-</w:t>
      </w:r>
    </w:p>
    <w:p w14:paraId="5475580B">
      <w:pPr>
        <w:pStyle w:val="5"/>
        <w:spacing w:before="196"/>
        <w:ind w:left="719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deptno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emp;</w:t>
      </w:r>
    </w:p>
    <w:p w14:paraId="128115BE">
      <w:pPr>
        <w:pStyle w:val="5"/>
        <w:spacing w:before="19"/>
        <w:rPr>
          <w:rFonts w:ascii="Calibri"/>
        </w:rPr>
      </w:pPr>
    </w:p>
    <w:p w14:paraId="4E723FA0">
      <w:pPr>
        <w:spacing w:before="0"/>
        <w:ind w:left="719" w:right="0" w:firstLine="0"/>
        <w:jc w:val="left"/>
        <w:rPr>
          <w:sz w:val="21"/>
        </w:rPr>
      </w:pPr>
      <w:r>
        <w:rPr>
          <w:spacing w:val="-2"/>
          <w:sz w:val="21"/>
        </w:rPr>
        <w:t>OUTPUT:</w:t>
      </w:r>
      <w:r>
        <w:rPr>
          <w:spacing w:val="-7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53A381FF">
      <w:pPr>
        <w:pStyle w:val="5"/>
        <w:spacing w:before="14"/>
        <w:ind w:left="1440"/>
      </w:pPr>
      <w:r>
        <w:rPr>
          <w:spacing w:val="-2"/>
          <w:w w:val="105"/>
        </w:rPr>
        <w:t>deptno</w:t>
      </w:r>
    </w:p>
    <w:p w14:paraId="1F627333">
      <w:pPr>
        <w:pStyle w:val="5"/>
        <w:spacing w:before="6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simplePos="0" relativeHeight="2517288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102870</wp:posOffset>
                </wp:positionV>
                <wp:extent cx="320040" cy="1270"/>
                <wp:effectExtent l="0" t="0" r="0" b="0"/>
                <wp:wrapTopAndBottom/>
                <wp:docPr id="142" name="Graphic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>
                              <a:moveTo>
                                <a:pt x="0" y="0"/>
                              </a:moveTo>
                              <a:lnTo>
                                <a:pt x="319687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2" o:spid="_x0000_s1026" o:spt="100" style="position:absolute;left:0pt;margin-left:72pt;margin-top:8.1pt;height:0.1pt;width:25.2pt;mso-position-horizontal-relative:page;mso-wrap-distance-bottom:0pt;mso-wrap-distance-top:0pt;z-index:-251587584;mso-width-relative:page;mso-height-relative:page;" filled="f" stroked="t" coordsize="320040,1" o:gfxdata="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0bu5LWAAAACQEAAA8A&#10;AAAAAAAAAQAgAAAAIgAAAGRycy9kb3ducmV2LnhtbFBLAQIUABQAAAAIAIdO4kApVgOoGQIAAH4E&#10;AAAOAAAAAAAAAAEAIAAAACUBAABkcnMvZTJvRG9jLnhtbFBLBQYAAAAABgAGAFkBAACwBQAAAAA=&#10;" path="m0,0l319687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43B652FB">
      <w:pPr>
        <w:pStyle w:val="5"/>
        <w:spacing w:before="100"/>
        <w:ind w:left="1440"/>
      </w:pPr>
      <w:r>
        <w:rPr>
          <w:spacing w:val="-10"/>
          <w:w w:val="110"/>
        </w:rPr>
        <w:t>1</w:t>
      </w:r>
    </w:p>
    <w:p w14:paraId="39D085C9">
      <w:pPr>
        <w:pStyle w:val="5"/>
        <w:spacing w:before="16"/>
        <w:ind w:left="1440"/>
      </w:pPr>
      <w:r>
        <w:rPr>
          <w:spacing w:val="-10"/>
          <w:w w:val="110"/>
        </w:rPr>
        <w:t>1</w:t>
      </w:r>
    </w:p>
    <w:p w14:paraId="3B9D3628">
      <w:pPr>
        <w:pStyle w:val="5"/>
        <w:spacing w:before="2"/>
        <w:ind w:left="1440"/>
      </w:pPr>
      <w:r>
        <w:rPr>
          <w:spacing w:val="-10"/>
          <w:w w:val="110"/>
        </w:rPr>
        <w:t>1</w:t>
      </w:r>
    </w:p>
    <w:p w14:paraId="638F0AFB">
      <w:pPr>
        <w:pStyle w:val="5"/>
        <w:spacing w:before="16"/>
        <w:ind w:left="1440"/>
      </w:pPr>
      <w:r>
        <w:rPr>
          <w:spacing w:val="-10"/>
          <w:w w:val="110"/>
        </w:rPr>
        <w:t>2</w:t>
      </w:r>
    </w:p>
    <w:p w14:paraId="6E86474C">
      <w:pPr>
        <w:pStyle w:val="5"/>
        <w:spacing w:before="2"/>
        <w:ind w:left="1440"/>
      </w:pPr>
      <w:r>
        <w:rPr>
          <w:spacing w:val="-10"/>
          <w:w w:val="110"/>
        </w:rPr>
        <w:t>2</w:t>
      </w:r>
    </w:p>
    <w:p w14:paraId="2CFAE14F">
      <w:pPr>
        <w:pStyle w:val="5"/>
        <w:spacing w:before="74"/>
      </w:pPr>
    </w:p>
    <w:p w14:paraId="7EC678F3">
      <w:pPr>
        <w:pStyle w:val="5"/>
        <w:ind w:left="719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distinct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deptno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emp;</w:t>
      </w:r>
    </w:p>
    <w:p w14:paraId="70340032">
      <w:pPr>
        <w:pStyle w:val="5"/>
        <w:spacing w:before="7"/>
        <w:rPr>
          <w:rFonts w:ascii="Calibri"/>
        </w:rPr>
      </w:pPr>
    </w:p>
    <w:p w14:paraId="52447E73">
      <w:pPr>
        <w:spacing w:before="1"/>
        <w:ind w:left="719" w:right="0" w:firstLine="0"/>
        <w:jc w:val="left"/>
        <w:rPr>
          <w:sz w:val="21"/>
        </w:rPr>
      </w:pPr>
      <w:r>
        <w:rPr>
          <w:spacing w:val="-2"/>
          <w:sz w:val="21"/>
        </w:rPr>
        <w:t>OUTPUT:</w:t>
      </w:r>
      <w:r>
        <w:rPr>
          <w:spacing w:val="-7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400E11FD">
      <w:pPr>
        <w:pStyle w:val="5"/>
        <w:spacing w:before="26"/>
        <w:ind w:left="1440"/>
      </w:pPr>
      <w:r>
        <w:rPr>
          <w:spacing w:val="-2"/>
          <w:w w:val="105"/>
        </w:rPr>
        <w:t>deptno</w:t>
      </w:r>
    </w:p>
    <w:p w14:paraId="1EDAB52F">
      <w:pPr>
        <w:pStyle w:val="5"/>
        <w:spacing w:before="3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simplePos="0" relativeHeight="2517288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93980</wp:posOffset>
                </wp:positionV>
                <wp:extent cx="320040" cy="1270"/>
                <wp:effectExtent l="0" t="0" r="0" b="0"/>
                <wp:wrapTopAndBottom/>
                <wp:docPr id="143" name="Graphic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>
                              <a:moveTo>
                                <a:pt x="0" y="0"/>
                              </a:moveTo>
                              <a:lnTo>
                                <a:pt x="319687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3" o:spid="_x0000_s1026" o:spt="100" style="position:absolute;left:0pt;margin-left:72pt;margin-top:7.4pt;height:0.1pt;width:25.2pt;mso-position-horizontal-relative:page;mso-wrap-distance-bottom:0pt;mso-wrap-distance-top:0pt;z-index:-251587584;mso-width-relative:page;mso-height-relative:page;" filled="f" stroked="t" coordsize="320040,1" o:gfxdata="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723bj9UAAAAJAQAADwAA&#10;AAAAAAABACAAAAAiAAAAZHJzL2Rvd25yZXYueG1sUEsBAhQAFAAAAAgAh07iQOIrka8ZAgAAfgQA&#10;AA4AAAAAAAAAAQAgAAAAJAEAAGRycy9lMm9Eb2MueG1sUEsFBgAAAAAGAAYAWQEAAK8FAAAAAA==&#10;" path="m0,0l319687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04C6644C">
      <w:pPr>
        <w:pStyle w:val="5"/>
        <w:spacing w:before="100"/>
        <w:ind w:left="1440"/>
      </w:pPr>
      <w:r>
        <w:rPr>
          <w:spacing w:val="-10"/>
          <w:w w:val="110"/>
        </w:rPr>
        <w:t>1</w:t>
      </w:r>
    </w:p>
    <w:p w14:paraId="6392749D">
      <w:pPr>
        <w:pStyle w:val="5"/>
        <w:spacing w:before="1"/>
        <w:ind w:left="1440"/>
      </w:pPr>
      <w:r>
        <w:rPr>
          <w:spacing w:val="-10"/>
          <w:w w:val="110"/>
        </w:rPr>
        <w:t>2</w:t>
      </w:r>
    </w:p>
    <w:p w14:paraId="2B332CAD">
      <w:pPr>
        <w:pStyle w:val="5"/>
        <w:spacing w:before="91"/>
      </w:pPr>
    </w:p>
    <w:p w14:paraId="20DA589A">
      <w:pPr>
        <w:pStyle w:val="5"/>
        <w:spacing w:line="266" w:lineRule="auto"/>
        <w:ind w:left="719" w:right="7505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dept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deptno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 (select distinct deptno from emp);</w:t>
      </w:r>
    </w:p>
    <w:p w14:paraId="1B75464C">
      <w:pPr>
        <w:spacing w:before="228"/>
        <w:ind w:left="719" w:right="0" w:firstLine="0"/>
        <w:jc w:val="left"/>
        <w:rPr>
          <w:sz w:val="21"/>
        </w:rPr>
      </w:pPr>
      <w:r>
        <w:rPr>
          <w:spacing w:val="-2"/>
          <w:sz w:val="21"/>
        </w:rPr>
        <w:t>OUTPUT:</w:t>
      </w:r>
      <w:r>
        <w:rPr>
          <w:spacing w:val="-7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29349FF4">
      <w:pPr>
        <w:pStyle w:val="5"/>
        <w:spacing w:before="27"/>
        <w:ind w:left="1440"/>
      </w:pPr>
      <w:r>
        <w:rPr>
          <w:spacing w:val="-4"/>
          <w:w w:val="105"/>
        </w:rPr>
        <w:t>dname</w:t>
      </w:r>
    </w:p>
    <w:p w14:paraId="3EA58EB2">
      <w:pPr>
        <w:pStyle w:val="5"/>
        <w:spacing w:before="2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simplePos="0" relativeHeight="2517299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93345</wp:posOffset>
                </wp:positionV>
                <wp:extent cx="320040" cy="1270"/>
                <wp:effectExtent l="0" t="0" r="0" b="0"/>
                <wp:wrapTopAndBottom/>
                <wp:docPr id="144" name="Graphic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>
                              <a:moveTo>
                                <a:pt x="0" y="0"/>
                              </a:moveTo>
                              <a:lnTo>
                                <a:pt x="319687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4" o:spid="_x0000_s1026" o:spt="100" style="position:absolute;left:0pt;margin-left:72pt;margin-top:7.35pt;height:0.1pt;width:25.2pt;mso-position-horizontal-relative:page;mso-wrap-distance-bottom:0pt;mso-wrap-distance-top:0pt;z-index:-251586560;mso-width-relative:page;mso-height-relative:page;" filled="f" stroked="t" coordsize="320040,1" o:gfxdata="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DNZ7xjWAAAACQEAAA8A&#10;AAAAAAAAAQAgAAAAIgAAAGRycy9kb3ducmV2LnhtbFBLAQIUABQAAAAIAIdO4kCTWm65GQIAAH4E&#10;AAAOAAAAAAAAAAEAIAAAACUBAABkcnMvZTJvRG9jLnhtbFBLBQYAAAAABgAGAFkBAACwBQAAAAA=&#10;" path="m0,0l319687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FD690F9">
      <w:pPr>
        <w:spacing w:before="100"/>
        <w:ind w:left="1440" w:right="10138" w:firstLine="0"/>
        <w:jc w:val="left"/>
        <w:rPr>
          <w:sz w:val="21"/>
        </w:rPr>
      </w:pPr>
      <w:r>
        <w:rPr>
          <w:spacing w:val="-4"/>
          <w:sz w:val="21"/>
        </w:rPr>
        <w:t xml:space="preserve">TRN </w:t>
      </w:r>
      <w:r>
        <w:rPr>
          <w:spacing w:val="-5"/>
          <w:w w:val="105"/>
          <w:sz w:val="21"/>
        </w:rPr>
        <w:t>EXP</w:t>
      </w:r>
    </w:p>
    <w:p w14:paraId="030BDDC0">
      <w:pPr>
        <w:pStyle w:val="5"/>
        <w:spacing w:before="81"/>
      </w:pPr>
    </w:p>
    <w:p w14:paraId="7F088C16">
      <w:pPr>
        <w:pStyle w:val="5"/>
        <w:spacing w:line="252" w:lineRule="auto"/>
        <w:ind w:left="719" w:right="7505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dept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deptno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 (select distinct deptno from emp);</w:t>
      </w:r>
    </w:p>
    <w:p w14:paraId="4027DE7A">
      <w:pPr>
        <w:pStyle w:val="5"/>
        <w:spacing w:after="0" w:line="252" w:lineRule="auto"/>
        <w:rPr>
          <w:rFonts w:ascii="Calibri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0066A655">
      <w:pPr>
        <w:spacing w:before="82"/>
        <w:ind w:left="719" w:right="0" w:firstLine="0"/>
        <w:jc w:val="left"/>
        <w:rPr>
          <w:sz w:val="21"/>
        </w:rPr>
      </w:pPr>
      <w:r>
        <w:rPr>
          <w:spacing w:val="-2"/>
          <w:sz w:val="21"/>
        </w:rPr>
        <w:t>OUTPUT:</w:t>
      </w:r>
      <w:r>
        <w:rPr>
          <w:spacing w:val="-7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74D132A7">
      <w:pPr>
        <w:pStyle w:val="5"/>
        <w:spacing w:before="12"/>
        <w:ind w:left="1440"/>
      </w:pPr>
      <w:r>
        <w:rPr>
          <w:spacing w:val="-4"/>
          <w:w w:val="105"/>
        </w:rPr>
        <w:t>dname</w:t>
      </w:r>
    </w:p>
    <w:p w14:paraId="2B81C88D">
      <w:pPr>
        <w:pStyle w:val="5"/>
        <w:spacing w:before="2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simplePos="0" relativeHeight="2517299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93345</wp:posOffset>
                </wp:positionV>
                <wp:extent cx="320040" cy="1270"/>
                <wp:effectExtent l="0" t="0" r="0" b="0"/>
                <wp:wrapTopAndBottom/>
                <wp:docPr id="146" name="Graphic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>
                              <a:moveTo>
                                <a:pt x="0" y="0"/>
                              </a:moveTo>
                              <a:lnTo>
                                <a:pt x="319687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6" o:spid="_x0000_s1026" o:spt="100" style="position:absolute;left:0pt;margin-left:72pt;margin-top:7.35pt;height:0.1pt;width:25.2pt;mso-position-horizontal-relative:page;mso-wrap-distance-bottom:0pt;mso-wrap-distance-top:0pt;z-index:-251586560;mso-width-relative:page;mso-height-relative:page;" filled="f" stroked="t" coordsize="320040,1" o:gfxdata="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DNZ7xjWAAAACQEAAA8A&#10;AAAAAAAAAQAgAAAAIgAAAGRycy9kb3ducmV2LnhtbFBLAQIUABQAAAAIAIdO4kAFoUq2GQIAAH4E&#10;AAAOAAAAAAAAAAEAIAAAACUBAABkcnMvZTJvRG9jLnhtbFBLBQYAAAAABgAGAFkBAACwBQAAAAA=&#10;" path="m0,0l319687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A4C7185">
      <w:pPr>
        <w:spacing w:before="100"/>
        <w:ind w:left="1440" w:right="10138" w:firstLine="0"/>
        <w:jc w:val="left"/>
        <w:rPr>
          <w:sz w:val="21"/>
        </w:rPr>
      </w:pPr>
      <w:r>
        <w:rPr>
          <w:spacing w:val="-4"/>
          <w:sz w:val="21"/>
        </w:rPr>
        <w:t xml:space="preserve">TRN </w:t>
      </w:r>
      <w:r>
        <w:rPr>
          <w:spacing w:val="-5"/>
          <w:w w:val="105"/>
          <w:sz w:val="21"/>
        </w:rPr>
        <w:t>EXP</w:t>
      </w:r>
    </w:p>
    <w:p w14:paraId="69D0F4DE">
      <w:pPr>
        <w:pStyle w:val="5"/>
        <w:spacing w:before="82"/>
      </w:pPr>
    </w:p>
    <w:p w14:paraId="69061B44">
      <w:pPr>
        <w:pStyle w:val="5"/>
        <w:spacing w:line="252" w:lineRule="auto"/>
        <w:ind w:left="719" w:right="7505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dept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deptno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 (select distinct deptno from emp);</w:t>
      </w:r>
    </w:p>
    <w:p w14:paraId="399F3DE2">
      <w:pPr>
        <w:pStyle w:val="5"/>
        <w:spacing w:before="29"/>
        <w:rPr>
          <w:rFonts w:ascii="Calibri"/>
        </w:rPr>
      </w:pPr>
    </w:p>
    <w:p w14:paraId="06132468">
      <w:pPr>
        <w:spacing w:before="0"/>
        <w:ind w:left="719" w:right="0" w:firstLine="0"/>
        <w:jc w:val="left"/>
        <w:rPr>
          <w:sz w:val="21"/>
        </w:rPr>
      </w:pPr>
      <w:r>
        <w:rPr>
          <w:spacing w:val="-2"/>
          <w:sz w:val="21"/>
        </w:rPr>
        <w:t>OUTPUT:</w:t>
      </w:r>
      <w:r>
        <w:rPr>
          <w:spacing w:val="-7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38A477BE">
      <w:pPr>
        <w:pStyle w:val="5"/>
        <w:spacing w:before="14" w:line="482" w:lineRule="auto"/>
        <w:ind w:left="1440" w:right="10138"/>
      </w:pPr>
      <w:r>
        <mc:AlternateContent>
          <mc:Choice Requires="wps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263525</wp:posOffset>
                </wp:positionV>
                <wp:extent cx="320040" cy="1270"/>
                <wp:effectExtent l="0" t="0" r="0" b="0"/>
                <wp:wrapNone/>
                <wp:docPr id="147" name="Graphic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>
                              <a:moveTo>
                                <a:pt x="0" y="0"/>
                              </a:moveTo>
                              <a:lnTo>
                                <a:pt x="319687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7" o:spid="_x0000_s1026" o:spt="100" style="position:absolute;left:0pt;margin-left:72pt;margin-top:20.75pt;height:0.1pt;width:25.2pt;mso-position-horizontal-relative:page;z-index:251673600;mso-width-relative:page;mso-height-relative:page;" filled="f" stroked="t" coordsize="320040,1" o:gfxdata="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/fYw49YAAAAJAQAADwAA&#10;AAAAAAABACAAAAAiAAAAZHJzL2Rvd25yZXYueG1sUEsBAhQAFAAAAAgAh07iQM7c2LEYAgAAfgQA&#10;AA4AAAAAAAAAAQAgAAAAJQEAAGRycy9lMm9Eb2MueG1sUEsFBgAAAAAGAAYAWQEAAK8FAAAAAA==&#10;" path="m0,0l319687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</w:rPr>
        <w:t xml:space="preserve">dname </w:t>
      </w:r>
      <w:r>
        <w:rPr>
          <w:spacing w:val="-4"/>
          <w:w w:val="105"/>
        </w:rPr>
        <w:t>MKTG</w:t>
      </w:r>
    </w:p>
    <w:p w14:paraId="13895FE6">
      <w:pPr>
        <w:pStyle w:val="5"/>
        <w:spacing w:before="53"/>
        <w:ind w:left="719"/>
      </w:pPr>
      <w:r>
        <w:t>Solution</w:t>
      </w:r>
      <w:r>
        <w:rPr>
          <w:spacing w:val="-5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rPr>
          <w:spacing w:val="-10"/>
        </w:rPr>
        <w:t>-</w:t>
      </w:r>
    </w:p>
    <w:p w14:paraId="7AD3609B">
      <w:pPr>
        <w:pStyle w:val="5"/>
        <w:spacing w:before="40"/>
      </w:pPr>
    </w:p>
    <w:p w14:paraId="3620ABD5">
      <w:pPr>
        <w:pStyle w:val="5"/>
        <w:spacing w:line="252" w:lineRule="auto"/>
        <w:ind w:left="719" w:right="8524"/>
        <w:rPr>
          <w:rFonts w:ascii="Calibri"/>
        </w:rPr>
      </w:pPr>
      <w:r>
        <w:rPr>
          <w:rFonts w:ascii="Calibri"/>
        </w:rPr>
        <w:t>select dname from emp, dept where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dept.deptno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emp.deptno;</w:t>
      </w:r>
    </w:p>
    <w:p w14:paraId="1A2D64A1">
      <w:pPr>
        <w:pStyle w:val="5"/>
        <w:spacing w:before="14"/>
        <w:rPr>
          <w:rFonts w:ascii="Calibri"/>
        </w:rPr>
      </w:pPr>
    </w:p>
    <w:p w14:paraId="5AAD6171">
      <w:pPr>
        <w:spacing w:before="0"/>
        <w:ind w:left="719" w:right="0" w:firstLine="0"/>
        <w:jc w:val="left"/>
        <w:rPr>
          <w:sz w:val="21"/>
        </w:rPr>
      </w:pPr>
      <w:r>
        <w:rPr>
          <w:spacing w:val="-2"/>
          <w:sz w:val="21"/>
        </w:rPr>
        <w:t>OUTPUT:</w:t>
      </w:r>
      <w:r>
        <w:rPr>
          <w:spacing w:val="-7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79AEE607">
      <w:pPr>
        <w:pStyle w:val="5"/>
        <w:spacing w:before="27"/>
        <w:ind w:left="1440"/>
      </w:pPr>
      <w:r>
        <w:rPr>
          <w:spacing w:val="-4"/>
          <w:w w:val="105"/>
        </w:rPr>
        <w:t>dname</w:t>
      </w:r>
    </w:p>
    <w:p w14:paraId="559608BA">
      <w:pPr>
        <w:pStyle w:val="5"/>
        <w:spacing w:before="3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simplePos="0" relativeHeight="2517309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93980</wp:posOffset>
                </wp:positionV>
                <wp:extent cx="320040" cy="1270"/>
                <wp:effectExtent l="0" t="0" r="0" b="0"/>
                <wp:wrapTopAndBottom/>
                <wp:docPr id="148" name="Graphic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>
                              <a:moveTo>
                                <a:pt x="0" y="0"/>
                              </a:moveTo>
                              <a:lnTo>
                                <a:pt x="319687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8" o:spid="_x0000_s1026" o:spt="100" style="position:absolute;left:0pt;margin-left:72pt;margin-top:7.4pt;height:0.1pt;width:25.2pt;mso-position-horizontal-relative:page;mso-wrap-distance-bottom:0pt;mso-wrap-distance-top:0pt;z-index:-251585536;mso-width-relative:page;mso-height-relative:page;" filled="f" stroked="t" coordsize="320040,1" o:gfxdata="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vbduP1QAAAAkBAAAPAAAA&#10;AAAAAAEAIAAAACIAAABkcnMvZG93bnJldi54bWxQSwECFAAUAAAACACHTuJA50O0mxgCAAB+BAAA&#10;DgAAAAAAAAABACAAAAAkAQAAZHJzL2Uyb0RvYy54bWxQSwUGAAAAAAYABgBZAQAArgUAAAAA&#10;" path="m0,0l319687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4A16E0BE">
      <w:pPr>
        <w:spacing w:before="100"/>
        <w:ind w:left="1440" w:right="10393" w:firstLine="0"/>
        <w:jc w:val="both"/>
        <w:rPr>
          <w:sz w:val="21"/>
        </w:rPr>
      </w:pPr>
      <w:r>
        <w:rPr>
          <w:spacing w:val="-4"/>
          <w:sz w:val="21"/>
        </w:rPr>
        <w:t xml:space="preserve">TRN TRN TRN </w:t>
      </w:r>
      <w:r>
        <w:rPr>
          <w:spacing w:val="-4"/>
          <w:w w:val="105"/>
          <w:sz w:val="21"/>
        </w:rPr>
        <w:t xml:space="preserve">EXP </w:t>
      </w:r>
      <w:r>
        <w:rPr>
          <w:spacing w:val="-5"/>
          <w:w w:val="105"/>
          <w:sz w:val="21"/>
        </w:rPr>
        <w:t>EXP</w:t>
      </w:r>
    </w:p>
    <w:p w14:paraId="416546C1">
      <w:pPr>
        <w:pStyle w:val="5"/>
        <w:spacing w:before="125"/>
      </w:pPr>
    </w:p>
    <w:p w14:paraId="74959A2C">
      <w:pPr>
        <w:pStyle w:val="5"/>
        <w:spacing w:line="252" w:lineRule="auto"/>
        <w:ind w:left="719" w:right="795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distinct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dname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emp,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dept where dept.deptno = emp.deptno;</w:t>
      </w:r>
    </w:p>
    <w:p w14:paraId="0F36B7AC">
      <w:pPr>
        <w:pStyle w:val="5"/>
        <w:spacing w:before="13"/>
        <w:rPr>
          <w:rFonts w:ascii="Calibri"/>
        </w:rPr>
      </w:pPr>
    </w:p>
    <w:p w14:paraId="5D313C22">
      <w:pPr>
        <w:spacing w:before="0"/>
        <w:ind w:left="719" w:right="0" w:firstLine="0"/>
        <w:jc w:val="left"/>
        <w:rPr>
          <w:sz w:val="21"/>
        </w:rPr>
      </w:pPr>
      <w:r>
        <w:rPr>
          <w:spacing w:val="-2"/>
          <w:sz w:val="21"/>
        </w:rPr>
        <w:t>OUTPUT:</w:t>
      </w:r>
      <w:r>
        <w:rPr>
          <w:spacing w:val="-7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1A1E30D4">
      <w:pPr>
        <w:pStyle w:val="5"/>
        <w:spacing w:before="27"/>
        <w:ind w:left="1440"/>
      </w:pPr>
      <w:r>
        <w:rPr>
          <w:spacing w:val="-4"/>
          <w:w w:val="105"/>
        </w:rPr>
        <w:t>dname</w:t>
      </w:r>
    </w:p>
    <w:p w14:paraId="63EE3FF6">
      <w:pPr>
        <w:pStyle w:val="5"/>
        <w:spacing w:before="3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simplePos="0" relativeHeight="2517309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93345</wp:posOffset>
                </wp:positionV>
                <wp:extent cx="320040" cy="1270"/>
                <wp:effectExtent l="0" t="0" r="0" b="0"/>
                <wp:wrapTopAndBottom/>
                <wp:docPr id="149" name="Graphic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>
                              <a:moveTo>
                                <a:pt x="0" y="0"/>
                              </a:moveTo>
                              <a:lnTo>
                                <a:pt x="319687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9" o:spid="_x0000_s1026" o:spt="100" style="position:absolute;left:0pt;margin-left:72pt;margin-top:7.35pt;height:0.1pt;width:25.2pt;mso-position-horizontal-relative:page;mso-wrap-distance-bottom:0pt;mso-wrap-distance-top:0pt;z-index:-251585536;mso-width-relative:page;mso-height-relative:page;" filled="f" stroked="t" coordsize="320040,1" o:gfxdata="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DNZ7xjWAAAACQEAAA8A&#10;AAAAAAAAAQAgAAAAIgAAAGRycy9kb3ducmV2LnhtbFBLAQIUABQAAAAIAIdO4kAsPiacGQIAAH4E&#10;AAAOAAAAAAAAAAEAIAAAACUBAABkcnMvZTJvRG9jLnhtbFBLBQYAAAAABgAGAFkBAACwBQAAAAA=&#10;" path="m0,0l319687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63B0308">
      <w:pPr>
        <w:spacing w:before="100"/>
        <w:ind w:left="1440" w:right="10336" w:firstLine="0"/>
        <w:jc w:val="left"/>
        <w:rPr>
          <w:sz w:val="21"/>
        </w:rPr>
      </w:pPr>
      <w:r>
        <w:rPr>
          <w:spacing w:val="-4"/>
          <w:sz w:val="21"/>
        </w:rPr>
        <w:t xml:space="preserve">TRN </w:t>
      </w:r>
      <w:r>
        <w:rPr>
          <w:spacing w:val="-6"/>
          <w:w w:val="105"/>
          <w:sz w:val="21"/>
        </w:rPr>
        <w:t>EX</w:t>
      </w:r>
    </w:p>
    <w:p w14:paraId="17F51E48">
      <w:pPr>
        <w:pStyle w:val="5"/>
        <w:spacing w:before="74"/>
      </w:pPr>
    </w:p>
    <w:p w14:paraId="7CDACFA3">
      <w:pPr>
        <w:pStyle w:val="5"/>
        <w:ind w:left="719"/>
      </w:pPr>
      <w:r>
        <w:t>Solution</w:t>
      </w:r>
      <w:r>
        <w:rPr>
          <w:spacing w:val="-5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rPr>
          <w:spacing w:val="-10"/>
        </w:rPr>
        <w:t>-</w:t>
      </w:r>
    </w:p>
    <w:p w14:paraId="59ECA946">
      <w:pPr>
        <w:pStyle w:val="9"/>
        <w:numPr>
          <w:ilvl w:val="0"/>
          <w:numId w:val="34"/>
        </w:numPr>
        <w:tabs>
          <w:tab w:val="left" w:pos="1440"/>
        </w:tabs>
        <w:spacing w:before="14" w:after="0" w:line="256" w:lineRule="auto"/>
        <w:ind w:left="719" w:right="105" w:firstLine="0"/>
        <w:jc w:val="left"/>
        <w:rPr>
          <w:sz w:val="21"/>
        </w:rPr>
      </w:pPr>
      <w:r>
        <w:rPr>
          <w:sz w:val="21"/>
        </w:rPr>
        <w:t>Whenever</w:t>
      </w:r>
      <w:r>
        <w:rPr>
          <w:spacing w:val="-2"/>
          <w:sz w:val="21"/>
        </w:rPr>
        <w:t xml:space="preserve"> </w:t>
      </w:r>
      <w:r>
        <w:rPr>
          <w:sz w:val="21"/>
        </w:rPr>
        <w:t>you</w:t>
      </w:r>
      <w:r>
        <w:rPr>
          <w:spacing w:val="-2"/>
          <w:sz w:val="21"/>
        </w:rPr>
        <w:t xml:space="preserve"> </w:t>
      </w:r>
      <w:r>
        <w:rPr>
          <w:sz w:val="21"/>
        </w:rPr>
        <w:t>have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join,</w:t>
      </w:r>
      <w:r>
        <w:rPr>
          <w:spacing w:val="-2"/>
          <w:sz w:val="21"/>
        </w:rPr>
        <w:t xml:space="preserve"> </w:t>
      </w:r>
      <w:r>
        <w:rPr>
          <w:sz w:val="21"/>
        </w:rPr>
        <w:t>along</w:t>
      </w:r>
      <w:r>
        <w:rPr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DISTINCT,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make</w:t>
      </w:r>
      <w:r>
        <w:rPr>
          <w:spacing w:val="-2"/>
          <w:sz w:val="21"/>
        </w:rPr>
        <w:t xml:space="preserve"> </w:t>
      </w:r>
      <w:r>
        <w:rPr>
          <w:sz w:val="21"/>
        </w:rPr>
        <w:t>it</w:t>
      </w:r>
      <w:r>
        <w:rPr>
          <w:spacing w:val="-2"/>
          <w:sz w:val="21"/>
        </w:rPr>
        <w:t xml:space="preserve"> </w:t>
      </w:r>
      <w:r>
        <w:rPr>
          <w:sz w:val="21"/>
        </w:rPr>
        <w:t>work</w:t>
      </w:r>
      <w:r>
        <w:rPr>
          <w:spacing w:val="-2"/>
          <w:sz w:val="21"/>
        </w:rPr>
        <w:t xml:space="preserve"> </w:t>
      </w:r>
      <w:r>
        <w:rPr>
          <w:sz w:val="21"/>
        </w:rPr>
        <w:t>faster,</w:t>
      </w:r>
      <w:r>
        <w:rPr>
          <w:spacing w:val="-2"/>
          <w:sz w:val="21"/>
        </w:rPr>
        <w:t xml:space="preserve"> </w:t>
      </w:r>
      <w:r>
        <w:rPr>
          <w:sz w:val="21"/>
        </w:rPr>
        <w:t>use</w:t>
      </w:r>
      <w:r>
        <w:rPr>
          <w:spacing w:val="-2"/>
          <w:sz w:val="21"/>
        </w:rPr>
        <w:t xml:space="preserve"> </w:t>
      </w:r>
      <w:r>
        <w:rPr>
          <w:sz w:val="21"/>
        </w:rPr>
        <w:t>correlated</w:t>
      </w:r>
      <w:r>
        <w:rPr>
          <w:spacing w:val="-2"/>
          <w:sz w:val="21"/>
        </w:rPr>
        <w:t xml:space="preserve"> </w:t>
      </w:r>
      <w:r>
        <w:rPr>
          <w:sz w:val="21"/>
        </w:rPr>
        <w:t>sub-query</w:t>
      </w:r>
      <w:r>
        <w:rPr>
          <w:spacing w:val="-2"/>
          <w:sz w:val="21"/>
        </w:rPr>
        <w:t xml:space="preserve"> </w:t>
      </w:r>
      <w:r>
        <w:rPr>
          <w:sz w:val="21"/>
        </w:rPr>
        <w:t>(use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EXISTS </w:t>
      </w:r>
      <w:r>
        <w:rPr>
          <w:spacing w:val="-2"/>
          <w:w w:val="105"/>
          <w:sz w:val="21"/>
        </w:rPr>
        <w:t>operator)</w:t>
      </w:r>
    </w:p>
    <w:p w14:paraId="67CF6596">
      <w:pPr>
        <w:pStyle w:val="9"/>
        <w:numPr>
          <w:ilvl w:val="0"/>
          <w:numId w:val="34"/>
        </w:numPr>
        <w:tabs>
          <w:tab w:val="left" w:pos="1440"/>
        </w:tabs>
        <w:spacing w:before="0" w:after="0" w:line="249" w:lineRule="exact"/>
        <w:ind w:left="1440" w:right="0" w:hanging="721"/>
        <w:jc w:val="left"/>
        <w:rPr>
          <w:sz w:val="21"/>
        </w:rPr>
      </w:pPr>
      <w:r>
        <w:rPr>
          <w:sz w:val="21"/>
        </w:rPr>
        <w:t>this</w:t>
      </w:r>
      <w:r>
        <w:rPr>
          <w:spacing w:val="-1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exception when</w:t>
      </w:r>
      <w:r>
        <w:rPr>
          <w:spacing w:val="-1"/>
          <w:sz w:val="21"/>
        </w:rPr>
        <w:t xml:space="preserve"> </w:t>
      </w:r>
      <w:r>
        <w:rPr>
          <w:sz w:val="21"/>
        </w:rPr>
        <w:t>sub-query</w:t>
      </w:r>
      <w:r>
        <w:rPr>
          <w:spacing w:val="-1"/>
          <w:sz w:val="21"/>
        </w:rPr>
        <w:t xml:space="preserve"> </w:t>
      </w:r>
      <w:r>
        <w:rPr>
          <w:sz w:val="21"/>
        </w:rPr>
        <w:t>is faster</w:t>
      </w:r>
      <w:r>
        <w:rPr>
          <w:spacing w:val="-1"/>
          <w:sz w:val="21"/>
        </w:rPr>
        <w:t xml:space="preserve"> </w:t>
      </w:r>
      <w:r>
        <w:rPr>
          <w:sz w:val="21"/>
        </w:rPr>
        <w:t>than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join</w:t>
      </w:r>
    </w:p>
    <w:p w14:paraId="11182DAA">
      <w:pPr>
        <w:pStyle w:val="5"/>
        <w:spacing w:before="34"/>
      </w:pPr>
    </w:p>
    <w:p w14:paraId="56EB7173">
      <w:pPr>
        <w:pStyle w:val="5"/>
        <w:spacing w:before="1" w:line="252" w:lineRule="auto"/>
        <w:ind w:left="719" w:right="795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dname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dept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exists (select deptno from emp</w:t>
      </w:r>
    </w:p>
    <w:p w14:paraId="28226A6A">
      <w:pPr>
        <w:pStyle w:val="5"/>
        <w:spacing w:before="1"/>
        <w:ind w:left="719"/>
        <w:rPr>
          <w:rFonts w:ascii="Calibri"/>
        </w:rPr>
      </w:pPr>
      <w:r>
        <w:rPr>
          <w:rFonts w:ascii="Calibri"/>
        </w:rPr>
        <w:t>where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dept.deptno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emp.deptno);</w:t>
      </w:r>
    </w:p>
    <w:p w14:paraId="618248B1">
      <w:pPr>
        <w:pStyle w:val="5"/>
        <w:spacing w:before="71"/>
        <w:rPr>
          <w:rFonts w:ascii="Calibri"/>
        </w:rPr>
      </w:pPr>
    </w:p>
    <w:p w14:paraId="6E534366">
      <w:pPr>
        <w:spacing w:before="0"/>
        <w:ind w:left="719" w:right="0" w:firstLine="0"/>
        <w:jc w:val="left"/>
        <w:rPr>
          <w:sz w:val="21"/>
        </w:rPr>
      </w:pPr>
      <w:r>
        <w:rPr>
          <w:spacing w:val="-2"/>
          <w:sz w:val="21"/>
        </w:rPr>
        <w:t>OUTPUT:</w:t>
      </w:r>
      <w:r>
        <w:rPr>
          <w:spacing w:val="-7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432BBD88">
      <w:pPr>
        <w:pStyle w:val="5"/>
        <w:spacing w:before="27"/>
        <w:ind w:left="1440"/>
      </w:pPr>
      <w:r>
        <w:rPr>
          <w:spacing w:val="-4"/>
          <w:w w:val="105"/>
        </w:rPr>
        <w:t>dname</w:t>
      </w:r>
    </w:p>
    <w:p w14:paraId="1A2F78A1">
      <w:pPr>
        <w:pStyle w:val="5"/>
        <w:spacing w:before="5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simplePos="0" relativeHeight="25173196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102870</wp:posOffset>
                </wp:positionV>
                <wp:extent cx="320040" cy="1270"/>
                <wp:effectExtent l="0" t="0" r="0" b="0"/>
                <wp:wrapTopAndBottom/>
                <wp:docPr id="150" name="Graphic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>
                              <a:moveTo>
                                <a:pt x="0" y="0"/>
                              </a:moveTo>
                              <a:lnTo>
                                <a:pt x="319687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0" o:spid="_x0000_s1026" o:spt="100" style="position:absolute;left:0pt;margin-left:72pt;margin-top:8.1pt;height:0.1pt;width:25.2pt;mso-position-horizontal-relative:page;mso-wrap-distance-bottom:0pt;mso-wrap-distance-top:0pt;z-index:-251584512;mso-width-relative:page;mso-height-relative:page;" filled="f" stroked="t" coordsize="320040,1" o:gfxdata="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9G7uS1gAAAAkBAAAPAAAA&#10;AAAAAAEAIAAAACIAAABkcnMvZG93bnJldi54bWxQSwECFAAUAAAACACHTuJA+iSWqxcCAAB+BAAA&#10;DgAAAAAAAAABACAAAAAlAQAAZHJzL2Uyb0RvYy54bWxQSwUGAAAAAAYABgBZAQAArgUAAAAA&#10;" path="m0,0l319687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09B2BC29">
      <w:pPr>
        <w:spacing w:before="115"/>
        <w:ind w:left="1440" w:right="0" w:firstLine="0"/>
        <w:jc w:val="left"/>
        <w:rPr>
          <w:sz w:val="21"/>
        </w:rPr>
      </w:pPr>
      <w:r>
        <w:rPr>
          <w:spacing w:val="-5"/>
          <w:sz w:val="21"/>
        </w:rPr>
        <w:t>TRN</w:t>
      </w:r>
    </w:p>
    <w:p w14:paraId="0438D487">
      <w:pPr>
        <w:tabs>
          <w:tab w:val="left" w:pos="1440"/>
          <w:tab w:val="left" w:pos="11550"/>
        </w:tabs>
        <w:spacing w:before="16"/>
        <w:ind w:left="691" w:right="0" w:firstLine="0"/>
        <w:jc w:val="left"/>
        <w:rPr>
          <w:sz w:val="21"/>
        </w:rPr>
      </w:pPr>
      <w:r>
        <w:rPr>
          <w:rFonts w:ascii="Times New Roman"/>
          <w:sz w:val="21"/>
          <w:u w:val="single" w:color="D9D9D9"/>
        </w:rPr>
        <w:tab/>
      </w:r>
      <w:r>
        <w:rPr>
          <w:spacing w:val="-5"/>
          <w:w w:val="105"/>
          <w:sz w:val="21"/>
          <w:u w:val="single" w:color="D9D9D9"/>
        </w:rPr>
        <w:t>EXP</w:t>
      </w:r>
      <w:r>
        <w:rPr>
          <w:sz w:val="21"/>
          <w:u w:val="single" w:color="D9D9D9"/>
        </w:rPr>
        <w:tab/>
      </w:r>
    </w:p>
    <w:p w14:paraId="51CCB761">
      <w:pPr>
        <w:spacing w:after="0"/>
        <w:jc w:val="left"/>
        <w:rPr>
          <w:sz w:val="21"/>
        </w:rPr>
        <w:sectPr>
          <w:footerReference r:id="rId6" w:type="default"/>
          <w:pgSz w:w="12240" w:h="15840"/>
          <w:pgMar w:top="840" w:right="0" w:bottom="980" w:left="0" w:header="0" w:footer="784" w:gutter="0"/>
          <w:cols w:space="720" w:num="1"/>
        </w:sectPr>
      </w:pPr>
    </w:p>
    <w:p w14:paraId="777D4D39">
      <w:pPr>
        <w:pStyle w:val="9"/>
        <w:numPr>
          <w:ilvl w:val="0"/>
          <w:numId w:val="34"/>
        </w:numPr>
        <w:tabs>
          <w:tab w:val="left" w:pos="1440"/>
        </w:tabs>
        <w:spacing w:before="98" w:after="0" w:line="240" w:lineRule="auto"/>
        <w:ind w:left="1440" w:right="0" w:hanging="721"/>
        <w:jc w:val="left"/>
        <w:rPr>
          <w:position w:val="1"/>
          <w:sz w:val="21"/>
        </w:rPr>
      </w:pPr>
      <w:r>
        <w:rPr>
          <w:sz w:val="21"/>
        </w:rPr>
        <w:t>first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main</w:t>
      </w:r>
      <w:r>
        <w:rPr>
          <w:spacing w:val="-3"/>
          <w:sz w:val="21"/>
        </w:rPr>
        <w:t xml:space="preserve"> </w:t>
      </w:r>
      <w:r>
        <w:rPr>
          <w:sz w:val="21"/>
        </w:rPr>
        <w:t>query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executed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every</w:t>
      </w:r>
      <w:r>
        <w:rPr>
          <w:spacing w:val="-2"/>
          <w:sz w:val="21"/>
        </w:rPr>
        <w:t xml:space="preserve"> </w:t>
      </w:r>
      <w:r>
        <w:rPr>
          <w:sz w:val="21"/>
        </w:rPr>
        <w:t>row</w:t>
      </w:r>
      <w:r>
        <w:rPr>
          <w:spacing w:val="-3"/>
          <w:sz w:val="21"/>
        </w:rPr>
        <w:t xml:space="preserve"> </w:t>
      </w:r>
      <w:r>
        <w:rPr>
          <w:sz w:val="21"/>
        </w:rPr>
        <w:t>returned</w:t>
      </w:r>
      <w:r>
        <w:rPr>
          <w:spacing w:val="-2"/>
          <w:sz w:val="21"/>
        </w:rPr>
        <w:t xml:space="preserve"> </w:t>
      </w:r>
      <w:r>
        <w:rPr>
          <w:sz w:val="21"/>
        </w:rPr>
        <w:t>by</w:t>
      </w:r>
      <w:r>
        <w:rPr>
          <w:spacing w:val="-3"/>
          <w:sz w:val="21"/>
        </w:rPr>
        <w:t xml:space="preserve"> </w:t>
      </w:r>
      <w:r>
        <w:rPr>
          <w:sz w:val="21"/>
        </w:rPr>
        <w:t>main</w:t>
      </w:r>
      <w:r>
        <w:rPr>
          <w:spacing w:val="-2"/>
          <w:sz w:val="21"/>
        </w:rPr>
        <w:t xml:space="preserve"> </w:t>
      </w:r>
      <w:r>
        <w:rPr>
          <w:sz w:val="21"/>
        </w:rPr>
        <w:t>query,</w:t>
      </w:r>
      <w:r>
        <w:rPr>
          <w:spacing w:val="-3"/>
          <w:sz w:val="21"/>
        </w:rPr>
        <w:t xml:space="preserve"> </w:t>
      </w:r>
      <w:r>
        <w:rPr>
          <w:sz w:val="21"/>
        </w:rPr>
        <w:t>it</w:t>
      </w:r>
      <w:r>
        <w:rPr>
          <w:spacing w:val="-2"/>
          <w:sz w:val="21"/>
        </w:rPr>
        <w:t xml:space="preserve"> </w:t>
      </w:r>
      <w:r>
        <w:rPr>
          <w:sz w:val="21"/>
        </w:rPr>
        <w:t>will</w:t>
      </w:r>
      <w:r>
        <w:rPr>
          <w:spacing w:val="-2"/>
          <w:sz w:val="21"/>
        </w:rPr>
        <w:t xml:space="preserve"> </w:t>
      </w:r>
      <w:r>
        <w:rPr>
          <w:sz w:val="21"/>
        </w:rPr>
        <w:t>run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sub-</w:t>
      </w:r>
      <w:r>
        <w:rPr>
          <w:spacing w:val="-2"/>
          <w:sz w:val="21"/>
        </w:rPr>
        <w:t>query</w:t>
      </w:r>
    </w:p>
    <w:p w14:paraId="028381C5">
      <w:pPr>
        <w:pStyle w:val="9"/>
        <w:numPr>
          <w:ilvl w:val="0"/>
          <w:numId w:val="34"/>
        </w:numPr>
        <w:tabs>
          <w:tab w:val="left" w:pos="1440"/>
        </w:tabs>
        <w:spacing w:before="2" w:after="0" w:line="269" w:lineRule="exact"/>
        <w:ind w:left="1440" w:right="0" w:hanging="721"/>
        <w:jc w:val="left"/>
        <w:rPr>
          <w:position w:val="-2"/>
          <w:sz w:val="21"/>
        </w:rPr>
      </w:pPr>
      <w:r>
        <w:rPr>
          <w:w w:val="105"/>
          <w:sz w:val="21"/>
        </w:rPr>
        <w:t>once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sub-query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returns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boolean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TRUE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or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FALSE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values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back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main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query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if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sub-</w:t>
      </w:r>
      <w:r>
        <w:rPr>
          <w:spacing w:val="-2"/>
          <w:w w:val="105"/>
          <w:sz w:val="21"/>
        </w:rPr>
        <w:t>query</w:t>
      </w:r>
    </w:p>
    <w:p w14:paraId="5BEE6750">
      <w:pPr>
        <w:pStyle w:val="9"/>
        <w:numPr>
          <w:ilvl w:val="0"/>
          <w:numId w:val="34"/>
        </w:numPr>
        <w:tabs>
          <w:tab w:val="left" w:pos="1440"/>
        </w:tabs>
        <w:spacing w:before="0" w:after="0" w:line="265" w:lineRule="exact"/>
        <w:ind w:left="1440" w:right="0" w:hanging="721"/>
        <w:jc w:val="left"/>
        <w:rPr>
          <w:position w:val="-4"/>
          <w:sz w:val="21"/>
        </w:rPr>
      </w:pPr>
      <w:r>
        <w:rPr>
          <w:w w:val="105"/>
          <w:sz w:val="21"/>
        </w:rPr>
        <w:t>returns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TRUE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value,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then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main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query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executed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for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that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row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if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sub-query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returns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 xml:space="preserve"> </w:t>
      </w:r>
      <w:r>
        <w:rPr>
          <w:spacing w:val="-4"/>
          <w:w w:val="105"/>
          <w:sz w:val="21"/>
        </w:rPr>
        <w:t>FALSE</w:t>
      </w:r>
    </w:p>
    <w:p w14:paraId="351E086E">
      <w:pPr>
        <w:pStyle w:val="9"/>
        <w:numPr>
          <w:ilvl w:val="0"/>
          <w:numId w:val="34"/>
        </w:numPr>
        <w:tabs>
          <w:tab w:val="left" w:pos="1440"/>
        </w:tabs>
        <w:spacing w:before="0" w:after="0" w:line="255" w:lineRule="exact"/>
        <w:ind w:left="1440" w:right="0" w:hanging="721"/>
        <w:jc w:val="left"/>
        <w:rPr>
          <w:position w:val="-4"/>
          <w:sz w:val="21"/>
        </w:rPr>
      </w:pPr>
      <w:r>
        <w:rPr>
          <w:w w:val="105"/>
          <w:sz w:val="21"/>
        </w:rPr>
        <w:t>value,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then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main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query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not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executed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for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that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row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unlike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earlier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we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not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use</w:t>
      </w:r>
      <w:r>
        <w:rPr>
          <w:spacing w:val="-3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DISTINCT,</w:t>
      </w:r>
    </w:p>
    <w:p w14:paraId="3140CAB2">
      <w:pPr>
        <w:pStyle w:val="9"/>
        <w:numPr>
          <w:ilvl w:val="0"/>
          <w:numId w:val="34"/>
        </w:numPr>
        <w:tabs>
          <w:tab w:val="left" w:pos="1440"/>
        </w:tabs>
        <w:spacing w:before="0" w:after="0" w:line="260" w:lineRule="exact"/>
        <w:ind w:left="1440" w:right="0" w:hanging="721"/>
        <w:jc w:val="left"/>
        <w:rPr>
          <w:position w:val="-5"/>
          <w:sz w:val="21"/>
        </w:rPr>
      </w:pPr>
      <w:r>
        <w:rPr>
          <w:w w:val="105"/>
          <w:sz w:val="21"/>
        </w:rPr>
        <w:t>hence no sorting taakes place at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server RAM, this speeds it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up unlike a traditional join,</w:t>
      </w:r>
      <w:r>
        <w:rPr>
          <w:spacing w:val="1"/>
          <w:w w:val="105"/>
          <w:sz w:val="21"/>
        </w:rPr>
        <w:t xml:space="preserve"> </w:t>
      </w:r>
      <w:r>
        <w:rPr>
          <w:spacing w:val="-5"/>
          <w:w w:val="105"/>
          <w:sz w:val="21"/>
        </w:rPr>
        <w:t>the</w:t>
      </w:r>
    </w:p>
    <w:p w14:paraId="48C3BAAD">
      <w:pPr>
        <w:pStyle w:val="9"/>
        <w:numPr>
          <w:ilvl w:val="0"/>
          <w:numId w:val="34"/>
        </w:numPr>
        <w:tabs>
          <w:tab w:val="left" w:pos="1440"/>
        </w:tabs>
        <w:spacing w:before="0" w:after="0" w:line="206" w:lineRule="auto"/>
        <w:ind w:left="1440" w:right="0" w:hanging="721"/>
        <w:jc w:val="left"/>
        <w:rPr>
          <w:position w:val="-5"/>
          <w:sz w:val="21"/>
        </w:rPr>
      </w:pPr>
      <w:r>
        <w:rPr>
          <w:sz w:val="21"/>
        </w:rPr>
        <w:t>number of</w:t>
      </w:r>
      <w:r>
        <w:rPr>
          <w:spacing w:val="1"/>
          <w:sz w:val="21"/>
        </w:rPr>
        <w:t xml:space="preserve"> </w:t>
      </w:r>
      <w:r>
        <w:rPr>
          <w:sz w:val="21"/>
        </w:rPr>
        <w:t>full</w:t>
      </w:r>
      <w:r>
        <w:rPr>
          <w:spacing w:val="1"/>
          <w:sz w:val="21"/>
        </w:rPr>
        <w:t xml:space="preserve"> </w:t>
      </w:r>
      <w:r>
        <w:rPr>
          <w:sz w:val="21"/>
        </w:rPr>
        <w:t>tables scans</w:t>
      </w:r>
      <w:r>
        <w:rPr>
          <w:spacing w:val="1"/>
          <w:sz w:val="21"/>
        </w:rPr>
        <w:t xml:space="preserve"> </w:t>
      </w:r>
      <w:r>
        <w:rPr>
          <w:sz w:val="21"/>
        </w:rPr>
        <w:t>is</w:t>
      </w:r>
      <w:r>
        <w:rPr>
          <w:spacing w:val="1"/>
          <w:sz w:val="21"/>
        </w:rPr>
        <w:t xml:space="preserve"> </w:t>
      </w:r>
      <w:r>
        <w:rPr>
          <w:sz w:val="21"/>
        </w:rPr>
        <w:t>reduced, this</w:t>
      </w:r>
      <w:r>
        <w:rPr>
          <w:spacing w:val="1"/>
          <w:sz w:val="21"/>
        </w:rPr>
        <w:t xml:space="preserve"> </w:t>
      </w:r>
      <w:r>
        <w:rPr>
          <w:sz w:val="21"/>
        </w:rPr>
        <w:t>further</w:t>
      </w:r>
      <w:r>
        <w:rPr>
          <w:spacing w:val="1"/>
          <w:sz w:val="21"/>
        </w:rPr>
        <w:t xml:space="preserve"> </w:t>
      </w:r>
      <w:r>
        <w:rPr>
          <w:sz w:val="21"/>
        </w:rPr>
        <w:t>speeds it</w:t>
      </w:r>
      <w:r>
        <w:rPr>
          <w:spacing w:val="1"/>
          <w:sz w:val="21"/>
        </w:rPr>
        <w:t xml:space="preserve"> </w:t>
      </w:r>
      <w:r>
        <w:rPr>
          <w:spacing w:val="-5"/>
          <w:sz w:val="21"/>
        </w:rPr>
        <w:t>up</w:t>
      </w:r>
    </w:p>
    <w:p w14:paraId="45713086">
      <w:pPr>
        <w:pStyle w:val="9"/>
        <w:numPr>
          <w:ilvl w:val="0"/>
          <w:numId w:val="34"/>
        </w:numPr>
        <w:tabs>
          <w:tab w:val="left" w:pos="814"/>
        </w:tabs>
        <w:spacing w:before="8" w:after="0" w:line="240" w:lineRule="auto"/>
        <w:ind w:left="814" w:right="0" w:hanging="95"/>
        <w:jc w:val="left"/>
        <w:rPr>
          <w:sz w:val="19"/>
        </w:rPr>
      </w:pPr>
    </w:p>
    <w:p w14:paraId="17707192">
      <w:pPr>
        <w:pStyle w:val="5"/>
        <w:spacing w:before="44"/>
      </w:pPr>
    </w:p>
    <w:p w14:paraId="1CC1772E">
      <w:pPr>
        <w:spacing w:before="0"/>
        <w:ind w:left="719" w:right="0" w:firstLine="0"/>
        <w:jc w:val="left"/>
        <w:rPr>
          <w:sz w:val="21"/>
        </w:rPr>
      </w:pPr>
      <w:r>
        <w:rPr>
          <w:sz w:val="21"/>
        </w:rPr>
        <w:t>NOT</w:t>
      </w:r>
      <w:r>
        <w:rPr>
          <w:spacing w:val="-13"/>
          <w:sz w:val="21"/>
        </w:rPr>
        <w:t xml:space="preserve"> </w:t>
      </w:r>
      <w:r>
        <w:rPr>
          <w:sz w:val="21"/>
        </w:rPr>
        <w:t>EXISTS:</w:t>
      </w:r>
      <w:r>
        <w:rPr>
          <w:spacing w:val="-12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143B9D33">
      <w:pPr>
        <w:pStyle w:val="5"/>
        <w:spacing w:before="39"/>
      </w:pPr>
    </w:p>
    <w:p w14:paraId="1C4635D6">
      <w:pPr>
        <w:pStyle w:val="5"/>
        <w:spacing w:before="1" w:line="252" w:lineRule="auto"/>
        <w:ind w:left="719" w:right="7505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dept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exists (select deptno from emp</w:t>
      </w:r>
    </w:p>
    <w:p w14:paraId="379EF4D2">
      <w:pPr>
        <w:pStyle w:val="5"/>
        <w:spacing w:before="1"/>
        <w:ind w:left="719"/>
        <w:rPr>
          <w:rFonts w:ascii="Calibri"/>
        </w:rPr>
      </w:pPr>
      <w:r>
        <w:rPr>
          <w:rFonts w:ascii="Calibri"/>
        </w:rPr>
        <w:t>where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dept.deptno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emp.deptno);</w:t>
      </w:r>
    </w:p>
    <w:p w14:paraId="1BE4E022">
      <w:pPr>
        <w:pStyle w:val="5"/>
        <w:spacing w:before="42"/>
        <w:rPr>
          <w:rFonts w:ascii="Calibri"/>
        </w:rPr>
      </w:pPr>
    </w:p>
    <w:p w14:paraId="63B51294">
      <w:pPr>
        <w:spacing w:before="1"/>
        <w:ind w:left="719" w:right="0" w:firstLine="0"/>
        <w:jc w:val="left"/>
        <w:rPr>
          <w:sz w:val="21"/>
        </w:rPr>
      </w:pPr>
      <w:r>
        <w:rPr>
          <w:spacing w:val="-2"/>
          <w:sz w:val="21"/>
        </w:rPr>
        <w:t>OUTPUT:</w:t>
      </w:r>
      <w:r>
        <w:rPr>
          <w:spacing w:val="-7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559EF93F">
      <w:pPr>
        <w:pStyle w:val="5"/>
        <w:spacing w:before="26" w:line="482" w:lineRule="auto"/>
        <w:ind w:left="1440" w:right="10138"/>
      </w:pPr>
      <w:r>
        <mc:AlternateContent>
          <mc:Choice Requires="wps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271145</wp:posOffset>
                </wp:positionV>
                <wp:extent cx="320040" cy="1270"/>
                <wp:effectExtent l="0" t="0" r="0" b="0"/>
                <wp:wrapNone/>
                <wp:docPr id="153" name="Graphic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>
                              <a:moveTo>
                                <a:pt x="0" y="0"/>
                              </a:moveTo>
                              <a:lnTo>
                                <a:pt x="319687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3" o:spid="_x0000_s1026" o:spt="100" style="position:absolute;left:0pt;margin-left:72pt;margin-top:21.35pt;height:0.1pt;width:25.2pt;mso-position-horizontal-relative:page;z-index:251674624;mso-width-relative:page;mso-height-relative:page;" filled="f" stroked="t" coordsize="320040,1" o:gfxdata="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qj0Vc9YAAAAJAQAADwAA&#10;AAAAAAABACAAAAAiAAAAZHJzL2Rvd25yZXYueG1sUEsBAhQAFAAAAAgAh07iQKeiIKMYAgAAfgQA&#10;AA4AAAAAAAAAAQAgAAAAJQEAAGRycy9lMm9Eb2MueG1sUEsFBgAAAAAGAAYAWQEAAK8FAAAAAA==&#10;" path="m0,0l319687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</w:rPr>
        <w:t xml:space="preserve">dname </w:t>
      </w:r>
      <w:r>
        <w:rPr>
          <w:spacing w:val="-4"/>
          <w:w w:val="105"/>
        </w:rPr>
        <w:t>MKTG</w:t>
      </w:r>
    </w:p>
    <w:p w14:paraId="2F804F57">
      <w:pPr>
        <w:pStyle w:val="5"/>
        <w:spacing w:before="72"/>
      </w:pPr>
    </w:p>
    <w:p w14:paraId="52444F2C">
      <w:pPr>
        <w:pStyle w:val="5"/>
        <w:ind w:left="719"/>
      </w:pPr>
      <w:r>
        <w:t>SET</w:t>
      </w:r>
      <w:r>
        <w:rPr>
          <w:spacing w:val="-13"/>
        </w:rPr>
        <w:t xml:space="preserve"> </w:t>
      </w:r>
      <w:r>
        <w:rPr>
          <w:spacing w:val="-2"/>
        </w:rPr>
        <w:t>Operators:-</w:t>
      </w:r>
    </w:p>
    <w:p w14:paraId="563ECFB2">
      <w:pPr>
        <w:pStyle w:val="5"/>
        <w:spacing w:after="0"/>
        <w:sectPr>
          <w:footerReference r:id="rId7" w:type="default"/>
          <w:pgSz w:w="12240" w:h="15840"/>
          <w:pgMar w:top="1080" w:right="0" w:bottom="980" w:left="0" w:header="0" w:footer="798" w:gutter="0"/>
          <w:cols w:space="720" w:num="1"/>
        </w:sectPr>
      </w:pPr>
    </w:p>
    <w:p w14:paraId="701849CA">
      <w:pPr>
        <w:pStyle w:val="9"/>
        <w:numPr>
          <w:ilvl w:val="0"/>
          <w:numId w:val="34"/>
        </w:numPr>
        <w:tabs>
          <w:tab w:val="left" w:pos="1440"/>
        </w:tabs>
        <w:spacing w:before="16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based</w:t>
      </w:r>
      <w:r>
        <w:rPr>
          <w:spacing w:val="-7"/>
          <w:sz w:val="21"/>
        </w:rPr>
        <w:t xml:space="preserve"> </w:t>
      </w:r>
      <w:r>
        <w:rPr>
          <w:sz w:val="21"/>
        </w:rPr>
        <w:t>on</w:t>
      </w:r>
      <w:r>
        <w:rPr>
          <w:spacing w:val="-6"/>
          <w:sz w:val="21"/>
        </w:rPr>
        <w:t xml:space="preserve"> </w:t>
      </w:r>
      <w:r>
        <w:rPr>
          <w:sz w:val="21"/>
        </w:rPr>
        <w:t>SET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theory</w:t>
      </w:r>
    </w:p>
    <w:p w14:paraId="72B4A4CC">
      <w:pPr>
        <w:pStyle w:val="5"/>
        <w:spacing w:before="28"/>
      </w:pPr>
    </w:p>
    <w:p w14:paraId="5CA613E3">
      <w:pPr>
        <w:spacing w:before="0"/>
        <w:ind w:left="931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EMP1</w:t>
      </w:r>
    </w:p>
    <w:p w14:paraId="1A3E183D">
      <w:pPr>
        <w:pStyle w:val="5"/>
        <w:spacing w:before="8"/>
        <w:ind w:left="719"/>
      </w:pPr>
      <w:r>
        <w:t>empno</w:t>
      </w:r>
      <w:r>
        <w:rPr>
          <w:spacing w:val="2"/>
        </w:rPr>
        <w:t xml:space="preserve"> </w:t>
      </w:r>
      <w:r>
        <w:rPr>
          <w:spacing w:val="-2"/>
        </w:rPr>
        <w:t>ename</w:t>
      </w:r>
    </w:p>
    <w:p w14:paraId="246DDA73">
      <w:pPr>
        <w:spacing w:before="0" w:line="240" w:lineRule="auto"/>
        <w:rPr>
          <w:sz w:val="21"/>
        </w:rPr>
      </w:pPr>
      <w:r>
        <w:br w:type="column"/>
      </w:r>
    </w:p>
    <w:p w14:paraId="0846189F">
      <w:pPr>
        <w:pStyle w:val="5"/>
        <w:spacing w:before="39"/>
      </w:pPr>
    </w:p>
    <w:p w14:paraId="2F2487DE">
      <w:pPr>
        <w:spacing w:before="0"/>
        <w:ind w:left="769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EMP2</w:t>
      </w:r>
    </w:p>
    <w:p w14:paraId="637BB40F">
      <w:pPr>
        <w:pStyle w:val="5"/>
        <w:spacing w:before="1"/>
        <w:ind w:left="719"/>
      </w:pPr>
      <w:r>
        <w:t>empno</w:t>
      </w:r>
      <w:r>
        <w:rPr>
          <w:spacing w:val="2"/>
        </w:rPr>
        <w:t xml:space="preserve"> </w:t>
      </w:r>
      <w:r>
        <w:rPr>
          <w:spacing w:val="-2"/>
        </w:rPr>
        <w:t>ename</w:t>
      </w:r>
    </w:p>
    <w:p w14:paraId="7CD36228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3415" w:space="906"/>
            <w:col w:w="7919"/>
          </w:cols>
        </w:sectPr>
      </w:pPr>
    </w:p>
    <w:p w14:paraId="21602A76">
      <w:pPr>
        <w:pStyle w:val="5"/>
        <w:spacing w:before="4"/>
        <w:rPr>
          <w:sz w:val="13"/>
        </w:rPr>
      </w:pPr>
    </w:p>
    <w:tbl>
      <w:tblPr>
        <w:tblStyle w:val="4"/>
        <w:tblW w:w="0" w:type="auto"/>
        <w:tblInd w:w="7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8"/>
        <w:gridCol w:w="804"/>
        <w:gridCol w:w="4068"/>
        <w:gridCol w:w="191"/>
      </w:tblGrid>
      <w:tr w14:paraId="70BA8C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68" w:type="dxa"/>
            <w:tcBorders>
              <w:top w:val="dashSmallGap" w:color="000000" w:sz="8" w:space="0"/>
            </w:tcBorders>
          </w:tcPr>
          <w:p w14:paraId="21AA18FF">
            <w:pPr>
              <w:pStyle w:val="10"/>
              <w:spacing w:before="99" w:line="238" w:lineRule="exact"/>
              <w:ind w:left="-1" w:right="-15"/>
              <w:jc w:val="center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-</w:t>
            </w:r>
            <w:r>
              <w:rPr>
                <w:spacing w:val="-12"/>
                <w:w w:val="110"/>
                <w:sz w:val="21"/>
              </w:rPr>
              <w:t>-</w:t>
            </w:r>
          </w:p>
        </w:tc>
        <w:tc>
          <w:tcPr>
            <w:tcW w:w="804" w:type="dxa"/>
          </w:tcPr>
          <w:p w14:paraId="1BBA903D">
            <w:pPr>
              <w:pStyle w:val="10"/>
              <w:spacing w:before="100" w:line="238" w:lineRule="exact"/>
              <w:ind w:right="-15"/>
              <w:jc w:val="right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--</w:t>
            </w:r>
            <w:r>
              <w:rPr>
                <w:spacing w:val="-10"/>
                <w:w w:val="110"/>
                <w:sz w:val="21"/>
              </w:rPr>
              <w:t>-</w:t>
            </w:r>
          </w:p>
        </w:tc>
        <w:tc>
          <w:tcPr>
            <w:tcW w:w="4068" w:type="dxa"/>
            <w:tcBorders>
              <w:top w:val="dashSmallGap" w:color="000000" w:sz="8" w:space="0"/>
            </w:tcBorders>
          </w:tcPr>
          <w:p w14:paraId="35DD8BF8">
            <w:pPr>
              <w:pStyle w:val="10"/>
              <w:spacing w:before="99" w:line="239" w:lineRule="exact"/>
              <w:ind w:right="590"/>
              <w:jc w:val="righ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191" w:type="dxa"/>
          </w:tcPr>
          <w:p w14:paraId="7726842C">
            <w:pPr>
              <w:pStyle w:val="10"/>
              <w:spacing w:before="99" w:line="239" w:lineRule="exact"/>
              <w:ind w:right="51"/>
              <w:jc w:val="center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A</w:t>
            </w:r>
          </w:p>
        </w:tc>
      </w:tr>
      <w:tr w14:paraId="16FCC0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68" w:type="dxa"/>
          </w:tcPr>
          <w:p w14:paraId="05F5EE3B">
            <w:pPr>
              <w:pStyle w:val="10"/>
              <w:spacing w:line="235" w:lineRule="exact"/>
              <w:ind w:right="39"/>
              <w:jc w:val="center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804" w:type="dxa"/>
          </w:tcPr>
          <w:p w14:paraId="6201F5DA">
            <w:pPr>
              <w:pStyle w:val="10"/>
              <w:spacing w:line="235" w:lineRule="exact"/>
              <w:ind w:right="114"/>
              <w:jc w:val="righ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A</w:t>
            </w:r>
          </w:p>
        </w:tc>
        <w:tc>
          <w:tcPr>
            <w:tcW w:w="4068" w:type="dxa"/>
          </w:tcPr>
          <w:p w14:paraId="790AA52D">
            <w:pPr>
              <w:pStyle w:val="10"/>
              <w:spacing w:line="235" w:lineRule="exact"/>
              <w:ind w:right="590"/>
              <w:jc w:val="righ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191" w:type="dxa"/>
          </w:tcPr>
          <w:p w14:paraId="5AF1C60F">
            <w:pPr>
              <w:pStyle w:val="10"/>
              <w:spacing w:line="235" w:lineRule="exact"/>
              <w:ind w:right="49"/>
              <w:jc w:val="center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B</w:t>
            </w:r>
          </w:p>
        </w:tc>
      </w:tr>
      <w:tr w14:paraId="58164A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68" w:type="dxa"/>
          </w:tcPr>
          <w:p w14:paraId="58E3F396">
            <w:pPr>
              <w:pStyle w:val="10"/>
              <w:spacing w:line="235" w:lineRule="exact"/>
              <w:ind w:right="39"/>
              <w:jc w:val="center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804" w:type="dxa"/>
          </w:tcPr>
          <w:p w14:paraId="388ACC2F">
            <w:pPr>
              <w:pStyle w:val="10"/>
              <w:spacing w:line="235" w:lineRule="exact"/>
              <w:ind w:right="111"/>
              <w:jc w:val="righ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B</w:t>
            </w:r>
          </w:p>
        </w:tc>
        <w:tc>
          <w:tcPr>
            <w:tcW w:w="4068" w:type="dxa"/>
          </w:tcPr>
          <w:p w14:paraId="3A8A2501">
            <w:pPr>
              <w:pStyle w:val="10"/>
              <w:spacing w:line="235" w:lineRule="exact"/>
              <w:ind w:right="590"/>
              <w:jc w:val="righ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4</w:t>
            </w:r>
          </w:p>
        </w:tc>
        <w:tc>
          <w:tcPr>
            <w:tcW w:w="191" w:type="dxa"/>
          </w:tcPr>
          <w:p w14:paraId="7D74BA81">
            <w:pPr>
              <w:pStyle w:val="10"/>
              <w:spacing w:line="235" w:lineRule="exact"/>
              <w:ind w:right="45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D</w:t>
            </w:r>
          </w:p>
        </w:tc>
      </w:tr>
      <w:tr w14:paraId="3D4F8B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168" w:type="dxa"/>
          </w:tcPr>
          <w:p w14:paraId="16FA9DE1">
            <w:pPr>
              <w:pStyle w:val="10"/>
              <w:spacing w:line="245" w:lineRule="exact"/>
              <w:ind w:right="39"/>
              <w:jc w:val="center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3</w:t>
            </w:r>
          </w:p>
        </w:tc>
        <w:tc>
          <w:tcPr>
            <w:tcW w:w="804" w:type="dxa"/>
          </w:tcPr>
          <w:p w14:paraId="56961BA8">
            <w:pPr>
              <w:pStyle w:val="10"/>
              <w:spacing w:line="245" w:lineRule="exact"/>
              <w:ind w:right="118"/>
              <w:jc w:val="righ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C</w:t>
            </w:r>
          </w:p>
        </w:tc>
        <w:tc>
          <w:tcPr>
            <w:tcW w:w="4068" w:type="dxa"/>
          </w:tcPr>
          <w:p w14:paraId="4AC2EF98">
            <w:pPr>
              <w:pStyle w:val="10"/>
              <w:spacing w:line="245" w:lineRule="exact"/>
              <w:ind w:right="590"/>
              <w:jc w:val="righ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5</w:t>
            </w:r>
          </w:p>
        </w:tc>
        <w:tc>
          <w:tcPr>
            <w:tcW w:w="191" w:type="dxa"/>
          </w:tcPr>
          <w:p w14:paraId="0C332DF0">
            <w:pPr>
              <w:pStyle w:val="10"/>
              <w:spacing w:line="245" w:lineRule="exact"/>
              <w:ind w:right="63"/>
              <w:jc w:val="center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E</w:t>
            </w:r>
          </w:p>
        </w:tc>
      </w:tr>
    </w:tbl>
    <w:p w14:paraId="682213D5">
      <w:pPr>
        <w:pStyle w:val="5"/>
        <w:spacing w:before="68"/>
      </w:pPr>
    </w:p>
    <w:p w14:paraId="6DF258C6">
      <w:pPr>
        <w:pStyle w:val="5"/>
        <w:spacing w:line="264" w:lineRule="auto"/>
        <w:ind w:left="1440" w:right="8554" w:hanging="721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empno,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ename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 xml:space="preserve">emp1 </w:t>
      </w:r>
      <w:r>
        <w:rPr>
          <w:rFonts w:ascii="Calibri"/>
          <w:spacing w:val="-2"/>
        </w:rPr>
        <w:t>union</w:t>
      </w:r>
    </w:p>
    <w:p w14:paraId="20DE8ACA">
      <w:pPr>
        <w:pStyle w:val="5"/>
        <w:spacing w:before="5"/>
        <w:ind w:left="719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empno,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ename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emp2;</w:t>
      </w:r>
    </w:p>
    <w:p w14:paraId="58393C82">
      <w:pPr>
        <w:pStyle w:val="5"/>
        <w:spacing w:before="15"/>
        <w:rPr>
          <w:rFonts w:ascii="Calibri"/>
        </w:rPr>
      </w:pPr>
    </w:p>
    <w:p w14:paraId="314B8AC8">
      <w:pPr>
        <w:spacing w:before="0"/>
        <w:ind w:left="719" w:right="0" w:firstLine="0"/>
        <w:jc w:val="left"/>
        <w:rPr>
          <w:sz w:val="21"/>
        </w:rPr>
      </w:pPr>
      <w:r>
        <w:rPr>
          <w:spacing w:val="-2"/>
          <w:sz w:val="21"/>
        </w:rPr>
        <w:t>OUTPUT:</w:t>
      </w:r>
      <w:r>
        <w:rPr>
          <w:spacing w:val="-7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4DBFC587">
      <w:pPr>
        <w:pStyle w:val="5"/>
        <w:spacing w:before="26"/>
        <w:ind w:left="1440"/>
      </w:pPr>
      <w:r>
        <w:t>empno</w:t>
      </w:r>
      <w:r>
        <w:rPr>
          <w:spacing w:val="2"/>
        </w:rPr>
        <w:t xml:space="preserve"> </w:t>
      </w:r>
      <w:r>
        <w:rPr>
          <w:spacing w:val="-2"/>
        </w:rPr>
        <w:t>ename</w:t>
      </w:r>
    </w:p>
    <w:p w14:paraId="0AAC2E9E">
      <w:pPr>
        <w:pStyle w:val="5"/>
        <w:spacing w:before="2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simplePos="0" relativeHeight="25173299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100965</wp:posOffset>
                </wp:positionV>
                <wp:extent cx="266700" cy="1270"/>
                <wp:effectExtent l="0" t="0" r="0" b="0"/>
                <wp:wrapTopAndBottom/>
                <wp:docPr id="154" name="Graphic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>
                              <a:moveTo>
                                <a:pt x="0" y="0"/>
                              </a:moveTo>
                              <a:lnTo>
                                <a:pt x="266452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4" o:spid="_x0000_s1026" o:spt="100" style="position:absolute;left:0pt;margin-left:72pt;margin-top:7.95pt;height:0.1pt;width:21pt;mso-position-horizontal-relative:page;mso-wrap-distance-bottom:0pt;mso-wrap-distance-top:0pt;z-index:-251583488;mso-width-relative:page;mso-height-relative:page;" filled="f" stroked="t" coordsize="266700,1" o:gfxdata="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ydY57XAAAACQEAAA8A&#10;AAAAAAAAAQAgAAAAIgAAAGRycy9kb3ducmV2LnhtbFBLAQIUABQAAAAIAIdO4kCjOLLRGAIAAH4E&#10;AAAOAAAAAAAAAAEAIAAAACYBAABkcnMvZTJvRG9jLnhtbFBLBQYAAAAABgAGAFkBAACwBQAAAAA=&#10;" path="m0,0l266452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simplePos="0" relativeHeight="251732992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100965</wp:posOffset>
                </wp:positionV>
                <wp:extent cx="320040" cy="1270"/>
                <wp:effectExtent l="0" t="0" r="0" b="0"/>
                <wp:wrapTopAndBottom/>
                <wp:docPr id="155" name="Graphic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>
                              <a:moveTo>
                                <a:pt x="0" y="0"/>
                              </a:moveTo>
                              <a:lnTo>
                                <a:pt x="319687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5" o:spid="_x0000_s1026" o:spt="100" style="position:absolute;left:0pt;margin-left:108pt;margin-top:7.95pt;height:0.1pt;width:25.2pt;mso-position-horizontal-relative:page;mso-wrap-distance-bottom:0pt;mso-wrap-distance-top:0pt;z-index:-251583488;mso-width-relative:page;mso-height-relative:page;" filled="f" stroked="t" coordsize="320040,1" o:gfxdata="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iyCiF1wAAAAkBAAAP&#10;AAAAAAAAAAEAIAAAACIAAABkcnMvZG93bnJldi54bWxQSwECFAAUAAAACACHTuJAHa5NshkCAAB+&#10;BAAADgAAAAAAAAABACAAAAAmAQAAZHJzL2Uyb0RvYy54bWxQSwUGAAAAAAYABgBZAQAAsQUAAAAA&#10;" path="m0,0l319687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A448DF9">
      <w:pPr>
        <w:tabs>
          <w:tab w:val="left" w:pos="2160"/>
        </w:tabs>
        <w:spacing w:before="100"/>
        <w:ind w:left="1440" w:right="0" w:firstLine="0"/>
        <w:jc w:val="left"/>
        <w:rPr>
          <w:sz w:val="21"/>
        </w:rPr>
      </w:pPr>
      <w:r>
        <w:rPr>
          <w:spacing w:val="-10"/>
          <w:w w:val="110"/>
          <w:sz w:val="21"/>
        </w:rPr>
        <w:t>1</w:t>
      </w:r>
      <w:r>
        <w:rPr>
          <w:sz w:val="21"/>
        </w:rPr>
        <w:tab/>
      </w:r>
      <w:r>
        <w:rPr>
          <w:spacing w:val="-10"/>
          <w:w w:val="110"/>
          <w:sz w:val="21"/>
        </w:rPr>
        <w:t>A</w:t>
      </w:r>
    </w:p>
    <w:p w14:paraId="1988C5B4">
      <w:pPr>
        <w:tabs>
          <w:tab w:val="left" w:pos="2160"/>
        </w:tabs>
        <w:spacing w:before="1"/>
        <w:ind w:left="1440" w:right="0" w:firstLine="0"/>
        <w:jc w:val="left"/>
        <w:rPr>
          <w:sz w:val="21"/>
        </w:rPr>
      </w:pPr>
      <w:r>
        <w:rPr>
          <w:spacing w:val="-10"/>
          <w:w w:val="110"/>
          <w:sz w:val="21"/>
        </w:rPr>
        <w:t>2</w:t>
      </w:r>
      <w:r>
        <w:rPr>
          <w:sz w:val="21"/>
        </w:rPr>
        <w:tab/>
      </w:r>
      <w:r>
        <w:rPr>
          <w:spacing w:val="-10"/>
          <w:w w:val="110"/>
          <w:sz w:val="21"/>
        </w:rPr>
        <w:t>B</w:t>
      </w:r>
    </w:p>
    <w:p w14:paraId="006B8614">
      <w:pPr>
        <w:tabs>
          <w:tab w:val="left" w:pos="2160"/>
        </w:tabs>
        <w:spacing w:before="2"/>
        <w:ind w:left="1440" w:right="0" w:firstLine="0"/>
        <w:jc w:val="left"/>
        <w:rPr>
          <w:sz w:val="21"/>
        </w:rPr>
      </w:pPr>
      <w:r>
        <w:rPr>
          <w:spacing w:val="-10"/>
          <w:w w:val="105"/>
          <w:sz w:val="21"/>
        </w:rPr>
        <w:t>3</w:t>
      </w:r>
      <w:r>
        <w:rPr>
          <w:sz w:val="21"/>
        </w:rPr>
        <w:tab/>
      </w:r>
      <w:r>
        <w:rPr>
          <w:spacing w:val="-10"/>
          <w:w w:val="105"/>
          <w:sz w:val="21"/>
        </w:rPr>
        <w:t>C</w:t>
      </w:r>
    </w:p>
    <w:p w14:paraId="5F82B3E8">
      <w:pPr>
        <w:tabs>
          <w:tab w:val="left" w:pos="2160"/>
        </w:tabs>
        <w:spacing w:before="1"/>
        <w:ind w:left="1440" w:right="0" w:firstLine="0"/>
        <w:jc w:val="left"/>
        <w:rPr>
          <w:sz w:val="21"/>
        </w:rPr>
      </w:pPr>
      <w:r>
        <w:rPr>
          <w:spacing w:val="-10"/>
          <w:w w:val="105"/>
          <w:sz w:val="21"/>
        </w:rPr>
        <w:t>4</w:t>
      </w:r>
      <w:r>
        <w:rPr>
          <w:sz w:val="21"/>
        </w:rPr>
        <w:tab/>
      </w:r>
      <w:r>
        <w:rPr>
          <w:spacing w:val="-10"/>
          <w:w w:val="105"/>
          <w:sz w:val="21"/>
        </w:rPr>
        <w:t>D</w:t>
      </w:r>
    </w:p>
    <w:p w14:paraId="03D2AC80">
      <w:pPr>
        <w:tabs>
          <w:tab w:val="left" w:pos="2160"/>
        </w:tabs>
        <w:spacing w:before="2"/>
        <w:ind w:left="1440" w:right="0" w:firstLine="0"/>
        <w:jc w:val="left"/>
        <w:rPr>
          <w:sz w:val="21"/>
        </w:rPr>
      </w:pPr>
      <w:r>
        <w:rPr>
          <w:spacing w:val="-10"/>
          <w:w w:val="105"/>
          <w:sz w:val="21"/>
        </w:rPr>
        <w:t>5</w:t>
      </w:r>
      <w:r>
        <w:rPr>
          <w:sz w:val="21"/>
        </w:rPr>
        <w:tab/>
      </w:r>
      <w:r>
        <w:rPr>
          <w:spacing w:val="-10"/>
          <w:w w:val="105"/>
          <w:sz w:val="21"/>
        </w:rPr>
        <w:t>E</w:t>
      </w:r>
    </w:p>
    <w:p w14:paraId="46BDBBA9">
      <w:pPr>
        <w:pStyle w:val="5"/>
        <w:spacing w:before="92"/>
      </w:pPr>
    </w:p>
    <w:p w14:paraId="1027C962">
      <w:pPr>
        <w:pStyle w:val="5"/>
        <w:tabs>
          <w:tab w:val="left" w:pos="2160"/>
        </w:tabs>
        <w:ind w:left="719"/>
      </w:pPr>
      <w:r>
        <w:rPr>
          <w:sz w:val="28"/>
        </w:rPr>
        <w:t>union</w:t>
      </w:r>
      <w:r>
        <w:t>-</w:t>
      </w:r>
      <w:r>
        <w:rPr>
          <w:spacing w:val="-10"/>
        </w:rPr>
        <w:t>&gt;</w:t>
      </w:r>
      <w:r>
        <w:tab/>
      </w:r>
      <w:r>
        <w:t>will</w:t>
      </w:r>
      <w:r>
        <w:rPr>
          <w:spacing w:val="-2"/>
        </w:rPr>
        <w:t xml:space="preserve"> </w:t>
      </w:r>
      <w:r>
        <w:t>combine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SELECTs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supress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duplicates</w:t>
      </w:r>
    </w:p>
    <w:p w14:paraId="2C2B0EFC">
      <w:pPr>
        <w:pStyle w:val="5"/>
        <w:spacing w:before="45"/>
      </w:pPr>
    </w:p>
    <w:p w14:paraId="720B10EA">
      <w:pPr>
        <w:pStyle w:val="5"/>
        <w:spacing w:line="266" w:lineRule="auto"/>
        <w:ind w:left="1440" w:right="8554" w:hanging="721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empno1,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ename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 xml:space="preserve">emp1 </w:t>
      </w:r>
      <w:r>
        <w:rPr>
          <w:rFonts w:ascii="Calibri"/>
          <w:spacing w:val="-2"/>
        </w:rPr>
        <w:t>union</w:t>
      </w:r>
    </w:p>
    <w:p w14:paraId="549027AC">
      <w:pPr>
        <w:pStyle w:val="5"/>
        <w:spacing w:line="256" w:lineRule="exact"/>
        <w:ind w:left="719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empno2,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emp2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5"/>
        </w:rPr>
        <w:t>1;</w:t>
      </w:r>
    </w:p>
    <w:p w14:paraId="170B29D3">
      <w:pPr>
        <w:pStyle w:val="5"/>
        <w:spacing w:after="0" w:line="256" w:lineRule="exact"/>
        <w:rPr>
          <w:rFonts w:ascii="Calibri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18E644FB">
      <w:pPr>
        <w:spacing w:before="82"/>
        <w:ind w:left="719" w:right="0" w:firstLine="0"/>
        <w:jc w:val="left"/>
        <w:rPr>
          <w:sz w:val="21"/>
        </w:rPr>
      </w:pPr>
      <w:r>
        <w:rPr>
          <w:spacing w:val="-2"/>
          <w:sz w:val="21"/>
        </w:rPr>
        <w:t>OUTPUT:</w:t>
      </w:r>
      <w:r>
        <w:rPr>
          <w:spacing w:val="-7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08ED4E85">
      <w:pPr>
        <w:pStyle w:val="5"/>
        <w:spacing w:before="13"/>
        <w:ind w:left="1240"/>
      </w:pPr>
      <w:r>
        <w:rPr>
          <w:w w:val="105"/>
        </w:rPr>
        <w:t>empno1</w:t>
      </w:r>
      <w:r>
        <w:rPr>
          <w:spacing w:val="25"/>
          <w:w w:val="105"/>
        </w:rPr>
        <w:t xml:space="preserve">  </w:t>
      </w:r>
      <w:r>
        <w:rPr>
          <w:spacing w:val="-2"/>
          <w:w w:val="105"/>
        </w:rPr>
        <w:t>ename</w:t>
      </w:r>
    </w:p>
    <w:p w14:paraId="0DF8A0ED">
      <w:pPr>
        <w:pStyle w:val="5"/>
        <w:spacing w:before="4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simplePos="0" relativeHeight="2517340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102235</wp:posOffset>
                </wp:positionV>
                <wp:extent cx="266700" cy="1270"/>
                <wp:effectExtent l="0" t="0" r="0" b="0"/>
                <wp:wrapTopAndBottom/>
                <wp:docPr id="156" name="Graphic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>
                              <a:moveTo>
                                <a:pt x="0" y="0"/>
                              </a:moveTo>
                              <a:lnTo>
                                <a:pt x="266452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6" o:spid="_x0000_s1026" o:spt="100" style="position:absolute;left:0pt;margin-left:72pt;margin-top:8.05pt;height:0.1pt;width:21pt;mso-position-horizontal-relative:page;mso-wrap-distance-bottom:0pt;mso-wrap-distance-top:0pt;z-index:-251582464;mso-width-relative:page;mso-height-relative:page;" filled="f" stroked="t" coordsize="266700,1" o:gfxdata="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DFRbA1QAAAAkBAAAPAAAA&#10;AAAAAAEAIAAAACIAAABkcnMvZG93bnJldi54bWxQSwECFAAUAAAACACHTuJANcOW3hgCAAB+BAAA&#10;DgAAAAAAAAABACAAAAAkAQAAZHJzL2Uyb0RvYy54bWxQSwUGAAAAAAYABgBZAQAArgUAAAAA&#10;" path="m0,0l266452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simplePos="0" relativeHeight="251735040" behindDoc="1" locked="0" layoutInCell="1" allowOverlap="1">
                <wp:simplePos x="0" y="0"/>
                <wp:positionH relativeFrom="page">
                  <wp:posOffset>1528445</wp:posOffset>
                </wp:positionH>
                <wp:positionV relativeFrom="paragraph">
                  <wp:posOffset>102235</wp:posOffset>
                </wp:positionV>
                <wp:extent cx="320040" cy="1270"/>
                <wp:effectExtent l="0" t="0" r="0" b="0"/>
                <wp:wrapTopAndBottom/>
                <wp:docPr id="157" name="Graphic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>
                              <a:moveTo>
                                <a:pt x="0" y="0"/>
                              </a:moveTo>
                              <a:lnTo>
                                <a:pt x="319687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7" o:spid="_x0000_s1026" o:spt="100" style="position:absolute;left:0pt;margin-left:120.35pt;margin-top:8.05pt;height:0.1pt;width:25.2pt;mso-position-horizontal-relative:page;mso-wrap-distance-bottom:0pt;mso-wrap-distance-top:0pt;z-index:-251581440;mso-width-relative:page;mso-height-relative:page;" filled="f" stroked="t" coordsize="320040,1" o:gfxdata="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+o837XAAAACQEAAA8A&#10;AAAAAAAAAQAgAAAAIgAAAGRycy9kb3ducmV2LnhtbFBLAQIUABQAAAAIAIdO4kCLVWm9GAIAAH4E&#10;AAAOAAAAAAAAAAEAIAAAACYBAABkcnMvZTJvRG9jLnhtbFBLBQYAAAAABgAGAFkBAACwBQAAAAA=&#10;" path="m0,0l319687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0EE390DB">
      <w:pPr>
        <w:tabs>
          <w:tab w:val="left" w:pos="2407"/>
        </w:tabs>
        <w:spacing w:before="100"/>
        <w:ind w:left="1440" w:right="0" w:firstLine="0"/>
        <w:jc w:val="left"/>
        <w:rPr>
          <w:sz w:val="21"/>
        </w:rPr>
      </w:pPr>
      <w:r>
        <w:rPr>
          <w:spacing w:val="-10"/>
          <w:w w:val="110"/>
          <w:sz w:val="21"/>
        </w:rPr>
        <w:t>1</w:t>
      </w:r>
      <w:r>
        <w:rPr>
          <w:sz w:val="21"/>
        </w:rPr>
        <w:tab/>
      </w:r>
      <w:r>
        <w:rPr>
          <w:spacing w:val="-10"/>
          <w:w w:val="110"/>
          <w:sz w:val="21"/>
        </w:rPr>
        <w:t>A</w:t>
      </w:r>
    </w:p>
    <w:p w14:paraId="7F89E45D">
      <w:pPr>
        <w:tabs>
          <w:tab w:val="left" w:pos="2407"/>
        </w:tabs>
        <w:spacing w:before="1"/>
        <w:ind w:left="1440" w:right="0" w:firstLine="0"/>
        <w:jc w:val="left"/>
        <w:rPr>
          <w:sz w:val="21"/>
        </w:rPr>
      </w:pPr>
      <w:r>
        <w:rPr>
          <w:spacing w:val="-10"/>
          <w:w w:val="110"/>
          <w:sz w:val="21"/>
        </w:rPr>
        <w:t>2</w:t>
      </w:r>
      <w:r>
        <w:rPr>
          <w:sz w:val="21"/>
        </w:rPr>
        <w:tab/>
      </w:r>
      <w:r>
        <w:rPr>
          <w:spacing w:val="-10"/>
          <w:w w:val="110"/>
          <w:sz w:val="21"/>
        </w:rPr>
        <w:t>B</w:t>
      </w:r>
    </w:p>
    <w:p w14:paraId="66950DC1">
      <w:pPr>
        <w:tabs>
          <w:tab w:val="left" w:pos="2407"/>
        </w:tabs>
        <w:spacing w:before="2"/>
        <w:ind w:left="1440" w:right="0" w:firstLine="0"/>
        <w:jc w:val="left"/>
        <w:rPr>
          <w:sz w:val="21"/>
        </w:rPr>
      </w:pPr>
      <w:r>
        <w:rPr>
          <w:spacing w:val="-10"/>
          <w:w w:val="105"/>
          <w:sz w:val="21"/>
        </w:rPr>
        <w:t>3</w:t>
      </w:r>
      <w:r>
        <w:rPr>
          <w:sz w:val="21"/>
        </w:rPr>
        <w:tab/>
      </w:r>
      <w:r>
        <w:rPr>
          <w:spacing w:val="-10"/>
          <w:w w:val="105"/>
          <w:sz w:val="21"/>
        </w:rPr>
        <w:t>C</w:t>
      </w:r>
    </w:p>
    <w:p w14:paraId="22322BA2">
      <w:pPr>
        <w:tabs>
          <w:tab w:val="left" w:pos="2407"/>
        </w:tabs>
        <w:spacing w:before="1"/>
        <w:ind w:left="1440" w:right="0" w:firstLine="0"/>
        <w:jc w:val="left"/>
        <w:rPr>
          <w:sz w:val="21"/>
        </w:rPr>
      </w:pPr>
      <w:r>
        <w:rPr>
          <w:spacing w:val="-10"/>
          <w:w w:val="105"/>
          <w:sz w:val="21"/>
        </w:rPr>
        <w:t>4</w:t>
      </w:r>
      <w:r>
        <w:rPr>
          <w:sz w:val="21"/>
        </w:rPr>
        <w:tab/>
      </w:r>
      <w:r>
        <w:rPr>
          <w:spacing w:val="-10"/>
          <w:w w:val="105"/>
          <w:sz w:val="21"/>
        </w:rPr>
        <w:t>D</w:t>
      </w:r>
    </w:p>
    <w:p w14:paraId="5958F797">
      <w:pPr>
        <w:tabs>
          <w:tab w:val="left" w:pos="2407"/>
        </w:tabs>
        <w:spacing w:before="2"/>
        <w:ind w:left="1440" w:right="0" w:firstLine="0"/>
        <w:jc w:val="left"/>
        <w:rPr>
          <w:sz w:val="21"/>
        </w:rPr>
      </w:pPr>
      <w:r>
        <w:rPr>
          <w:spacing w:val="-10"/>
          <w:w w:val="105"/>
          <w:sz w:val="21"/>
        </w:rPr>
        <w:t>5</w:t>
      </w:r>
      <w:r>
        <w:rPr>
          <w:sz w:val="21"/>
        </w:rPr>
        <w:tab/>
      </w:r>
      <w:r>
        <w:rPr>
          <w:spacing w:val="-10"/>
          <w:w w:val="105"/>
          <w:sz w:val="21"/>
        </w:rPr>
        <w:t>E</w:t>
      </w:r>
    </w:p>
    <w:p w14:paraId="3804F39E">
      <w:pPr>
        <w:pStyle w:val="5"/>
        <w:spacing w:before="101"/>
      </w:pPr>
    </w:p>
    <w:p w14:paraId="0E84F478">
      <w:pPr>
        <w:pStyle w:val="5"/>
        <w:spacing w:line="266" w:lineRule="auto"/>
        <w:ind w:left="1440" w:right="8554" w:hanging="721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empno1,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ename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emp1 union all</w:t>
      </w:r>
    </w:p>
    <w:p w14:paraId="1936EE76">
      <w:pPr>
        <w:pStyle w:val="5"/>
        <w:spacing w:line="256" w:lineRule="exact"/>
        <w:ind w:left="719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empno2,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emp2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5"/>
        </w:rPr>
        <w:t>1;</w:t>
      </w:r>
    </w:p>
    <w:p w14:paraId="5C90973C">
      <w:pPr>
        <w:pStyle w:val="5"/>
        <w:spacing w:before="13"/>
        <w:rPr>
          <w:rFonts w:ascii="Calibri"/>
        </w:rPr>
      </w:pPr>
    </w:p>
    <w:p w14:paraId="40D808DE">
      <w:pPr>
        <w:spacing w:before="0"/>
        <w:ind w:left="719" w:right="0" w:firstLine="0"/>
        <w:jc w:val="left"/>
        <w:rPr>
          <w:sz w:val="21"/>
        </w:rPr>
      </w:pPr>
      <w:r>
        <w:rPr>
          <w:spacing w:val="-2"/>
          <w:sz w:val="21"/>
        </w:rPr>
        <w:t>OUTPUT:</w:t>
      </w:r>
      <w:r>
        <w:rPr>
          <w:spacing w:val="-7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31788CB6">
      <w:pPr>
        <w:pStyle w:val="5"/>
        <w:spacing w:before="28"/>
        <w:ind w:left="1440"/>
      </w:pPr>
      <w:r>
        <w:t>empno1</w:t>
      </w:r>
      <w:r>
        <w:rPr>
          <w:spacing w:val="12"/>
        </w:rPr>
        <w:t xml:space="preserve"> </w:t>
      </w:r>
      <w:r>
        <w:rPr>
          <w:spacing w:val="-4"/>
        </w:rPr>
        <w:t>ename</w:t>
      </w:r>
    </w:p>
    <w:p w14:paraId="5AE833C2">
      <w:pPr>
        <w:pStyle w:val="5"/>
        <w:spacing w:before="4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simplePos="0" relativeHeight="2517350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102235</wp:posOffset>
                </wp:positionV>
                <wp:extent cx="266700" cy="1270"/>
                <wp:effectExtent l="0" t="0" r="0" b="0"/>
                <wp:wrapTopAndBottom/>
                <wp:docPr id="158" name="Graphic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>
                              <a:moveTo>
                                <a:pt x="0" y="0"/>
                              </a:moveTo>
                              <a:lnTo>
                                <a:pt x="266452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8" o:spid="_x0000_s1026" o:spt="100" style="position:absolute;left:0pt;margin-left:72pt;margin-top:8.05pt;height:0.1pt;width:21pt;mso-position-horizontal-relative:page;mso-wrap-distance-bottom:0pt;mso-wrap-distance-top:0pt;z-index:-251581440;mso-width-relative:page;mso-height-relative:page;" filled="f" stroked="t" coordsize="266700,1" o:gfxdata="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MVFsDVAAAACQEAAA8AAAAA&#10;AAAAAQAgAAAAIgAAAGRycy9kb3ducmV2LnhtbFBLAQIUABQAAAAIAIdO4kDXIWjzFwIAAH4EAAAO&#10;AAAAAAAAAAEAIAAAACQBAABkcnMvZTJvRG9jLnhtbFBLBQYAAAAABgAGAFkBAACtBQAAAAA=&#10;" path="m0,0l266452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simplePos="0" relativeHeight="251736064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102235</wp:posOffset>
                </wp:positionV>
                <wp:extent cx="320040" cy="1270"/>
                <wp:effectExtent l="0" t="0" r="0" b="0"/>
                <wp:wrapTopAndBottom/>
                <wp:docPr id="159" name="Graphic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>
                              <a:moveTo>
                                <a:pt x="0" y="0"/>
                              </a:moveTo>
                              <a:lnTo>
                                <a:pt x="319687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9" o:spid="_x0000_s1026" o:spt="100" style="position:absolute;left:0pt;margin-left:108pt;margin-top:8.05pt;height:0.1pt;width:25.2pt;mso-position-horizontal-relative:page;mso-wrap-distance-bottom:0pt;mso-wrap-distance-top:0pt;z-index:-251580416;mso-width-relative:page;mso-height-relative:page;" filled="f" stroked="t" coordsize="320040,1" o:gfxdata="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nUBd29YAAAAJAQAADwAA&#10;AAAAAAABACAAAAAiAAAAZHJzL2Rvd25yZXYueG1sUEsBAhQAFAAAAAgAh07iQGm3l5AYAgAAfgQA&#10;AA4AAAAAAAAAAQAgAAAAJQEAAGRycy9lMm9Eb2MueG1sUEsFBgAAAAAGAAYAWQEAAK8FAAAAAA==&#10;" path="m0,0l319687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465337E">
      <w:pPr>
        <w:tabs>
          <w:tab w:val="left" w:pos="2160"/>
        </w:tabs>
        <w:spacing w:before="100"/>
        <w:ind w:left="1440" w:right="0" w:firstLine="0"/>
        <w:jc w:val="left"/>
        <w:rPr>
          <w:sz w:val="21"/>
        </w:rPr>
      </w:pPr>
      <w:r>
        <w:rPr>
          <w:spacing w:val="-10"/>
          <w:w w:val="110"/>
          <w:sz w:val="21"/>
        </w:rPr>
        <w:t>1</w:t>
      </w:r>
      <w:r>
        <w:rPr>
          <w:sz w:val="21"/>
        </w:rPr>
        <w:tab/>
      </w:r>
      <w:r>
        <w:rPr>
          <w:spacing w:val="-10"/>
          <w:w w:val="110"/>
          <w:sz w:val="21"/>
        </w:rPr>
        <w:t>A</w:t>
      </w:r>
    </w:p>
    <w:p w14:paraId="43AB95FA">
      <w:pPr>
        <w:tabs>
          <w:tab w:val="left" w:pos="2160"/>
        </w:tabs>
        <w:spacing w:before="1"/>
        <w:ind w:left="1440" w:right="0" w:firstLine="0"/>
        <w:jc w:val="left"/>
        <w:rPr>
          <w:sz w:val="21"/>
        </w:rPr>
      </w:pPr>
      <w:r>
        <w:rPr>
          <w:spacing w:val="-10"/>
          <w:w w:val="110"/>
          <w:sz w:val="21"/>
        </w:rPr>
        <w:t>1</w:t>
      </w:r>
      <w:r>
        <w:rPr>
          <w:sz w:val="21"/>
        </w:rPr>
        <w:tab/>
      </w:r>
      <w:r>
        <w:rPr>
          <w:spacing w:val="-10"/>
          <w:w w:val="110"/>
          <w:sz w:val="21"/>
        </w:rPr>
        <w:t>A</w:t>
      </w:r>
    </w:p>
    <w:p w14:paraId="39A1C262">
      <w:pPr>
        <w:tabs>
          <w:tab w:val="left" w:pos="2160"/>
        </w:tabs>
        <w:spacing w:before="2"/>
        <w:ind w:left="1440" w:right="0" w:firstLine="0"/>
        <w:jc w:val="left"/>
        <w:rPr>
          <w:sz w:val="21"/>
        </w:rPr>
      </w:pPr>
      <w:r>
        <w:rPr>
          <w:spacing w:val="-10"/>
          <w:w w:val="110"/>
          <w:sz w:val="21"/>
        </w:rPr>
        <w:t>2</w:t>
      </w:r>
      <w:r>
        <w:rPr>
          <w:sz w:val="21"/>
        </w:rPr>
        <w:tab/>
      </w:r>
      <w:r>
        <w:rPr>
          <w:spacing w:val="-10"/>
          <w:w w:val="110"/>
          <w:sz w:val="21"/>
        </w:rPr>
        <w:t>B</w:t>
      </w:r>
    </w:p>
    <w:p w14:paraId="5517EB1E">
      <w:pPr>
        <w:tabs>
          <w:tab w:val="left" w:pos="2160"/>
        </w:tabs>
        <w:spacing w:before="1"/>
        <w:ind w:left="1440" w:right="0" w:firstLine="0"/>
        <w:jc w:val="left"/>
        <w:rPr>
          <w:sz w:val="21"/>
        </w:rPr>
      </w:pPr>
      <w:r>
        <w:rPr>
          <w:spacing w:val="-10"/>
          <w:w w:val="110"/>
          <w:sz w:val="21"/>
        </w:rPr>
        <w:t>2</w:t>
      </w:r>
      <w:r>
        <w:rPr>
          <w:sz w:val="21"/>
        </w:rPr>
        <w:tab/>
      </w:r>
      <w:r>
        <w:rPr>
          <w:spacing w:val="-10"/>
          <w:w w:val="110"/>
          <w:sz w:val="21"/>
        </w:rPr>
        <w:t>B</w:t>
      </w:r>
    </w:p>
    <w:p w14:paraId="743E6AEF">
      <w:pPr>
        <w:tabs>
          <w:tab w:val="left" w:pos="2160"/>
        </w:tabs>
        <w:spacing w:before="2"/>
        <w:ind w:left="1440" w:right="0" w:firstLine="0"/>
        <w:jc w:val="left"/>
        <w:rPr>
          <w:sz w:val="21"/>
        </w:rPr>
      </w:pPr>
      <w:r>
        <w:rPr>
          <w:spacing w:val="-10"/>
          <w:w w:val="105"/>
          <w:sz w:val="21"/>
        </w:rPr>
        <w:t>3</w:t>
      </w:r>
      <w:r>
        <w:rPr>
          <w:sz w:val="21"/>
        </w:rPr>
        <w:tab/>
      </w:r>
      <w:r>
        <w:rPr>
          <w:spacing w:val="-10"/>
          <w:w w:val="105"/>
          <w:sz w:val="21"/>
        </w:rPr>
        <w:t>C</w:t>
      </w:r>
    </w:p>
    <w:p w14:paraId="35110A0A">
      <w:pPr>
        <w:tabs>
          <w:tab w:val="left" w:pos="2160"/>
        </w:tabs>
        <w:spacing w:before="1"/>
        <w:ind w:left="1440" w:right="0" w:firstLine="0"/>
        <w:jc w:val="left"/>
        <w:rPr>
          <w:sz w:val="21"/>
        </w:rPr>
      </w:pPr>
      <w:r>
        <w:rPr>
          <w:spacing w:val="-10"/>
          <w:w w:val="105"/>
          <w:sz w:val="21"/>
        </w:rPr>
        <w:t>4</w:t>
      </w:r>
      <w:r>
        <w:rPr>
          <w:sz w:val="21"/>
        </w:rPr>
        <w:tab/>
      </w:r>
      <w:r>
        <w:rPr>
          <w:spacing w:val="-10"/>
          <w:w w:val="105"/>
          <w:sz w:val="21"/>
        </w:rPr>
        <w:t>D</w:t>
      </w:r>
    </w:p>
    <w:p w14:paraId="3B8851AA">
      <w:pPr>
        <w:tabs>
          <w:tab w:val="left" w:pos="2160"/>
        </w:tabs>
        <w:spacing w:before="2"/>
        <w:ind w:left="1440" w:right="0" w:firstLine="0"/>
        <w:jc w:val="left"/>
        <w:rPr>
          <w:sz w:val="21"/>
        </w:rPr>
      </w:pPr>
      <w:r>
        <w:rPr>
          <w:spacing w:val="-10"/>
          <w:w w:val="105"/>
          <w:sz w:val="21"/>
        </w:rPr>
        <w:t>5</w:t>
      </w:r>
      <w:r>
        <w:rPr>
          <w:sz w:val="21"/>
        </w:rPr>
        <w:tab/>
      </w:r>
      <w:r>
        <w:rPr>
          <w:spacing w:val="-10"/>
          <w:w w:val="105"/>
          <w:sz w:val="21"/>
        </w:rPr>
        <w:t>E</w:t>
      </w:r>
    </w:p>
    <w:p w14:paraId="2BAF8A74">
      <w:pPr>
        <w:pStyle w:val="5"/>
        <w:spacing w:before="107"/>
      </w:pPr>
    </w:p>
    <w:p w14:paraId="73BF9D32">
      <w:pPr>
        <w:pStyle w:val="5"/>
        <w:tabs>
          <w:tab w:val="left" w:pos="2160"/>
          <w:tab w:val="left" w:pos="2880"/>
        </w:tabs>
        <w:ind w:left="719"/>
      </w:pPr>
      <w:r>
        <w:rPr>
          <w:position w:val="1"/>
          <w:sz w:val="28"/>
        </w:rPr>
        <w:t>union</w:t>
      </w:r>
      <w:r>
        <w:rPr>
          <w:spacing w:val="-7"/>
          <w:position w:val="1"/>
          <w:sz w:val="28"/>
        </w:rPr>
        <w:t xml:space="preserve"> </w:t>
      </w:r>
      <w:r>
        <w:rPr>
          <w:spacing w:val="-5"/>
          <w:position w:val="1"/>
          <w:sz w:val="28"/>
        </w:rPr>
        <w:t>all</w:t>
      </w:r>
      <w:r>
        <w:rPr>
          <w:position w:val="1"/>
          <w:sz w:val="28"/>
        </w:rPr>
        <w:tab/>
      </w:r>
      <w:r>
        <w:t>-</w:t>
      </w:r>
      <w:r>
        <w:rPr>
          <w:spacing w:val="-10"/>
        </w:rPr>
        <w:t>&gt;</w:t>
      </w:r>
      <w:r>
        <w:tab/>
      </w:r>
      <w:r>
        <w:t>will</w:t>
      </w:r>
      <w:r>
        <w:rPr>
          <w:spacing w:val="-2"/>
        </w:rPr>
        <w:t xml:space="preserve"> </w:t>
      </w:r>
      <w:r>
        <w:t>combine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SELECTs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duplicates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rPr>
          <w:spacing w:val="-2"/>
        </w:rPr>
        <w:t>supressed</w:t>
      </w:r>
    </w:p>
    <w:p w14:paraId="71968DA2">
      <w:pPr>
        <w:pStyle w:val="5"/>
      </w:pPr>
    </w:p>
    <w:p w14:paraId="12AA60F4">
      <w:pPr>
        <w:pStyle w:val="5"/>
        <w:spacing w:before="61"/>
      </w:pPr>
    </w:p>
    <w:p w14:paraId="2F51DD13">
      <w:pPr>
        <w:spacing w:before="0"/>
        <w:ind w:left="719" w:right="0" w:firstLine="0"/>
        <w:jc w:val="left"/>
        <w:rPr>
          <w:sz w:val="21"/>
        </w:rPr>
      </w:pPr>
      <w:r>
        <w:rPr>
          <w:color w:val="FF0000"/>
          <w:sz w:val="21"/>
        </w:rPr>
        <w:t>INTERSECT:</w:t>
      </w:r>
      <w:r>
        <w:rPr>
          <w:color w:val="FF0000"/>
          <w:spacing w:val="-8"/>
          <w:sz w:val="21"/>
        </w:rPr>
        <w:t xml:space="preserve"> </w:t>
      </w:r>
      <w:r>
        <w:rPr>
          <w:color w:val="FF0000"/>
          <w:spacing w:val="-10"/>
          <w:sz w:val="21"/>
        </w:rPr>
        <w:t>-</w:t>
      </w:r>
    </w:p>
    <w:p w14:paraId="5130B819">
      <w:pPr>
        <w:pStyle w:val="5"/>
        <w:spacing w:before="85" w:line="213" w:lineRule="auto"/>
        <w:ind w:left="1440" w:right="7590" w:hanging="721"/>
      </w:pPr>
      <w:r>
        <w:rPr>
          <w:color w:val="FF0000"/>
          <w:spacing w:val="-2"/>
          <w:w w:val="105"/>
        </w:rPr>
        <w:t>select</w:t>
      </w:r>
      <w:r>
        <w:rPr>
          <w:color w:val="FF0000"/>
          <w:spacing w:val="-19"/>
          <w:w w:val="105"/>
        </w:rPr>
        <w:t xml:space="preserve"> </w:t>
      </w:r>
      <w:r>
        <w:rPr>
          <w:color w:val="FF0000"/>
          <w:spacing w:val="-2"/>
          <w:w w:val="105"/>
        </w:rPr>
        <w:t>empno1,</w:t>
      </w:r>
      <w:r>
        <w:rPr>
          <w:color w:val="FF0000"/>
          <w:spacing w:val="-19"/>
          <w:w w:val="105"/>
        </w:rPr>
        <w:t xml:space="preserve"> </w:t>
      </w:r>
      <w:r>
        <w:rPr>
          <w:color w:val="FF0000"/>
          <w:spacing w:val="-2"/>
          <w:w w:val="105"/>
        </w:rPr>
        <w:t>ename</w:t>
      </w:r>
      <w:r>
        <w:rPr>
          <w:color w:val="FF0000"/>
          <w:spacing w:val="-19"/>
          <w:w w:val="105"/>
        </w:rPr>
        <w:t xml:space="preserve"> </w:t>
      </w:r>
      <w:r>
        <w:rPr>
          <w:color w:val="FF0000"/>
          <w:spacing w:val="-2"/>
          <w:w w:val="105"/>
        </w:rPr>
        <w:t>from</w:t>
      </w:r>
      <w:r>
        <w:rPr>
          <w:color w:val="FF0000"/>
          <w:spacing w:val="-19"/>
          <w:w w:val="105"/>
        </w:rPr>
        <w:t xml:space="preserve"> </w:t>
      </w:r>
      <w:r>
        <w:rPr>
          <w:color w:val="FF0000"/>
          <w:spacing w:val="-2"/>
          <w:w w:val="105"/>
        </w:rPr>
        <w:t>emp1 intersect</w:t>
      </w:r>
    </w:p>
    <w:p w14:paraId="23363B0A">
      <w:pPr>
        <w:pStyle w:val="5"/>
        <w:spacing w:before="14"/>
        <w:ind w:left="719"/>
      </w:pPr>
      <w:r>
        <w:rPr>
          <w:color w:val="FF0000"/>
        </w:rPr>
        <w:t>select empno2,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ename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emp2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order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5"/>
        </w:rPr>
        <w:t>1;</w:t>
      </w:r>
    </w:p>
    <w:p w14:paraId="274B498F">
      <w:pPr>
        <w:spacing w:before="181"/>
        <w:ind w:left="719" w:right="0" w:firstLine="0"/>
        <w:jc w:val="left"/>
        <w:rPr>
          <w:sz w:val="21"/>
        </w:rPr>
      </w:pPr>
      <w:r>
        <w:rPr>
          <w:spacing w:val="-2"/>
          <w:sz w:val="21"/>
        </w:rPr>
        <w:t>OUTPUT:</w:t>
      </w:r>
      <w:r>
        <w:rPr>
          <w:spacing w:val="-7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1930C07B">
      <w:pPr>
        <w:pStyle w:val="5"/>
        <w:spacing w:before="109"/>
        <w:ind w:left="1440"/>
      </w:pPr>
      <w:r>
        <w:t>empno1</w:t>
      </w:r>
      <w:r>
        <w:rPr>
          <w:spacing w:val="12"/>
        </w:rPr>
        <w:t xml:space="preserve"> </w:t>
      </w:r>
      <w:r>
        <w:rPr>
          <w:spacing w:val="-4"/>
        </w:rPr>
        <w:t>ename</w:t>
      </w:r>
    </w:p>
    <w:p w14:paraId="4745F2B1">
      <w:pPr>
        <w:pStyle w:val="5"/>
        <w:spacing w:before="4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simplePos="0" relativeHeight="2517360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102235</wp:posOffset>
                </wp:positionV>
                <wp:extent cx="266700" cy="1270"/>
                <wp:effectExtent l="0" t="0" r="0" b="0"/>
                <wp:wrapTopAndBottom/>
                <wp:docPr id="160" name="Graphic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>
                              <a:moveTo>
                                <a:pt x="0" y="0"/>
                              </a:moveTo>
                              <a:lnTo>
                                <a:pt x="266452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60" o:spid="_x0000_s1026" o:spt="100" style="position:absolute;left:0pt;margin-left:72pt;margin-top:8.05pt;height:0.1pt;width:21pt;mso-position-horizontal-relative:page;mso-wrap-distance-bottom:0pt;mso-wrap-distance-top:0pt;z-index:-251580416;mso-width-relative:page;mso-height-relative:page;" filled="f" stroked="t" coordsize="266700,1" o:gfxdata="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MVFsDVAAAACQEAAA8AAAAA&#10;AAAAAQAgAAAAIgAAAGRycy9kb3ducmV2LnhtbFBLAQIUABQAAAAIAIdO4kBAVCnaFwIAAH4EAAAO&#10;AAAAAAAAAAEAIAAAACQBAABkcnMvZTJvRG9jLnhtbFBLBQYAAAAABgAGAFkBAACtBQAAAAA=&#10;" path="m0,0l266452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simplePos="0" relativeHeight="251737088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102235</wp:posOffset>
                </wp:positionV>
                <wp:extent cx="320040" cy="1270"/>
                <wp:effectExtent l="0" t="0" r="0" b="0"/>
                <wp:wrapTopAndBottom/>
                <wp:docPr id="161" name="Graphic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>
                              <a:moveTo>
                                <a:pt x="0" y="0"/>
                              </a:moveTo>
                              <a:lnTo>
                                <a:pt x="319687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61" o:spid="_x0000_s1026" o:spt="100" style="position:absolute;left:0pt;margin-left:108pt;margin-top:8.05pt;height:0.1pt;width:25.2pt;mso-position-horizontal-relative:page;mso-wrap-distance-bottom:0pt;mso-wrap-distance-top:0pt;z-index:-251579392;mso-width-relative:page;mso-height-relative:page;" filled="f" stroked="t" coordsize="320040,1" o:gfxdata="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nUBd29YAAAAJAQAADwAA&#10;AAAAAAABACAAAAAiAAAAZHJzL2Rvd25yZXYueG1sUEsBAhQAFAAAAAgAh07iQP7C1rkYAgAAfgQA&#10;AA4AAAAAAAAAAQAgAAAAJQEAAGRycy9lMm9Eb2MueG1sUEsFBgAAAAAGAAYAWQEAAK8FAAAAAA==&#10;" path="m0,0l319687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1FE7C955">
      <w:pPr>
        <w:tabs>
          <w:tab w:val="left" w:pos="2160"/>
        </w:tabs>
        <w:spacing w:before="100"/>
        <w:ind w:left="1440" w:right="0" w:firstLine="0"/>
        <w:jc w:val="left"/>
        <w:rPr>
          <w:sz w:val="21"/>
        </w:rPr>
      </w:pPr>
      <w:r>
        <w:rPr>
          <w:spacing w:val="-10"/>
          <w:w w:val="110"/>
          <w:sz w:val="21"/>
        </w:rPr>
        <w:t>1</w:t>
      </w:r>
      <w:r>
        <w:rPr>
          <w:sz w:val="21"/>
        </w:rPr>
        <w:tab/>
      </w:r>
      <w:r>
        <w:rPr>
          <w:spacing w:val="-10"/>
          <w:w w:val="110"/>
          <w:sz w:val="21"/>
        </w:rPr>
        <w:t>A</w:t>
      </w:r>
    </w:p>
    <w:p w14:paraId="2329EF39">
      <w:pPr>
        <w:tabs>
          <w:tab w:val="left" w:pos="2160"/>
        </w:tabs>
        <w:spacing w:before="1"/>
        <w:ind w:left="1440" w:right="0" w:firstLine="0"/>
        <w:jc w:val="left"/>
        <w:rPr>
          <w:sz w:val="21"/>
        </w:rPr>
      </w:pPr>
      <w:r>
        <w:rPr>
          <w:spacing w:val="-10"/>
          <w:w w:val="110"/>
          <w:sz w:val="21"/>
        </w:rPr>
        <w:t>2</w:t>
      </w:r>
      <w:r>
        <w:rPr>
          <w:sz w:val="21"/>
        </w:rPr>
        <w:tab/>
      </w:r>
      <w:r>
        <w:rPr>
          <w:spacing w:val="-10"/>
          <w:w w:val="110"/>
          <w:sz w:val="21"/>
        </w:rPr>
        <w:t>B</w:t>
      </w:r>
    </w:p>
    <w:p w14:paraId="4B5F280C">
      <w:pPr>
        <w:pStyle w:val="5"/>
        <w:spacing w:before="59"/>
      </w:pPr>
    </w:p>
    <w:p w14:paraId="49383932">
      <w:pPr>
        <w:pStyle w:val="5"/>
        <w:tabs>
          <w:tab w:val="left" w:pos="2160"/>
          <w:tab w:val="left" w:pos="2880"/>
        </w:tabs>
        <w:ind w:left="719"/>
      </w:pPr>
      <w:r>
        <w:rPr>
          <w:spacing w:val="-2"/>
        </w:rPr>
        <w:t>intersect</w:t>
      </w:r>
      <w:r>
        <w:tab/>
      </w:r>
      <w:r>
        <w:t>-</w:t>
      </w:r>
      <w:r>
        <w:rPr>
          <w:spacing w:val="-10"/>
        </w:rPr>
        <w:t>&gt;</w:t>
      </w:r>
      <w:r>
        <w:tab/>
      </w:r>
      <w:r>
        <w:t>will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SELECTs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supress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duplicates</w:t>
      </w:r>
    </w:p>
    <w:p w14:paraId="00E127C0">
      <w:pPr>
        <w:pStyle w:val="5"/>
      </w:pPr>
    </w:p>
    <w:p w14:paraId="580FA020">
      <w:pPr>
        <w:pStyle w:val="5"/>
        <w:spacing w:before="44"/>
      </w:pPr>
    </w:p>
    <w:p w14:paraId="3F023EB5">
      <w:pPr>
        <w:spacing w:before="0"/>
        <w:ind w:left="719" w:right="0" w:firstLine="0"/>
        <w:jc w:val="left"/>
        <w:rPr>
          <w:sz w:val="21"/>
        </w:rPr>
      </w:pPr>
      <w:r>
        <w:rPr>
          <w:color w:val="FF0000"/>
          <w:sz w:val="21"/>
        </w:rPr>
        <w:t>MINUS:</w:t>
      </w:r>
      <w:r>
        <w:rPr>
          <w:color w:val="FF0000"/>
          <w:spacing w:val="-4"/>
          <w:sz w:val="21"/>
        </w:rPr>
        <w:t xml:space="preserve"> </w:t>
      </w:r>
      <w:r>
        <w:rPr>
          <w:color w:val="FF0000"/>
          <w:spacing w:val="-10"/>
          <w:sz w:val="21"/>
        </w:rPr>
        <w:t>-</w:t>
      </w:r>
    </w:p>
    <w:p w14:paraId="12541784">
      <w:pPr>
        <w:pStyle w:val="5"/>
        <w:spacing w:before="87" w:line="211" w:lineRule="auto"/>
        <w:ind w:left="1440" w:right="7957" w:hanging="721"/>
      </w:pPr>
      <w:r>
        <w:rPr>
          <w:color w:val="FF0000"/>
          <w:spacing w:val="-2"/>
          <w:w w:val="105"/>
        </w:rPr>
        <w:t>select</w:t>
      </w:r>
      <w:r>
        <w:rPr>
          <w:color w:val="FF0000"/>
          <w:spacing w:val="-19"/>
          <w:w w:val="105"/>
        </w:rPr>
        <w:t xml:space="preserve"> </w:t>
      </w:r>
      <w:r>
        <w:rPr>
          <w:color w:val="FF0000"/>
          <w:spacing w:val="-2"/>
          <w:w w:val="105"/>
        </w:rPr>
        <w:t>empno1,</w:t>
      </w:r>
      <w:r>
        <w:rPr>
          <w:color w:val="FF0000"/>
          <w:spacing w:val="-19"/>
          <w:w w:val="105"/>
        </w:rPr>
        <w:t xml:space="preserve"> </w:t>
      </w:r>
      <w:r>
        <w:rPr>
          <w:color w:val="FF0000"/>
          <w:spacing w:val="-2"/>
          <w:w w:val="105"/>
        </w:rPr>
        <w:t>ename</w:t>
      </w:r>
      <w:r>
        <w:rPr>
          <w:color w:val="FF0000"/>
          <w:spacing w:val="-19"/>
          <w:w w:val="105"/>
        </w:rPr>
        <w:t xml:space="preserve"> </w:t>
      </w:r>
      <w:r>
        <w:rPr>
          <w:color w:val="FF0000"/>
          <w:spacing w:val="-2"/>
          <w:w w:val="105"/>
        </w:rPr>
        <w:t>from</w:t>
      </w:r>
      <w:r>
        <w:rPr>
          <w:color w:val="FF0000"/>
          <w:spacing w:val="-19"/>
          <w:w w:val="105"/>
        </w:rPr>
        <w:t xml:space="preserve"> </w:t>
      </w:r>
      <w:r>
        <w:rPr>
          <w:color w:val="FF0000"/>
          <w:spacing w:val="-2"/>
          <w:w w:val="105"/>
        </w:rPr>
        <w:t>emp1 minus</w:t>
      </w:r>
    </w:p>
    <w:p w14:paraId="471588F1">
      <w:pPr>
        <w:pStyle w:val="5"/>
        <w:tabs>
          <w:tab w:val="left" w:pos="2880"/>
        </w:tabs>
        <w:spacing w:before="15" w:line="506" w:lineRule="auto"/>
        <w:ind w:left="719" w:right="7194"/>
      </w:pPr>
      <w:r>
        <mc:AlternateContent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page">
                  <wp:posOffset>1828800</wp:posOffset>
                </wp:positionH>
                <wp:positionV relativeFrom="paragraph">
                  <wp:posOffset>641985</wp:posOffset>
                </wp:positionV>
                <wp:extent cx="320040" cy="1270"/>
                <wp:effectExtent l="0" t="0" r="0" b="0"/>
                <wp:wrapNone/>
                <wp:docPr id="162" name="Graphic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>
                              <a:moveTo>
                                <a:pt x="0" y="0"/>
                              </a:moveTo>
                              <a:lnTo>
                                <a:pt x="319687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62" o:spid="_x0000_s1026" o:spt="100" style="position:absolute;left:0pt;margin-left:144pt;margin-top:50.55pt;height:0.1pt;width:25.2pt;mso-position-horizontal-relative:page;z-index:251675648;mso-width-relative:page;mso-height-relative:page;" filled="f" stroked="t" coordsize="320040,1" o:gfxdata="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o1HHNtgAAAALAQAA&#10;DwAAAAAAAAABACAAAAAiAAAAZHJzL2Rvd25yZXYueG1sUEsBAhQAFAAAAAgAh07iQKNEYLEZAgAA&#10;fgQAAA4AAAAAAAAAAQAgAAAAJwEAAGRycy9lMm9Eb2MueG1sUEsFBgAAAAAGAAYAWQEAALIFAAAA&#10;AA==&#10;" path="m0,0l319687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page">
                  <wp:posOffset>1182370</wp:posOffset>
                </wp:positionH>
                <wp:positionV relativeFrom="paragraph">
                  <wp:posOffset>613410</wp:posOffset>
                </wp:positionV>
                <wp:extent cx="266700" cy="1270"/>
                <wp:effectExtent l="0" t="0" r="0" b="0"/>
                <wp:wrapNone/>
                <wp:docPr id="163" name="Graphic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>
                              <a:moveTo>
                                <a:pt x="0" y="0"/>
                              </a:moveTo>
                              <a:lnTo>
                                <a:pt x="266452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63" o:spid="_x0000_s1026" o:spt="100" style="position:absolute;left:0pt;margin-left:93.1pt;margin-top:48.3pt;height:0.1pt;width:21pt;mso-position-horizontal-relative:page;z-index:251675648;mso-width-relative:page;mso-height-relative:page;" filled="f" stroked="t" coordsize="266700,1" o:gfxdata="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ukJP+dYAAAAJAQAADwAA&#10;AAAAAAABACAAAAAiAAAAZHJzL2Rvd25yZXYueG1sUEsBAhQAFAAAAAgAh07iQB3Sn9IYAgAAfgQA&#10;AA4AAAAAAAAAAQAgAAAAJQEAAGRycy9lMm9Eb2MueG1sUEsFBgAAAAAGAAYAWQEAAK8FAAAAAA==&#10;" path="m0,0l266452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FF0000"/>
          <w:spacing w:val="-2"/>
          <w:w w:val="105"/>
        </w:rPr>
        <w:t>select</w:t>
      </w:r>
      <w:r>
        <w:rPr>
          <w:color w:val="FF0000"/>
          <w:spacing w:val="-20"/>
          <w:w w:val="105"/>
        </w:rPr>
        <w:t xml:space="preserve"> </w:t>
      </w:r>
      <w:r>
        <w:rPr>
          <w:color w:val="FF0000"/>
          <w:spacing w:val="-2"/>
          <w:w w:val="105"/>
        </w:rPr>
        <w:t>empno2,</w:t>
      </w:r>
      <w:r>
        <w:rPr>
          <w:color w:val="FF0000"/>
          <w:spacing w:val="-20"/>
          <w:w w:val="105"/>
        </w:rPr>
        <w:t xml:space="preserve"> </w:t>
      </w:r>
      <w:r>
        <w:rPr>
          <w:color w:val="FF0000"/>
          <w:spacing w:val="-2"/>
          <w:w w:val="105"/>
        </w:rPr>
        <w:t>ename</w:t>
      </w:r>
      <w:r>
        <w:rPr>
          <w:color w:val="FF0000"/>
          <w:spacing w:val="-20"/>
          <w:w w:val="105"/>
        </w:rPr>
        <w:t xml:space="preserve"> </w:t>
      </w:r>
      <w:r>
        <w:rPr>
          <w:color w:val="FF0000"/>
          <w:spacing w:val="-2"/>
          <w:w w:val="105"/>
        </w:rPr>
        <w:t>from</w:t>
      </w:r>
      <w:r>
        <w:rPr>
          <w:color w:val="FF0000"/>
          <w:spacing w:val="-20"/>
          <w:w w:val="105"/>
        </w:rPr>
        <w:t xml:space="preserve"> </w:t>
      </w:r>
      <w:r>
        <w:rPr>
          <w:color w:val="FF0000"/>
          <w:spacing w:val="-2"/>
          <w:w w:val="105"/>
        </w:rPr>
        <w:t>emp2</w:t>
      </w:r>
      <w:r>
        <w:rPr>
          <w:color w:val="FF0000"/>
          <w:spacing w:val="-20"/>
          <w:w w:val="105"/>
        </w:rPr>
        <w:t xml:space="preserve"> </w:t>
      </w:r>
      <w:r>
        <w:rPr>
          <w:color w:val="FF0000"/>
          <w:spacing w:val="-2"/>
          <w:w w:val="105"/>
        </w:rPr>
        <w:t>order</w:t>
      </w:r>
      <w:r>
        <w:rPr>
          <w:color w:val="FF0000"/>
          <w:spacing w:val="-20"/>
          <w:w w:val="105"/>
        </w:rPr>
        <w:t xml:space="preserve"> </w:t>
      </w:r>
      <w:r>
        <w:rPr>
          <w:color w:val="FF0000"/>
          <w:spacing w:val="-2"/>
          <w:w w:val="105"/>
        </w:rPr>
        <w:t>by</w:t>
      </w:r>
      <w:r>
        <w:rPr>
          <w:color w:val="FF0000"/>
          <w:spacing w:val="-20"/>
          <w:w w:val="105"/>
        </w:rPr>
        <w:t xml:space="preserve"> </w:t>
      </w:r>
      <w:r>
        <w:rPr>
          <w:color w:val="FF0000"/>
          <w:spacing w:val="-2"/>
          <w:w w:val="105"/>
        </w:rPr>
        <w:t xml:space="preserve">1; </w:t>
      </w:r>
      <w:r>
        <w:rPr>
          <w:w w:val="105"/>
        </w:rPr>
        <w:t>OUTPUT:</w:t>
      </w:r>
      <w:r>
        <w:rPr>
          <w:spacing w:val="-12"/>
          <w:w w:val="105"/>
        </w:rPr>
        <w:t xml:space="preserve"> </w:t>
      </w:r>
      <w:r>
        <w:rPr>
          <w:w w:val="105"/>
        </w:rPr>
        <w:t>-empno1</w:t>
      </w:r>
      <w:r>
        <w:tab/>
      </w:r>
      <w:r>
        <w:rPr>
          <w:spacing w:val="-4"/>
          <w:w w:val="105"/>
        </w:rPr>
        <w:t>ename</w:t>
      </w:r>
    </w:p>
    <w:p w14:paraId="66FD98EE">
      <w:pPr>
        <w:pStyle w:val="5"/>
        <w:spacing w:after="0" w:line="506" w:lineRule="auto"/>
        <w:sectPr>
          <w:pgSz w:w="12240" w:h="15840"/>
          <w:pgMar w:top="840" w:right="0" w:bottom="1020" w:left="0" w:header="0" w:footer="798" w:gutter="0"/>
          <w:cols w:space="720" w:num="1"/>
        </w:sectPr>
      </w:pPr>
    </w:p>
    <w:p w14:paraId="31A14D99">
      <w:pPr>
        <w:pStyle w:val="5"/>
        <w:spacing w:before="12"/>
      </w:pPr>
    </w:p>
    <w:p w14:paraId="58ED70B5">
      <w:pPr>
        <w:pStyle w:val="5"/>
        <w:ind w:left="719"/>
      </w:pPr>
      <w:r>
        <w:t>minus</w:t>
      </w:r>
      <w:r>
        <w:rPr>
          <w:spacing w:val="69"/>
          <w:w w:val="150"/>
        </w:rPr>
        <w:t xml:space="preserve"> </w:t>
      </w:r>
      <w:r>
        <w:t>-</w:t>
      </w:r>
      <w:r>
        <w:rPr>
          <w:spacing w:val="-28"/>
        </w:rPr>
        <w:t>&gt;</w:t>
      </w:r>
    </w:p>
    <w:p w14:paraId="50064B59">
      <w:pPr>
        <w:tabs>
          <w:tab w:val="left" w:pos="1189"/>
        </w:tabs>
        <w:spacing w:before="6" w:line="276" w:lineRule="exact"/>
        <w:ind w:left="327" w:right="0" w:firstLine="0"/>
        <w:jc w:val="left"/>
        <w:rPr>
          <w:position w:val="-3"/>
          <w:sz w:val="21"/>
        </w:rPr>
      </w:pPr>
      <w:r>
        <w:br w:type="column"/>
      </w:r>
      <w:r>
        <w:rPr>
          <w:spacing w:val="-10"/>
          <w:w w:val="105"/>
          <w:sz w:val="21"/>
        </w:rPr>
        <w:t>3</w:t>
      </w:r>
      <w:r>
        <w:rPr>
          <w:sz w:val="21"/>
        </w:rPr>
        <w:tab/>
      </w:r>
      <w:r>
        <w:rPr>
          <w:spacing w:val="-10"/>
          <w:w w:val="105"/>
          <w:position w:val="-3"/>
          <w:sz w:val="21"/>
        </w:rPr>
        <w:t>C</w:t>
      </w:r>
    </w:p>
    <w:p w14:paraId="181BCED4">
      <w:pPr>
        <w:pStyle w:val="5"/>
        <w:spacing w:line="236" w:lineRule="exact"/>
        <w:ind w:left="469"/>
      </w:pPr>
      <w:r>
        <w:t>will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5"/>
        </w:rPr>
        <w:t>the</w:t>
      </w:r>
    </w:p>
    <w:p w14:paraId="0419D592">
      <w:pPr>
        <w:pStyle w:val="5"/>
        <w:spacing w:before="13"/>
        <w:ind w:left="521"/>
      </w:pPr>
      <w:r>
        <w:rPr>
          <w:spacing w:val="-2"/>
          <w:w w:val="105"/>
        </w:rPr>
        <w:t>duplicates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suppressed</w:t>
      </w:r>
    </w:p>
    <w:p w14:paraId="5AFE9088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1652" w:space="40"/>
            <w:col w:w="10548"/>
          </w:cols>
        </w:sectPr>
      </w:pPr>
    </w:p>
    <w:p w14:paraId="01D44561">
      <w:pPr>
        <w:pStyle w:val="9"/>
        <w:numPr>
          <w:ilvl w:val="0"/>
          <w:numId w:val="35"/>
        </w:numPr>
        <w:tabs>
          <w:tab w:val="left" w:pos="1440"/>
        </w:tabs>
        <w:spacing w:before="82" w:after="0" w:line="259" w:lineRule="exact"/>
        <w:ind w:left="1440" w:right="0" w:hanging="721"/>
        <w:jc w:val="left"/>
        <w:rPr>
          <w:sz w:val="21"/>
        </w:rPr>
      </w:pPr>
      <w:r>
        <w:rPr>
          <w:spacing w:val="-2"/>
          <w:w w:val="105"/>
          <w:position w:val="1"/>
          <w:sz w:val="21"/>
        </w:rPr>
        <w:t>max</w:t>
      </w:r>
      <w:r>
        <w:rPr>
          <w:spacing w:val="-15"/>
          <w:w w:val="105"/>
          <w:position w:val="1"/>
          <w:sz w:val="21"/>
        </w:rPr>
        <w:t xml:space="preserve"> </w:t>
      </w:r>
      <w:r>
        <w:rPr>
          <w:spacing w:val="-2"/>
          <w:w w:val="105"/>
          <w:position w:val="1"/>
          <w:sz w:val="21"/>
        </w:rPr>
        <w:t>upto</w:t>
      </w:r>
      <w:r>
        <w:rPr>
          <w:spacing w:val="-15"/>
          <w:w w:val="105"/>
          <w:position w:val="1"/>
          <w:sz w:val="21"/>
        </w:rPr>
        <w:t xml:space="preserve"> </w:t>
      </w:r>
      <w:r>
        <w:rPr>
          <w:spacing w:val="-2"/>
          <w:w w:val="105"/>
          <w:position w:val="1"/>
          <w:sz w:val="21"/>
        </w:rPr>
        <w:t>255</w:t>
      </w:r>
      <w:r>
        <w:rPr>
          <w:spacing w:val="-15"/>
          <w:w w:val="105"/>
          <w:position w:val="1"/>
          <w:sz w:val="21"/>
        </w:rPr>
        <w:t xml:space="preserve"> </w:t>
      </w:r>
      <w:r>
        <w:rPr>
          <w:spacing w:val="-2"/>
          <w:w w:val="105"/>
          <w:position w:val="1"/>
          <w:sz w:val="21"/>
        </w:rPr>
        <w:t>SELECTS</w:t>
      </w:r>
    </w:p>
    <w:p w14:paraId="064BAFA3">
      <w:pPr>
        <w:pStyle w:val="9"/>
        <w:numPr>
          <w:ilvl w:val="0"/>
          <w:numId w:val="35"/>
        </w:numPr>
        <w:tabs>
          <w:tab w:val="left" w:pos="1440"/>
        </w:tabs>
        <w:spacing w:before="0" w:after="0" w:line="259" w:lineRule="exact"/>
        <w:ind w:left="1440" w:right="0" w:hanging="721"/>
        <w:jc w:val="left"/>
        <w:rPr>
          <w:sz w:val="21"/>
        </w:rPr>
      </w:pPr>
      <w:r>
        <w:rPr>
          <w:position w:val="1"/>
          <w:sz w:val="21"/>
        </w:rPr>
        <w:t>execution</w:t>
      </w:r>
      <w:r>
        <w:rPr>
          <w:spacing w:val="-3"/>
          <w:position w:val="1"/>
          <w:sz w:val="21"/>
        </w:rPr>
        <w:t xml:space="preserve"> </w:t>
      </w:r>
      <w:r>
        <w:rPr>
          <w:position w:val="1"/>
          <w:sz w:val="21"/>
        </w:rPr>
        <w:t>is</w:t>
      </w:r>
      <w:r>
        <w:rPr>
          <w:spacing w:val="-3"/>
          <w:position w:val="1"/>
          <w:sz w:val="21"/>
        </w:rPr>
        <w:t xml:space="preserve"> </w:t>
      </w:r>
      <w:r>
        <w:rPr>
          <w:position w:val="1"/>
          <w:sz w:val="21"/>
        </w:rPr>
        <w:t>top</w:t>
      </w:r>
      <w:r>
        <w:rPr>
          <w:spacing w:val="-3"/>
          <w:position w:val="1"/>
          <w:sz w:val="21"/>
        </w:rPr>
        <w:t xml:space="preserve"> </w:t>
      </w:r>
      <w:r>
        <w:rPr>
          <w:position w:val="1"/>
          <w:sz w:val="21"/>
        </w:rPr>
        <w:t>to</w:t>
      </w:r>
      <w:r>
        <w:rPr>
          <w:spacing w:val="-3"/>
          <w:position w:val="1"/>
          <w:sz w:val="21"/>
        </w:rPr>
        <w:t xml:space="preserve"> </w:t>
      </w:r>
      <w:r>
        <w:rPr>
          <w:spacing w:val="-2"/>
          <w:position w:val="1"/>
          <w:sz w:val="21"/>
        </w:rPr>
        <w:t>bottom</w:t>
      </w:r>
    </w:p>
    <w:p w14:paraId="558454F3">
      <w:pPr>
        <w:pStyle w:val="5"/>
        <w:spacing w:before="41"/>
      </w:pPr>
    </w:p>
    <w:p w14:paraId="1A77DB76">
      <w:pPr>
        <w:pStyle w:val="5"/>
        <w:ind w:left="56" w:right="8865"/>
        <w:jc w:val="center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...........................</w:t>
      </w:r>
    </w:p>
    <w:p w14:paraId="32019C45">
      <w:pPr>
        <w:pStyle w:val="5"/>
        <w:spacing w:before="30"/>
        <w:ind w:left="132" w:right="8864"/>
        <w:jc w:val="center"/>
        <w:rPr>
          <w:rFonts w:ascii="Calibri"/>
        </w:rPr>
      </w:pPr>
      <w:r>
        <w:rPr>
          <w:rFonts w:ascii="Calibri"/>
          <w:spacing w:val="-2"/>
        </w:rPr>
        <w:t>union</w:t>
      </w:r>
    </w:p>
    <w:p w14:paraId="035D8F78">
      <w:pPr>
        <w:pStyle w:val="5"/>
        <w:spacing w:before="13"/>
        <w:ind w:left="133" w:right="8864"/>
        <w:jc w:val="center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...........................</w:t>
      </w:r>
    </w:p>
    <w:p w14:paraId="6EF3E16A">
      <w:pPr>
        <w:pStyle w:val="5"/>
        <w:spacing w:before="14"/>
        <w:ind w:left="133" w:right="8864"/>
        <w:jc w:val="center"/>
        <w:rPr>
          <w:rFonts w:ascii="Calibri"/>
        </w:rPr>
      </w:pPr>
      <w:r>
        <w:rPr>
          <w:rFonts w:ascii="Calibri"/>
          <w:spacing w:val="-2"/>
        </w:rPr>
        <w:t>minus</w:t>
      </w:r>
    </w:p>
    <w:p w14:paraId="7EA4D0E6">
      <w:pPr>
        <w:pStyle w:val="5"/>
        <w:spacing w:before="14"/>
        <w:ind w:left="133" w:right="8864"/>
        <w:jc w:val="center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...........................</w:t>
      </w:r>
    </w:p>
    <w:p w14:paraId="3FE865F6">
      <w:pPr>
        <w:pStyle w:val="5"/>
        <w:spacing w:before="13"/>
        <w:ind w:left="132" w:right="8864"/>
        <w:jc w:val="center"/>
        <w:rPr>
          <w:rFonts w:ascii="Calibri"/>
        </w:rPr>
      </w:pPr>
      <w:r>
        <w:rPr>
          <w:rFonts w:ascii="Calibri"/>
          <w:spacing w:val="-2"/>
        </w:rPr>
        <w:t>union</w:t>
      </w:r>
    </w:p>
    <w:p w14:paraId="485899F5">
      <w:pPr>
        <w:pStyle w:val="5"/>
        <w:spacing w:before="14"/>
        <w:ind w:left="85" w:right="8864"/>
        <w:jc w:val="center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...........................</w:t>
      </w:r>
    </w:p>
    <w:p w14:paraId="1CB70C1A">
      <w:pPr>
        <w:pStyle w:val="5"/>
        <w:spacing w:before="98" w:line="264" w:lineRule="auto"/>
        <w:ind w:left="719" w:right="9529" w:firstLine="720"/>
        <w:rPr>
          <w:rFonts w:ascii="Calibri"/>
        </w:rPr>
      </w:pPr>
      <w:r>
        <w:rPr>
          <w:rFonts w:ascii="Calibri"/>
        </w:rPr>
        <w:t>union all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select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...........................</w:t>
      </w:r>
    </w:p>
    <w:p w14:paraId="1AE35C55">
      <w:pPr>
        <w:pStyle w:val="5"/>
        <w:spacing w:before="4" w:line="264" w:lineRule="auto"/>
        <w:ind w:left="719" w:right="9529" w:firstLine="720"/>
        <w:rPr>
          <w:rFonts w:ascii="Calibri"/>
        </w:rPr>
      </w:pPr>
      <w:r>
        <w:rPr>
          <w:rFonts w:ascii="Calibri"/>
          <w:spacing w:val="-2"/>
        </w:rPr>
        <w:t>intersect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select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...........................</w:t>
      </w:r>
    </w:p>
    <w:p w14:paraId="1616A77C">
      <w:pPr>
        <w:pStyle w:val="5"/>
        <w:spacing w:before="3"/>
        <w:ind w:left="1440"/>
        <w:rPr>
          <w:rFonts w:ascii="Calibri"/>
        </w:rPr>
      </w:pPr>
      <w:r>
        <w:rPr>
          <w:rFonts w:ascii="Calibri"/>
        </w:rPr>
        <w:t>order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5"/>
        </w:rPr>
        <w:t>x;</w:t>
      </w:r>
    </w:p>
    <w:p w14:paraId="24792350">
      <w:pPr>
        <w:pStyle w:val="5"/>
        <w:spacing w:before="7"/>
        <w:rPr>
          <w:rFonts w:ascii="Calibri"/>
          <w:sz w:val="12"/>
        </w:rPr>
      </w:pPr>
      <w:r>
        <w:rPr>
          <w:rFonts w:ascii="Calibri"/>
          <w:sz w:val="12"/>
        </w:rPr>
        <mc:AlternateContent>
          <mc:Choice Requires="wps">
            <w:drawing>
              <wp:anchor distT="0" distB="0" distL="0" distR="0" simplePos="0" relativeHeight="25173811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112395</wp:posOffset>
                </wp:positionV>
                <wp:extent cx="1642745" cy="1270"/>
                <wp:effectExtent l="0" t="0" r="0" b="0"/>
                <wp:wrapTopAndBottom/>
                <wp:docPr id="167" name="Graphic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2745">
                              <a:moveTo>
                                <a:pt x="0" y="0"/>
                              </a:moveTo>
                              <a:lnTo>
                                <a:pt x="1642137" y="0"/>
                              </a:lnTo>
                            </a:path>
                          </a:pathLst>
                        </a:custGeom>
                        <a:ln w="898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67" o:spid="_x0000_s1026" o:spt="100" style="position:absolute;left:0pt;margin-left:36pt;margin-top:8.85pt;height:0.1pt;width:129.35pt;mso-position-horizontal-relative:page;mso-wrap-distance-bottom:0pt;mso-wrap-distance-top:0pt;z-index:-251578368;mso-width-relative:page;mso-height-relative:page;" filled="f" stroked="t" coordsize="1642745,1" o:gfxdata="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qdFOK9YAAAAIAQAADwAA&#10;AAAAAAABACAAAAAiAAAAZHJzL2Rvd25yZXYueG1sUEsBAhQAFAAAAAgAh07iQN2G2/sYAgAAgAQA&#10;AA4AAAAAAAAAAQAgAAAAJQEAAGRycy9lMm9Eb2MueG1sUEsFBgAAAAAGAAYAWQEAAK8FAAAAAA==&#10;" path="m0,0l1642137,0e">
                <v:fill on="f" focussize="0,0"/>
                <v:stroke weight="0.70748031496063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6C0C892C">
      <w:pPr>
        <w:pStyle w:val="5"/>
        <w:spacing w:before="170"/>
        <w:rPr>
          <w:rFonts w:ascii="Calibri"/>
        </w:rPr>
      </w:pPr>
    </w:p>
    <w:p w14:paraId="3088839E">
      <w:pPr>
        <w:pStyle w:val="5"/>
        <w:ind w:left="85" w:right="8864"/>
        <w:jc w:val="center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...........................</w:t>
      </w:r>
    </w:p>
    <w:p w14:paraId="1FF6CDE0">
      <w:pPr>
        <w:pStyle w:val="5"/>
        <w:spacing w:before="59" w:line="248" w:lineRule="exact"/>
        <w:ind w:left="84" w:right="8864"/>
        <w:jc w:val="center"/>
        <w:rPr>
          <w:rFonts w:ascii="Calibri"/>
        </w:rPr>
      </w:pPr>
      <w:r>
        <w:rPr>
          <w:rFonts w:ascii="Calibri"/>
          <w:spacing w:val="-2"/>
        </w:rPr>
        <w:t>union</w:t>
      </w:r>
    </w:p>
    <w:p w14:paraId="5B336E7A">
      <w:pPr>
        <w:pStyle w:val="5"/>
        <w:spacing w:line="248" w:lineRule="exact"/>
        <w:ind w:left="119" w:right="8864"/>
        <w:jc w:val="center"/>
        <w:rPr>
          <w:rFonts w:ascii="Calibri"/>
        </w:rPr>
      </w:pPr>
      <w:r>
        <w:rPr>
          <w:rFonts w:ascii="Calibri"/>
        </w:rPr>
        <w:t>(select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...........................</w:t>
      </w:r>
    </w:p>
    <w:p w14:paraId="32F9B86E">
      <w:pPr>
        <w:pStyle w:val="5"/>
        <w:spacing w:before="39"/>
        <w:ind w:left="56" w:right="8891"/>
        <w:jc w:val="center"/>
        <w:rPr>
          <w:rFonts w:ascii="Calibri"/>
        </w:rPr>
      </w:pPr>
      <w:r>
        <w:rPr>
          <w:rFonts w:ascii="Calibri"/>
          <w:spacing w:val="-2"/>
        </w:rPr>
        <w:t>minus</w:t>
      </w:r>
    </w:p>
    <w:p w14:paraId="51CF24D3">
      <w:pPr>
        <w:pStyle w:val="5"/>
        <w:tabs>
          <w:tab w:val="left" w:leader="dot" w:pos="1988"/>
        </w:tabs>
        <w:spacing w:before="19"/>
        <w:ind w:right="8745"/>
        <w:jc w:val="center"/>
        <w:rPr>
          <w:rFonts w:ascii="Calibri"/>
        </w:rPr>
      </w:pPr>
      <w:r>
        <w:rPr>
          <w:rFonts w:ascii="Calibri"/>
          <w:spacing w:val="-2"/>
        </w:rPr>
        <w:t>select</w:t>
      </w:r>
      <w:r>
        <w:rPr>
          <w:rFonts w:ascii="Times New Roman"/>
        </w:rPr>
        <w:tab/>
      </w:r>
      <w:r>
        <w:rPr>
          <w:rFonts w:ascii="Calibri"/>
          <w:spacing w:val="-10"/>
        </w:rPr>
        <w:t>)</w:t>
      </w:r>
    </w:p>
    <w:p w14:paraId="3D9A5E73">
      <w:pPr>
        <w:pStyle w:val="5"/>
        <w:spacing w:before="35"/>
        <w:ind w:left="56" w:right="8920"/>
        <w:jc w:val="center"/>
        <w:rPr>
          <w:rFonts w:ascii="Calibri"/>
        </w:rPr>
      </w:pPr>
      <w:r>
        <w:rPr>
          <w:rFonts w:ascii="Calibri"/>
          <w:spacing w:val="-2"/>
        </w:rPr>
        <w:t>union</w:t>
      </w:r>
    </w:p>
    <w:p w14:paraId="03525702">
      <w:pPr>
        <w:pStyle w:val="5"/>
        <w:spacing w:before="19"/>
        <w:ind w:left="119" w:right="8864"/>
        <w:jc w:val="center"/>
        <w:rPr>
          <w:rFonts w:ascii="Calibri"/>
        </w:rPr>
      </w:pPr>
      <w:r>
        <w:rPr>
          <w:rFonts w:ascii="Calibri"/>
        </w:rPr>
        <w:t>(select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...........................</w:t>
      </w:r>
    </w:p>
    <w:p w14:paraId="1BAE3AFF">
      <w:pPr>
        <w:pStyle w:val="5"/>
        <w:spacing w:before="40"/>
        <w:ind w:left="246" w:right="8864"/>
        <w:jc w:val="center"/>
        <w:rPr>
          <w:rFonts w:ascii="Calibri"/>
        </w:rPr>
      </w:pPr>
      <w:r>
        <w:rPr>
          <w:rFonts w:ascii="Calibri"/>
        </w:rPr>
        <w:t>union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5"/>
        </w:rPr>
        <w:t>all</w:t>
      </w:r>
    </w:p>
    <w:p w14:paraId="6703035E">
      <w:pPr>
        <w:pStyle w:val="5"/>
        <w:tabs>
          <w:tab w:val="left" w:leader="dot" w:pos="1988"/>
        </w:tabs>
        <w:spacing w:before="29"/>
        <w:ind w:right="8745"/>
        <w:jc w:val="center"/>
        <w:rPr>
          <w:rFonts w:ascii="Calibri"/>
        </w:rPr>
      </w:pPr>
      <w:r>
        <w:rPr>
          <w:rFonts w:ascii="Calibri"/>
          <w:spacing w:val="-2"/>
        </w:rPr>
        <w:t>select</w:t>
      </w:r>
      <w:r>
        <w:rPr>
          <w:rFonts w:ascii="Times New Roman"/>
        </w:rPr>
        <w:tab/>
      </w:r>
      <w:r>
        <w:rPr>
          <w:rFonts w:ascii="Calibri"/>
          <w:spacing w:val="-10"/>
        </w:rPr>
        <w:t>)</w:t>
      </w:r>
    </w:p>
    <w:p w14:paraId="29AF0F9B">
      <w:pPr>
        <w:pStyle w:val="5"/>
        <w:spacing w:before="27" w:line="254" w:lineRule="auto"/>
        <w:ind w:left="719" w:right="9529" w:firstLine="720"/>
        <w:rPr>
          <w:rFonts w:ascii="Calibri"/>
        </w:rPr>
      </w:pPr>
      <w:r>
        <w:rPr>
          <w:rFonts w:ascii="Calibri"/>
          <w:spacing w:val="-2"/>
        </w:rPr>
        <w:t>intersect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select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...........................</w:t>
      </w:r>
    </w:p>
    <w:p w14:paraId="6D5805E7">
      <w:pPr>
        <w:pStyle w:val="5"/>
        <w:spacing w:before="23"/>
        <w:ind w:left="1440"/>
        <w:rPr>
          <w:rFonts w:ascii="Calibri"/>
        </w:rPr>
      </w:pPr>
      <w:r>
        <w:rPr>
          <w:rFonts w:ascii="Calibri"/>
        </w:rPr>
        <w:t>order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5"/>
        </w:rPr>
        <w:t>x;</w:t>
      </w:r>
    </w:p>
    <w:p w14:paraId="62BB55A5">
      <w:pPr>
        <w:pStyle w:val="5"/>
        <w:spacing w:before="6"/>
        <w:rPr>
          <w:rFonts w:ascii="Calibri"/>
        </w:rPr>
      </w:pPr>
    </w:p>
    <w:p w14:paraId="223FF1CD">
      <w:pPr>
        <w:pStyle w:val="9"/>
        <w:numPr>
          <w:ilvl w:val="0"/>
          <w:numId w:val="35"/>
        </w:numPr>
        <w:tabs>
          <w:tab w:val="left" w:pos="1440"/>
          <w:tab w:val="left" w:pos="5760"/>
          <w:tab w:val="left" w:pos="6534"/>
        </w:tabs>
        <w:spacing w:before="0" w:after="0" w:line="259" w:lineRule="exact"/>
        <w:ind w:left="1440" w:right="0" w:hanging="721"/>
        <w:jc w:val="left"/>
        <w:rPr>
          <w:position w:val="1"/>
          <w:sz w:val="21"/>
        </w:rPr>
      </w:pPr>
      <w:r>
        <w:rPr>
          <w:color w:val="FF0000"/>
          <w:sz w:val="21"/>
        </w:rPr>
        <w:t>multiple</w:t>
      </w:r>
      <w:r>
        <w:rPr>
          <w:color w:val="FF0000"/>
          <w:spacing w:val="5"/>
          <w:sz w:val="21"/>
        </w:rPr>
        <w:t xml:space="preserve"> </w:t>
      </w:r>
      <w:r>
        <w:rPr>
          <w:color w:val="FF0000"/>
          <w:sz w:val="21"/>
        </w:rPr>
        <w:t>SELECTs,</w:t>
      </w:r>
      <w:r>
        <w:rPr>
          <w:color w:val="FF0000"/>
          <w:spacing w:val="5"/>
          <w:sz w:val="21"/>
        </w:rPr>
        <w:t xml:space="preserve"> </w:t>
      </w:r>
      <w:r>
        <w:rPr>
          <w:color w:val="FF0000"/>
          <w:sz w:val="21"/>
        </w:rPr>
        <w:t>brackets</w:t>
      </w:r>
      <w:r>
        <w:rPr>
          <w:color w:val="FF0000"/>
          <w:spacing w:val="5"/>
          <w:sz w:val="21"/>
        </w:rPr>
        <w:t xml:space="preserve"> </w:t>
      </w:r>
      <w:r>
        <w:rPr>
          <w:color w:val="FF0000"/>
          <w:sz w:val="21"/>
        </w:rPr>
        <w:t>for</w:t>
      </w:r>
      <w:r>
        <w:rPr>
          <w:color w:val="FF0000"/>
          <w:spacing w:val="5"/>
          <w:sz w:val="21"/>
        </w:rPr>
        <w:t xml:space="preserve"> </w:t>
      </w:r>
      <w:r>
        <w:rPr>
          <w:color w:val="FF0000"/>
          <w:spacing w:val="-2"/>
          <w:sz w:val="21"/>
        </w:rPr>
        <w:t>nesting</w:t>
      </w:r>
      <w:r>
        <w:rPr>
          <w:color w:val="FF0000"/>
          <w:sz w:val="21"/>
        </w:rPr>
        <w:tab/>
      </w:r>
      <w:r>
        <w:rPr>
          <w:color w:val="FF0000"/>
          <w:sz w:val="21"/>
        </w:rPr>
        <w:t>-</w:t>
      </w:r>
      <w:r>
        <w:rPr>
          <w:color w:val="FF0000"/>
          <w:spacing w:val="-10"/>
          <w:sz w:val="21"/>
        </w:rPr>
        <w:t>&gt;</w:t>
      </w:r>
      <w:r>
        <w:rPr>
          <w:color w:val="FF0000"/>
          <w:sz w:val="21"/>
        </w:rPr>
        <w:tab/>
      </w:r>
      <w:r>
        <w:rPr>
          <w:color w:val="FF0000"/>
          <w:sz w:val="21"/>
        </w:rPr>
        <w:t>not</w:t>
      </w:r>
      <w:r>
        <w:rPr>
          <w:color w:val="FF0000"/>
          <w:spacing w:val="-2"/>
          <w:sz w:val="21"/>
        </w:rPr>
        <w:t xml:space="preserve"> </w:t>
      </w:r>
      <w:r>
        <w:rPr>
          <w:color w:val="FF0000"/>
          <w:sz w:val="21"/>
        </w:rPr>
        <w:t>supported</w:t>
      </w:r>
      <w:r>
        <w:rPr>
          <w:color w:val="FF0000"/>
          <w:spacing w:val="-2"/>
          <w:sz w:val="21"/>
        </w:rPr>
        <w:t xml:space="preserve"> </w:t>
      </w:r>
      <w:r>
        <w:rPr>
          <w:color w:val="FF0000"/>
          <w:sz w:val="21"/>
        </w:rPr>
        <w:t>by</w:t>
      </w:r>
      <w:r>
        <w:rPr>
          <w:color w:val="FF0000"/>
          <w:spacing w:val="-2"/>
          <w:sz w:val="21"/>
        </w:rPr>
        <w:t xml:space="preserve"> MySQL</w:t>
      </w:r>
    </w:p>
    <w:p w14:paraId="1A1C0B60">
      <w:pPr>
        <w:pStyle w:val="9"/>
        <w:numPr>
          <w:ilvl w:val="0"/>
          <w:numId w:val="35"/>
        </w:numPr>
        <w:tabs>
          <w:tab w:val="left" w:pos="1440"/>
        </w:tabs>
        <w:spacing w:before="0" w:after="0" w:line="241" w:lineRule="exact"/>
        <w:ind w:left="1440" w:right="0" w:hanging="721"/>
        <w:jc w:val="left"/>
        <w:rPr>
          <w:position w:val="1"/>
          <w:sz w:val="21"/>
        </w:rPr>
      </w:pPr>
      <w:r>
        <w:rPr>
          <w:sz w:val="21"/>
        </w:rPr>
        <w:t>union,</w:t>
      </w:r>
      <w:r>
        <w:rPr>
          <w:spacing w:val="-4"/>
          <w:sz w:val="21"/>
        </w:rPr>
        <w:t xml:space="preserve"> </w:t>
      </w:r>
      <w:r>
        <w:rPr>
          <w:sz w:val="21"/>
        </w:rPr>
        <w:t>union</w:t>
      </w:r>
      <w:r>
        <w:rPr>
          <w:spacing w:val="-3"/>
          <w:sz w:val="21"/>
        </w:rPr>
        <w:t xml:space="preserve"> </w:t>
      </w:r>
      <w:r>
        <w:rPr>
          <w:sz w:val="21"/>
        </w:rPr>
        <w:t>all</w:t>
      </w:r>
      <w:r>
        <w:rPr>
          <w:spacing w:val="-3"/>
          <w:sz w:val="21"/>
        </w:rPr>
        <w:t xml:space="preserve"> </w:t>
      </w:r>
      <w:r>
        <w:rPr>
          <w:sz w:val="21"/>
        </w:rPr>
        <w:t>are</w:t>
      </w:r>
      <w:r>
        <w:rPr>
          <w:spacing w:val="-4"/>
          <w:sz w:val="21"/>
        </w:rPr>
        <w:t xml:space="preserve"> </w:t>
      </w:r>
      <w:r>
        <w:rPr>
          <w:sz w:val="21"/>
        </w:rPr>
        <w:t>supported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3"/>
          <w:sz w:val="21"/>
        </w:rPr>
        <w:t xml:space="preserve"> </w:t>
      </w:r>
      <w:r>
        <w:rPr>
          <w:sz w:val="21"/>
        </w:rPr>
        <w:t>all</w:t>
      </w:r>
      <w:r>
        <w:rPr>
          <w:spacing w:val="-3"/>
          <w:sz w:val="21"/>
        </w:rPr>
        <w:t xml:space="preserve"> </w:t>
      </w:r>
      <w:r>
        <w:rPr>
          <w:spacing w:val="-4"/>
          <w:sz w:val="21"/>
        </w:rPr>
        <w:t>RDBMS</w:t>
      </w:r>
    </w:p>
    <w:p w14:paraId="54C8F0E8">
      <w:pPr>
        <w:pStyle w:val="9"/>
        <w:numPr>
          <w:ilvl w:val="0"/>
          <w:numId w:val="35"/>
        </w:numPr>
        <w:tabs>
          <w:tab w:val="left" w:pos="1440"/>
        </w:tabs>
        <w:spacing w:before="11" w:after="0" w:line="240" w:lineRule="auto"/>
        <w:ind w:left="1440" w:right="0" w:hanging="721"/>
        <w:jc w:val="left"/>
        <w:rPr>
          <w:position w:val="4"/>
          <w:sz w:val="21"/>
        </w:rPr>
      </w:pPr>
      <w:r>
        <w:rPr>
          <w:color w:val="FF0000"/>
          <w:sz w:val="24"/>
        </w:rPr>
        <w:t>intersect,</w:t>
      </w:r>
      <w:r>
        <w:rPr>
          <w:color w:val="FF0000"/>
          <w:spacing w:val="-5"/>
          <w:sz w:val="24"/>
        </w:rPr>
        <w:t xml:space="preserve"> </w:t>
      </w:r>
      <w:r>
        <w:rPr>
          <w:color w:val="FF0000"/>
          <w:sz w:val="24"/>
        </w:rPr>
        <w:t>minus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are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supported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by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Oracle,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not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supported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by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pacing w:val="-2"/>
          <w:sz w:val="24"/>
        </w:rPr>
        <w:t>MySQL</w:t>
      </w:r>
    </w:p>
    <w:p w14:paraId="3E630820">
      <w:pPr>
        <w:pStyle w:val="5"/>
      </w:pPr>
    </w:p>
    <w:p w14:paraId="1CB2C9CA">
      <w:pPr>
        <w:pStyle w:val="5"/>
        <w:spacing w:before="72"/>
      </w:pPr>
    </w:p>
    <w:p w14:paraId="44AF4DB0">
      <w:pPr>
        <w:pStyle w:val="5"/>
        <w:ind w:left="719"/>
      </w:pPr>
      <w:r>
        <w:t>PSEUDO Columns:</w:t>
      </w:r>
      <w:r>
        <w:rPr>
          <w:spacing w:val="1"/>
        </w:rPr>
        <w:t xml:space="preserve"> </w:t>
      </w:r>
      <w:r>
        <w:rPr>
          <w:spacing w:val="-10"/>
        </w:rPr>
        <w:t>-</w:t>
      </w:r>
    </w:p>
    <w:p w14:paraId="3DE0F42B">
      <w:pPr>
        <w:pStyle w:val="5"/>
        <w:spacing w:before="28"/>
      </w:pPr>
    </w:p>
    <w:p w14:paraId="7C55C40D">
      <w:pPr>
        <w:pStyle w:val="9"/>
        <w:numPr>
          <w:ilvl w:val="0"/>
          <w:numId w:val="35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fake columns (virtual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>columns)</w:t>
      </w:r>
    </w:p>
    <w:p w14:paraId="40995879">
      <w:pPr>
        <w:pStyle w:val="9"/>
        <w:numPr>
          <w:ilvl w:val="0"/>
          <w:numId w:val="35"/>
        </w:numPr>
        <w:tabs>
          <w:tab w:val="left" w:pos="1440"/>
        </w:tabs>
        <w:spacing w:before="62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not</w:t>
      </w:r>
      <w:r>
        <w:rPr>
          <w:spacing w:val="-8"/>
          <w:sz w:val="21"/>
        </w:rPr>
        <w:t xml:space="preserve"> </w:t>
      </w: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z w:val="21"/>
        </w:rPr>
        <w:t>column</w:t>
      </w:r>
      <w:r>
        <w:rPr>
          <w:spacing w:val="-7"/>
          <w:sz w:val="21"/>
        </w:rPr>
        <w:t xml:space="preserve"> </w:t>
      </w:r>
      <w:r>
        <w:rPr>
          <w:sz w:val="21"/>
        </w:rPr>
        <w:t>of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table,</w:t>
      </w:r>
      <w:r>
        <w:rPr>
          <w:spacing w:val="-7"/>
          <w:sz w:val="21"/>
        </w:rPr>
        <w:t xml:space="preserve"> </w:t>
      </w:r>
      <w:r>
        <w:rPr>
          <w:sz w:val="21"/>
        </w:rPr>
        <w:t>but</w:t>
      </w:r>
      <w:r>
        <w:rPr>
          <w:spacing w:val="-8"/>
          <w:sz w:val="21"/>
        </w:rPr>
        <w:t xml:space="preserve"> </w:t>
      </w:r>
      <w:r>
        <w:rPr>
          <w:sz w:val="21"/>
        </w:rPr>
        <w:t>you</w:t>
      </w:r>
      <w:r>
        <w:rPr>
          <w:spacing w:val="-7"/>
          <w:sz w:val="21"/>
        </w:rPr>
        <w:t xml:space="preserve"> </w:t>
      </w:r>
      <w:r>
        <w:rPr>
          <w:sz w:val="21"/>
        </w:rPr>
        <w:t>can</w:t>
      </w:r>
      <w:r>
        <w:rPr>
          <w:spacing w:val="-7"/>
          <w:sz w:val="21"/>
        </w:rPr>
        <w:t xml:space="preserve"> </w:t>
      </w:r>
      <w:r>
        <w:rPr>
          <w:sz w:val="21"/>
        </w:rPr>
        <w:t>use</w:t>
      </w:r>
      <w:r>
        <w:rPr>
          <w:spacing w:val="-8"/>
          <w:sz w:val="21"/>
        </w:rPr>
        <w:t xml:space="preserve"> </w:t>
      </w:r>
      <w:r>
        <w:rPr>
          <w:sz w:val="21"/>
        </w:rPr>
        <w:t>it</w:t>
      </w:r>
      <w:r>
        <w:rPr>
          <w:spacing w:val="-7"/>
          <w:sz w:val="21"/>
        </w:rPr>
        <w:t xml:space="preserve"> </w:t>
      </w:r>
      <w:r>
        <w:rPr>
          <w:sz w:val="21"/>
        </w:rPr>
        <w:t>in</w:t>
      </w:r>
      <w:r>
        <w:rPr>
          <w:spacing w:val="-7"/>
          <w:sz w:val="21"/>
        </w:rPr>
        <w:t xml:space="preserve"> </w:t>
      </w:r>
      <w:r>
        <w:rPr>
          <w:sz w:val="21"/>
        </w:rPr>
        <w:t>SELECT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statement</w:t>
      </w:r>
    </w:p>
    <w:p w14:paraId="40B1F2F7">
      <w:pPr>
        <w:pStyle w:val="5"/>
        <w:spacing w:before="46" w:line="206" w:lineRule="auto"/>
        <w:ind w:left="719" w:firstLine="720"/>
      </w:pPr>
      <w:r>
        <w:t>e.g. computed columns (ANNUAL = sal*12), expressions (NET_EARNINGS = sal+comm), function-based columns</w:t>
      </w:r>
      <w:r>
        <w:rPr>
          <w:spacing w:val="40"/>
        </w:rPr>
        <w:t xml:space="preserve"> </w:t>
      </w:r>
      <w:r>
        <w:t>(TOTAL = sum(sal))</w:t>
      </w:r>
    </w:p>
    <w:p w14:paraId="50222170">
      <w:pPr>
        <w:pStyle w:val="5"/>
        <w:spacing w:before="35"/>
      </w:pPr>
    </w:p>
    <w:p w14:paraId="4D6DCA10">
      <w:pPr>
        <w:pStyle w:val="5"/>
        <w:spacing w:before="1"/>
        <w:ind w:left="719"/>
      </w:pPr>
      <w:r>
        <w:t>RDBMS</w:t>
      </w:r>
      <w:r>
        <w:rPr>
          <w:spacing w:val="12"/>
        </w:rPr>
        <w:t xml:space="preserve"> </w:t>
      </w:r>
      <w:r>
        <w:t>supplied</w:t>
      </w:r>
      <w:r>
        <w:rPr>
          <w:spacing w:val="12"/>
        </w:rPr>
        <w:t xml:space="preserve"> </w:t>
      </w:r>
      <w:r>
        <w:t>Pseudo</w:t>
      </w:r>
      <w:r>
        <w:rPr>
          <w:spacing w:val="12"/>
        </w:rPr>
        <w:t xml:space="preserve"> </w:t>
      </w:r>
      <w:r>
        <w:t>columns:</w:t>
      </w:r>
      <w:r>
        <w:rPr>
          <w:spacing w:val="13"/>
        </w:rPr>
        <w:t xml:space="preserve"> </w:t>
      </w:r>
      <w:r>
        <w:rPr>
          <w:spacing w:val="-10"/>
        </w:rPr>
        <w:t>-</w:t>
      </w:r>
    </w:p>
    <w:p w14:paraId="2854CD3C">
      <w:pPr>
        <w:pStyle w:val="5"/>
        <w:spacing w:before="48"/>
      </w:pPr>
    </w:p>
    <w:p w14:paraId="436CF56E">
      <w:pPr>
        <w:pStyle w:val="5"/>
        <w:ind w:left="719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ename,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emp;</w:t>
      </w:r>
    </w:p>
    <w:p w14:paraId="4CFE48D7">
      <w:pPr>
        <w:pStyle w:val="5"/>
        <w:spacing w:before="19"/>
        <w:rPr>
          <w:rFonts w:ascii="Calibri"/>
        </w:rPr>
      </w:pPr>
    </w:p>
    <w:p w14:paraId="2BE1EB31">
      <w:pPr>
        <w:pStyle w:val="5"/>
        <w:ind w:left="719"/>
      </w:pPr>
      <w:r>
        <w:rPr>
          <w:color w:val="FF0000"/>
        </w:rPr>
        <w:t>select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rownum,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ename,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sal from</w:t>
      </w:r>
      <w:r>
        <w:rPr>
          <w:color w:val="FF0000"/>
          <w:spacing w:val="-1"/>
        </w:rPr>
        <w:t xml:space="preserve"> </w:t>
      </w:r>
      <w:r>
        <w:rPr>
          <w:color w:val="FF0000"/>
          <w:spacing w:val="-4"/>
        </w:rPr>
        <w:t>emp;</w:t>
      </w:r>
    </w:p>
    <w:p w14:paraId="275E9363">
      <w:pPr>
        <w:pStyle w:val="5"/>
        <w:spacing w:before="28"/>
      </w:pPr>
    </w:p>
    <w:p w14:paraId="1227B4A8">
      <w:pPr>
        <w:pStyle w:val="5"/>
        <w:tabs>
          <w:tab w:val="left" w:pos="2880"/>
          <w:tab w:val="left" w:pos="3600"/>
        </w:tabs>
        <w:ind w:left="719"/>
      </w:pPr>
      <w:r>
        <w:rPr>
          <w:color w:val="FF0000"/>
          <w:spacing w:val="-2"/>
        </w:rPr>
        <w:t>ROWNUM</w:t>
      </w:r>
      <w:r>
        <w:rPr>
          <w:color w:val="FF0000"/>
        </w:rPr>
        <w:tab/>
      </w:r>
      <w:r>
        <w:t>-</w:t>
      </w:r>
      <w:r>
        <w:rPr>
          <w:spacing w:val="-10"/>
        </w:rPr>
        <w:t>&gt;</w:t>
      </w:r>
      <w:r>
        <w:tab/>
      </w:r>
      <w:r>
        <w:t>returns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rPr>
          <w:spacing w:val="-2"/>
        </w:rPr>
        <w:t>number</w:t>
      </w:r>
    </w:p>
    <w:p w14:paraId="05D4893D">
      <w:pPr>
        <w:pStyle w:val="5"/>
        <w:spacing w:after="0"/>
        <w:sectPr>
          <w:footerReference r:id="rId8" w:type="default"/>
          <w:pgSz w:w="12240" w:h="15840"/>
          <w:pgMar w:top="840" w:right="0" w:bottom="1060" w:left="0" w:header="0" w:footer="878" w:gutter="0"/>
          <w:cols w:space="720" w:num="1"/>
        </w:sectPr>
      </w:pPr>
    </w:p>
    <w:p w14:paraId="64E92B73">
      <w:pPr>
        <w:pStyle w:val="5"/>
        <w:spacing w:before="92" w:line="506" w:lineRule="auto"/>
        <w:ind w:left="719" w:right="6139"/>
        <w:jc w:val="both"/>
      </w:pPr>
      <w:r>
        <w:rPr>
          <w:color w:val="FF0000"/>
        </w:rPr>
        <w:t>select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rownum,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ename,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sal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emp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where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rownum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1; select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rownum,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ename,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sal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emp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where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rownum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&lt;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4; select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rownum,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ename,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sal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emp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where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rownum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4; select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rownum,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ename,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sal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emp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where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rownum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&gt;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4; select rownum, ename, sal from emp order by ename;</w:t>
      </w:r>
    </w:p>
    <w:p w14:paraId="59404BC3">
      <w:pPr>
        <w:pStyle w:val="5"/>
        <w:spacing w:line="250" w:lineRule="exact"/>
        <w:ind w:left="719"/>
        <w:jc w:val="both"/>
      </w:pPr>
      <w:r>
        <w:rPr>
          <w:color w:val="FF0000"/>
        </w:rPr>
        <w:t>select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rowname,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ename,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sal</w:t>
      </w:r>
      <w:r>
        <w:rPr>
          <w:color w:val="FF0000"/>
          <w:spacing w:val="2"/>
        </w:rPr>
        <w:t xml:space="preserve"> </w:t>
      </w:r>
      <w:r>
        <w:rPr>
          <w:color w:val="FF0000"/>
          <w:spacing w:val="-4"/>
        </w:rPr>
        <w:t>from</w:t>
      </w:r>
    </w:p>
    <w:p w14:paraId="7CC794A2">
      <w:pPr>
        <w:pStyle w:val="5"/>
        <w:spacing w:before="61"/>
        <w:ind w:left="719"/>
        <w:jc w:val="both"/>
      </w:pPr>
      <w:r>
        <w:rPr>
          <w:color w:val="FF0000"/>
        </w:rPr>
        <w:t>(select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ename,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sal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emp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order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4"/>
        </w:rPr>
        <w:t xml:space="preserve"> </w:t>
      </w:r>
      <w:r>
        <w:rPr>
          <w:color w:val="FF0000"/>
          <w:spacing w:val="-2"/>
        </w:rPr>
        <w:t>ename);</w:t>
      </w:r>
    </w:p>
    <w:p w14:paraId="2285314B">
      <w:pPr>
        <w:pStyle w:val="5"/>
        <w:tabs>
          <w:tab w:val="left" w:pos="2880"/>
        </w:tabs>
        <w:spacing w:before="233" w:line="506" w:lineRule="auto"/>
        <w:ind w:left="719" w:right="2883"/>
      </w:pPr>
      <w:r>
        <w:rPr>
          <w:w w:val="105"/>
        </w:rPr>
        <w:t>INLINE VIEW -&gt;</w:t>
      </w:r>
      <w:r>
        <w:tab/>
      </w:r>
      <w:r>
        <w:rPr>
          <w:spacing w:val="-2"/>
          <w:w w:val="105"/>
        </w:rPr>
        <w:t>if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use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sub-query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FROM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clause,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it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known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as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INLINE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 xml:space="preserve">VIEW </w:t>
      </w:r>
      <w:r>
        <w:rPr>
          <w:w w:val="105"/>
        </w:rPr>
        <w:t>select rowid, ename,sal from emp;</w:t>
      </w:r>
    </w:p>
    <w:p w14:paraId="6AD5DE59">
      <w:pPr>
        <w:spacing w:before="2"/>
        <w:ind w:left="719" w:right="0" w:firstLine="0"/>
        <w:jc w:val="left"/>
        <w:rPr>
          <w:sz w:val="21"/>
        </w:rPr>
      </w:pPr>
      <w:r>
        <w:rPr>
          <w:color w:val="FF0000"/>
          <w:spacing w:val="-2"/>
          <w:sz w:val="21"/>
        </w:rPr>
        <w:t>ROWID:</w:t>
      </w:r>
      <w:r>
        <w:rPr>
          <w:color w:val="FF0000"/>
          <w:spacing w:val="-17"/>
          <w:sz w:val="21"/>
        </w:rPr>
        <w:t xml:space="preserve"> </w:t>
      </w:r>
      <w:r>
        <w:rPr>
          <w:color w:val="FF0000"/>
          <w:spacing w:val="-10"/>
          <w:sz w:val="21"/>
        </w:rPr>
        <w:t>-</w:t>
      </w:r>
    </w:p>
    <w:p w14:paraId="0A65DAFD">
      <w:pPr>
        <w:pStyle w:val="5"/>
        <w:spacing w:before="28"/>
      </w:pPr>
    </w:p>
    <w:p w14:paraId="382DFF6A">
      <w:pPr>
        <w:pStyle w:val="9"/>
        <w:numPr>
          <w:ilvl w:val="0"/>
          <w:numId w:val="35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it</w:t>
      </w:r>
      <w:r>
        <w:rPr>
          <w:spacing w:val="-7"/>
          <w:sz w:val="21"/>
        </w:rPr>
        <w:t xml:space="preserve"> </w:t>
      </w:r>
      <w:r>
        <w:rPr>
          <w:sz w:val="21"/>
        </w:rPr>
        <w:t>is</w:t>
      </w:r>
      <w:r>
        <w:rPr>
          <w:spacing w:val="-7"/>
          <w:sz w:val="21"/>
        </w:rPr>
        <w:t xml:space="preserve"> </w:t>
      </w: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z w:val="21"/>
        </w:rPr>
        <w:t>row</w:t>
      </w:r>
      <w:r>
        <w:rPr>
          <w:spacing w:val="-7"/>
          <w:sz w:val="21"/>
        </w:rPr>
        <w:t xml:space="preserve"> </w:t>
      </w:r>
      <w:r>
        <w:rPr>
          <w:sz w:val="21"/>
        </w:rPr>
        <w:t>address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row</w:t>
      </w:r>
      <w:r>
        <w:rPr>
          <w:spacing w:val="-7"/>
          <w:sz w:val="21"/>
        </w:rPr>
        <w:t xml:space="preserve"> </w:t>
      </w:r>
      <w:r>
        <w:rPr>
          <w:sz w:val="21"/>
        </w:rPr>
        <w:t>in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DB</w:t>
      </w:r>
      <w:r>
        <w:rPr>
          <w:spacing w:val="-7"/>
          <w:sz w:val="21"/>
        </w:rPr>
        <w:t xml:space="preserve"> </w:t>
      </w:r>
      <w:r>
        <w:rPr>
          <w:sz w:val="21"/>
        </w:rPr>
        <w:t>server</w:t>
      </w:r>
      <w:r>
        <w:rPr>
          <w:spacing w:val="-7"/>
          <w:sz w:val="21"/>
        </w:rPr>
        <w:t xml:space="preserve"> </w:t>
      </w:r>
      <w:r>
        <w:rPr>
          <w:spacing w:val="-5"/>
          <w:sz w:val="21"/>
        </w:rPr>
        <w:t>HD</w:t>
      </w:r>
    </w:p>
    <w:p w14:paraId="549F3287">
      <w:pPr>
        <w:pStyle w:val="9"/>
        <w:numPr>
          <w:ilvl w:val="0"/>
          <w:numId w:val="35"/>
        </w:numPr>
        <w:tabs>
          <w:tab w:val="left" w:pos="1440"/>
        </w:tabs>
        <w:spacing w:before="61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(actual physical</w:t>
      </w:r>
      <w:r>
        <w:rPr>
          <w:spacing w:val="1"/>
          <w:sz w:val="21"/>
        </w:rPr>
        <w:t xml:space="preserve"> </w:t>
      </w:r>
      <w:r>
        <w:rPr>
          <w:sz w:val="21"/>
        </w:rPr>
        <w:t>memory location</w:t>
      </w:r>
      <w:r>
        <w:rPr>
          <w:spacing w:val="1"/>
          <w:sz w:val="21"/>
        </w:rPr>
        <w:t xml:space="preserve"> </w:t>
      </w:r>
      <w:r>
        <w:rPr>
          <w:sz w:val="21"/>
        </w:rPr>
        <w:t>where</w:t>
      </w:r>
      <w:r>
        <w:rPr>
          <w:spacing w:val="1"/>
          <w:sz w:val="21"/>
        </w:rPr>
        <w:t xml:space="preserve"> </w:t>
      </w:r>
      <w:r>
        <w:rPr>
          <w:sz w:val="21"/>
        </w:rPr>
        <w:t>that row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is </w:t>
      </w:r>
      <w:r>
        <w:rPr>
          <w:spacing w:val="-2"/>
          <w:sz w:val="21"/>
        </w:rPr>
        <w:t>stored)</w:t>
      </w:r>
    </w:p>
    <w:p w14:paraId="7219BB6C">
      <w:pPr>
        <w:pStyle w:val="9"/>
        <w:numPr>
          <w:ilvl w:val="0"/>
          <w:numId w:val="35"/>
        </w:numPr>
        <w:tabs>
          <w:tab w:val="left" w:pos="1440"/>
        </w:tabs>
        <w:spacing w:before="17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fixed</w:t>
      </w:r>
      <w:r>
        <w:rPr>
          <w:spacing w:val="-2"/>
          <w:sz w:val="21"/>
        </w:rPr>
        <w:t xml:space="preserve"> </w:t>
      </w:r>
      <w:r>
        <w:rPr>
          <w:sz w:val="21"/>
        </w:rPr>
        <w:t>length</w:t>
      </w:r>
      <w:r>
        <w:rPr>
          <w:spacing w:val="-2"/>
          <w:sz w:val="21"/>
        </w:rPr>
        <w:t xml:space="preserve"> </w:t>
      </w:r>
      <w:r>
        <w:rPr>
          <w:sz w:val="21"/>
        </w:rPr>
        <w:t>encrypted</w:t>
      </w:r>
      <w:r>
        <w:rPr>
          <w:spacing w:val="-2"/>
          <w:sz w:val="21"/>
        </w:rPr>
        <w:t xml:space="preserve"> </w:t>
      </w:r>
      <w:r>
        <w:rPr>
          <w:sz w:val="21"/>
        </w:rPr>
        <w:t>string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18</w:t>
      </w:r>
      <w:r>
        <w:rPr>
          <w:spacing w:val="-2"/>
          <w:sz w:val="21"/>
        </w:rPr>
        <w:t xml:space="preserve"> characters</w:t>
      </w:r>
    </w:p>
    <w:p w14:paraId="63289FC9">
      <w:pPr>
        <w:pStyle w:val="9"/>
        <w:numPr>
          <w:ilvl w:val="0"/>
          <w:numId w:val="35"/>
        </w:numPr>
        <w:tabs>
          <w:tab w:val="left" w:pos="1440"/>
        </w:tabs>
        <w:spacing w:before="1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when</w:t>
      </w:r>
      <w:r>
        <w:rPr>
          <w:spacing w:val="-5"/>
          <w:sz w:val="21"/>
        </w:rPr>
        <w:t xml:space="preserve"> </w:t>
      </w:r>
      <w:r>
        <w:rPr>
          <w:sz w:val="21"/>
        </w:rPr>
        <w:t>you</w:t>
      </w:r>
      <w:r>
        <w:rPr>
          <w:spacing w:val="-4"/>
          <w:sz w:val="21"/>
        </w:rPr>
        <w:t xml:space="preserve"> </w:t>
      </w:r>
      <w:r>
        <w:rPr>
          <w:sz w:val="21"/>
        </w:rPr>
        <w:t>select</w:t>
      </w:r>
      <w:r>
        <w:rPr>
          <w:spacing w:val="-5"/>
          <w:sz w:val="21"/>
        </w:rPr>
        <w:t xml:space="preserve"> </w:t>
      </w:r>
      <w:r>
        <w:rPr>
          <w:sz w:val="21"/>
        </w:rPr>
        <w:t>from</w:t>
      </w:r>
      <w:r>
        <w:rPr>
          <w:spacing w:val="-4"/>
          <w:sz w:val="21"/>
        </w:rPr>
        <w:t xml:space="preserve"> </w:t>
      </w:r>
      <w:r>
        <w:rPr>
          <w:sz w:val="21"/>
        </w:rPr>
        <w:t>atable,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order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rows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output</w:t>
      </w:r>
      <w:r>
        <w:rPr>
          <w:spacing w:val="-5"/>
          <w:sz w:val="21"/>
        </w:rPr>
        <w:t xml:space="preserve"> </w:t>
      </w:r>
      <w:r>
        <w:rPr>
          <w:sz w:val="21"/>
        </w:rPr>
        <w:t>will</w:t>
      </w:r>
      <w:r>
        <w:rPr>
          <w:spacing w:val="-4"/>
          <w:sz w:val="21"/>
        </w:rPr>
        <w:t xml:space="preserve"> </w:t>
      </w:r>
      <w:r>
        <w:rPr>
          <w:sz w:val="21"/>
        </w:rPr>
        <w:t>be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ascending</w:t>
      </w:r>
      <w:r>
        <w:rPr>
          <w:spacing w:val="-4"/>
          <w:sz w:val="21"/>
        </w:rPr>
        <w:t xml:space="preserve"> </w:t>
      </w:r>
      <w:r>
        <w:rPr>
          <w:sz w:val="21"/>
        </w:rPr>
        <w:t>order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row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address</w:t>
      </w:r>
    </w:p>
    <w:p w14:paraId="1E6EB507">
      <w:pPr>
        <w:pStyle w:val="9"/>
        <w:numPr>
          <w:ilvl w:val="0"/>
          <w:numId w:val="35"/>
        </w:numPr>
        <w:tabs>
          <w:tab w:val="left" w:pos="1440"/>
        </w:tabs>
        <w:spacing w:before="17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when</w:t>
      </w:r>
      <w:r>
        <w:rPr>
          <w:spacing w:val="-6"/>
          <w:sz w:val="21"/>
        </w:rPr>
        <w:t xml:space="preserve"> </w:t>
      </w:r>
      <w:r>
        <w:rPr>
          <w:sz w:val="21"/>
        </w:rPr>
        <w:t>you</w:t>
      </w:r>
      <w:r>
        <w:rPr>
          <w:spacing w:val="-5"/>
          <w:sz w:val="21"/>
        </w:rPr>
        <w:t xml:space="preserve"> </w:t>
      </w:r>
      <w:r>
        <w:rPr>
          <w:sz w:val="21"/>
        </w:rPr>
        <w:t>SELECT</w:t>
      </w:r>
      <w:r>
        <w:rPr>
          <w:spacing w:val="-6"/>
          <w:sz w:val="21"/>
        </w:rPr>
        <w:t xml:space="preserve"> </w:t>
      </w:r>
      <w:r>
        <w:rPr>
          <w:sz w:val="21"/>
        </w:rPr>
        <w:t>from</w:t>
      </w:r>
      <w:r>
        <w:rPr>
          <w:spacing w:val="-5"/>
          <w:sz w:val="21"/>
        </w:rPr>
        <w:t xml:space="preserve"> </w:t>
      </w:r>
      <w:r>
        <w:rPr>
          <w:sz w:val="21"/>
        </w:rPr>
        <w:t>atable,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order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rows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output</w:t>
      </w:r>
      <w:r>
        <w:rPr>
          <w:spacing w:val="-5"/>
          <w:sz w:val="21"/>
        </w:rPr>
        <w:t xml:space="preserve"> </w:t>
      </w:r>
      <w:r>
        <w:rPr>
          <w:sz w:val="21"/>
        </w:rPr>
        <w:t>will</w:t>
      </w:r>
      <w:r>
        <w:rPr>
          <w:spacing w:val="-6"/>
          <w:sz w:val="21"/>
        </w:rPr>
        <w:t xml:space="preserve"> </w:t>
      </w:r>
      <w:r>
        <w:rPr>
          <w:sz w:val="21"/>
        </w:rPr>
        <w:t>be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ascending</w:t>
      </w:r>
      <w:r>
        <w:rPr>
          <w:spacing w:val="-6"/>
          <w:sz w:val="21"/>
        </w:rPr>
        <w:t xml:space="preserve"> </w:t>
      </w:r>
      <w:r>
        <w:rPr>
          <w:sz w:val="21"/>
        </w:rPr>
        <w:t>order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ROWID</w:t>
      </w:r>
    </w:p>
    <w:p w14:paraId="40F55362">
      <w:pPr>
        <w:pStyle w:val="9"/>
        <w:numPr>
          <w:ilvl w:val="0"/>
          <w:numId w:val="35"/>
        </w:numPr>
        <w:tabs>
          <w:tab w:val="left" w:pos="1440"/>
        </w:tabs>
        <w:spacing w:before="1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No</w:t>
      </w:r>
      <w:r>
        <w:rPr>
          <w:spacing w:val="-6"/>
          <w:sz w:val="21"/>
        </w:rPr>
        <w:t xml:space="preserve"> </w:t>
      </w:r>
      <w:r>
        <w:rPr>
          <w:sz w:val="21"/>
        </w:rPr>
        <w:t>two</w:t>
      </w:r>
      <w:r>
        <w:rPr>
          <w:spacing w:val="-7"/>
          <w:sz w:val="21"/>
        </w:rPr>
        <w:t xml:space="preserve"> </w:t>
      </w:r>
      <w:r>
        <w:rPr>
          <w:sz w:val="21"/>
        </w:rPr>
        <w:t>rows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any</w:t>
      </w:r>
      <w:r>
        <w:rPr>
          <w:spacing w:val="-6"/>
          <w:sz w:val="21"/>
        </w:rPr>
        <w:t xml:space="preserve"> </w:t>
      </w:r>
      <w:r>
        <w:rPr>
          <w:sz w:val="21"/>
        </w:rPr>
        <w:t>table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entire</w:t>
      </w:r>
      <w:r>
        <w:rPr>
          <w:spacing w:val="-6"/>
          <w:sz w:val="21"/>
        </w:rPr>
        <w:t xml:space="preserve"> </w:t>
      </w:r>
      <w:r>
        <w:rPr>
          <w:sz w:val="21"/>
        </w:rPr>
        <w:t>DB</w:t>
      </w:r>
      <w:r>
        <w:rPr>
          <w:spacing w:val="-6"/>
          <w:sz w:val="21"/>
        </w:rPr>
        <w:t xml:space="preserve"> </w:t>
      </w:r>
      <w:r>
        <w:rPr>
          <w:sz w:val="21"/>
        </w:rPr>
        <w:t>can</w:t>
      </w:r>
      <w:r>
        <w:rPr>
          <w:spacing w:val="-6"/>
          <w:sz w:val="21"/>
        </w:rPr>
        <w:t xml:space="preserve"> </w:t>
      </w:r>
      <w:r>
        <w:rPr>
          <w:sz w:val="21"/>
        </w:rPr>
        <w:t>have</w:t>
      </w:r>
      <w:r>
        <w:rPr>
          <w:spacing w:val="-6"/>
          <w:sz w:val="21"/>
        </w:rPr>
        <w:t xml:space="preserve"> </w:t>
      </w:r>
      <w:r>
        <w:rPr>
          <w:sz w:val="21"/>
        </w:rPr>
        <w:t>same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ROWID</w:t>
      </w:r>
    </w:p>
    <w:p w14:paraId="6846750E">
      <w:pPr>
        <w:pStyle w:val="9"/>
        <w:numPr>
          <w:ilvl w:val="0"/>
          <w:numId w:val="35"/>
        </w:numPr>
        <w:tabs>
          <w:tab w:val="left" w:pos="1440"/>
        </w:tabs>
        <w:spacing w:before="17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ROWID</w:t>
      </w:r>
      <w:r>
        <w:rPr>
          <w:spacing w:val="-6"/>
          <w:sz w:val="21"/>
        </w:rPr>
        <w:t xml:space="preserve"> </w:t>
      </w:r>
      <w:r>
        <w:rPr>
          <w:sz w:val="21"/>
        </w:rPr>
        <w:t>works</w:t>
      </w:r>
      <w:r>
        <w:rPr>
          <w:spacing w:val="-6"/>
          <w:sz w:val="21"/>
        </w:rPr>
        <w:t xml:space="preserve"> </w:t>
      </w:r>
      <w:r>
        <w:rPr>
          <w:sz w:val="21"/>
        </w:rPr>
        <w:t>as</w:t>
      </w:r>
      <w:r>
        <w:rPr>
          <w:spacing w:val="-6"/>
          <w:sz w:val="21"/>
        </w:rPr>
        <w:t xml:space="preserve"> </w:t>
      </w:r>
      <w:r>
        <w:rPr>
          <w:sz w:val="21"/>
        </w:rPr>
        <w:t>unique</w:t>
      </w:r>
      <w:r>
        <w:rPr>
          <w:spacing w:val="-5"/>
          <w:sz w:val="21"/>
        </w:rPr>
        <w:t xml:space="preserve"> </w:t>
      </w:r>
      <w:r>
        <w:rPr>
          <w:sz w:val="21"/>
        </w:rPr>
        <w:t>identifier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6"/>
          <w:sz w:val="21"/>
        </w:rPr>
        <w:t xml:space="preserve"> </w:t>
      </w:r>
      <w:r>
        <w:rPr>
          <w:sz w:val="21"/>
        </w:rPr>
        <w:t>every</w:t>
      </w:r>
      <w:r>
        <w:rPr>
          <w:spacing w:val="-6"/>
          <w:sz w:val="21"/>
        </w:rPr>
        <w:t xml:space="preserve"> </w:t>
      </w:r>
      <w:r>
        <w:rPr>
          <w:sz w:val="21"/>
        </w:rPr>
        <w:t>row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pacing w:val="-5"/>
          <w:sz w:val="21"/>
        </w:rPr>
        <w:t>DB</w:t>
      </w:r>
    </w:p>
    <w:p w14:paraId="0C7177E0">
      <w:pPr>
        <w:pStyle w:val="9"/>
        <w:numPr>
          <w:ilvl w:val="0"/>
          <w:numId w:val="35"/>
        </w:numPr>
        <w:tabs>
          <w:tab w:val="left" w:pos="1440"/>
        </w:tabs>
        <w:spacing w:before="1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When</w:t>
      </w:r>
      <w:r>
        <w:rPr>
          <w:spacing w:val="-10"/>
          <w:sz w:val="21"/>
        </w:rPr>
        <w:t xml:space="preserve"> </w:t>
      </w:r>
      <w:r>
        <w:rPr>
          <w:sz w:val="21"/>
        </w:rPr>
        <w:t>you</w:t>
      </w:r>
      <w:r>
        <w:rPr>
          <w:spacing w:val="-10"/>
          <w:sz w:val="21"/>
        </w:rPr>
        <w:t xml:space="preserve"> </w:t>
      </w:r>
      <w:r>
        <w:rPr>
          <w:sz w:val="21"/>
        </w:rPr>
        <w:t>UPDATE</w:t>
      </w:r>
      <w:r>
        <w:rPr>
          <w:spacing w:val="-10"/>
          <w:sz w:val="21"/>
        </w:rPr>
        <w:t xml:space="preserve"> </w:t>
      </w:r>
      <w:r>
        <w:rPr>
          <w:sz w:val="21"/>
        </w:rPr>
        <w:t>a</w:t>
      </w:r>
      <w:r>
        <w:rPr>
          <w:spacing w:val="-10"/>
          <w:sz w:val="21"/>
        </w:rPr>
        <w:t xml:space="preserve"> </w:t>
      </w:r>
      <w:r>
        <w:rPr>
          <w:sz w:val="21"/>
        </w:rPr>
        <w:t>row</w:t>
      </w:r>
      <w:r>
        <w:rPr>
          <w:spacing w:val="-10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ROWID</w:t>
      </w:r>
      <w:r>
        <w:rPr>
          <w:spacing w:val="-9"/>
          <w:sz w:val="21"/>
        </w:rPr>
        <w:t xml:space="preserve"> </w:t>
      </w:r>
      <w:r>
        <w:rPr>
          <w:sz w:val="21"/>
        </w:rPr>
        <w:t>may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change</w:t>
      </w:r>
    </w:p>
    <w:p w14:paraId="36EF0407">
      <w:pPr>
        <w:pStyle w:val="9"/>
        <w:numPr>
          <w:ilvl w:val="0"/>
          <w:numId w:val="35"/>
        </w:numPr>
        <w:tabs>
          <w:tab w:val="left" w:pos="1440"/>
        </w:tabs>
        <w:spacing w:before="17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You</w:t>
      </w:r>
      <w:r>
        <w:rPr>
          <w:spacing w:val="-6"/>
          <w:sz w:val="21"/>
        </w:rPr>
        <w:t xml:space="preserve"> </w:t>
      </w:r>
      <w:r>
        <w:rPr>
          <w:sz w:val="21"/>
        </w:rPr>
        <w:t>can</w:t>
      </w:r>
      <w:r>
        <w:rPr>
          <w:spacing w:val="-5"/>
          <w:sz w:val="21"/>
        </w:rPr>
        <w:t xml:space="preserve"> </w:t>
      </w:r>
      <w:r>
        <w:rPr>
          <w:sz w:val="21"/>
        </w:rPr>
        <w:t>use</w:t>
      </w:r>
      <w:r>
        <w:rPr>
          <w:spacing w:val="-5"/>
          <w:sz w:val="21"/>
        </w:rPr>
        <w:t xml:space="preserve"> </w:t>
      </w:r>
      <w:r>
        <w:rPr>
          <w:sz w:val="21"/>
        </w:rPr>
        <w:t>ROWID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UPDATE</w:t>
      </w:r>
      <w:r>
        <w:rPr>
          <w:spacing w:val="-5"/>
          <w:sz w:val="21"/>
        </w:rPr>
        <w:t xml:space="preserve"> </w:t>
      </w:r>
      <w:r>
        <w:rPr>
          <w:sz w:val="21"/>
        </w:rPr>
        <w:t>or</w:t>
      </w:r>
      <w:r>
        <w:rPr>
          <w:spacing w:val="-5"/>
          <w:sz w:val="21"/>
        </w:rPr>
        <w:t xml:space="preserve"> </w:t>
      </w:r>
      <w:r>
        <w:rPr>
          <w:sz w:val="21"/>
        </w:rPr>
        <w:t>DELETE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duplicate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rows</w:t>
      </w:r>
    </w:p>
    <w:p w14:paraId="4513702F">
      <w:pPr>
        <w:pStyle w:val="5"/>
        <w:spacing w:before="12"/>
      </w:pPr>
    </w:p>
    <w:p w14:paraId="5408F7C0">
      <w:pPr>
        <w:pStyle w:val="5"/>
        <w:ind w:left="719"/>
      </w:pPr>
      <w:r>
        <w:t>ROWID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internally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RDBMS:</w:t>
      </w:r>
      <w:r>
        <w:rPr>
          <w:spacing w:val="-4"/>
        </w:rPr>
        <w:t xml:space="preserve"> </w:t>
      </w:r>
      <w:r>
        <w:rPr>
          <w:spacing w:val="-10"/>
        </w:rPr>
        <w:t>-</w:t>
      </w:r>
    </w:p>
    <w:p w14:paraId="5AA92F1F">
      <w:pPr>
        <w:pStyle w:val="9"/>
        <w:numPr>
          <w:ilvl w:val="0"/>
          <w:numId w:val="36"/>
        </w:numPr>
        <w:tabs>
          <w:tab w:val="left" w:pos="950"/>
        </w:tabs>
        <w:spacing w:before="61" w:after="0" w:line="240" w:lineRule="auto"/>
        <w:ind w:left="950" w:right="0" w:hanging="231"/>
        <w:jc w:val="left"/>
        <w:rPr>
          <w:sz w:val="21"/>
        </w:rPr>
      </w:pP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distinguish</w:t>
      </w:r>
      <w:r>
        <w:rPr>
          <w:spacing w:val="-3"/>
          <w:sz w:val="21"/>
        </w:rPr>
        <w:t xml:space="preserve"> </w:t>
      </w:r>
      <w:r>
        <w:rPr>
          <w:sz w:val="21"/>
        </w:rPr>
        <w:t>between</w:t>
      </w:r>
      <w:r>
        <w:rPr>
          <w:spacing w:val="-2"/>
          <w:sz w:val="21"/>
        </w:rPr>
        <w:t xml:space="preserve"> </w:t>
      </w:r>
      <w:r>
        <w:rPr>
          <w:sz w:val="21"/>
        </w:rPr>
        <w:t>2</w:t>
      </w:r>
      <w:r>
        <w:rPr>
          <w:spacing w:val="-3"/>
          <w:sz w:val="21"/>
        </w:rPr>
        <w:t xml:space="preserve"> </w:t>
      </w:r>
      <w:r>
        <w:rPr>
          <w:sz w:val="21"/>
        </w:rPr>
        <w:t>rows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pacing w:val="-5"/>
          <w:sz w:val="21"/>
        </w:rPr>
        <w:t>DB</w:t>
      </w:r>
    </w:p>
    <w:p w14:paraId="1807BA02">
      <w:pPr>
        <w:pStyle w:val="9"/>
        <w:numPr>
          <w:ilvl w:val="0"/>
          <w:numId w:val="36"/>
        </w:numPr>
        <w:tabs>
          <w:tab w:val="left" w:pos="950"/>
        </w:tabs>
        <w:spacing w:before="17" w:after="0" w:line="240" w:lineRule="auto"/>
        <w:ind w:left="950" w:right="0" w:hanging="231"/>
        <w:jc w:val="left"/>
        <w:rPr>
          <w:sz w:val="21"/>
        </w:rPr>
      </w:pPr>
      <w:r>
        <w:rPr>
          <w:sz w:val="21"/>
        </w:rPr>
        <w:t>For</w:t>
      </w:r>
      <w:r>
        <w:rPr>
          <w:spacing w:val="-8"/>
          <w:sz w:val="21"/>
        </w:rPr>
        <w:t xml:space="preserve"> </w:t>
      </w:r>
      <w:r>
        <w:rPr>
          <w:sz w:val="21"/>
        </w:rPr>
        <w:t>row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locking</w:t>
      </w:r>
    </w:p>
    <w:p w14:paraId="4C84A530">
      <w:pPr>
        <w:pStyle w:val="9"/>
        <w:numPr>
          <w:ilvl w:val="0"/>
          <w:numId w:val="36"/>
        </w:numPr>
        <w:tabs>
          <w:tab w:val="left" w:pos="950"/>
        </w:tabs>
        <w:spacing w:before="1" w:after="0" w:line="240" w:lineRule="auto"/>
        <w:ind w:left="950" w:right="0" w:hanging="231"/>
        <w:jc w:val="left"/>
        <w:rPr>
          <w:sz w:val="21"/>
        </w:rPr>
      </w:pP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manage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INDEXEs</w:t>
      </w:r>
    </w:p>
    <w:p w14:paraId="73383481">
      <w:pPr>
        <w:pStyle w:val="9"/>
        <w:numPr>
          <w:ilvl w:val="0"/>
          <w:numId w:val="36"/>
        </w:numPr>
        <w:tabs>
          <w:tab w:val="left" w:pos="950"/>
        </w:tabs>
        <w:spacing w:before="17" w:after="0" w:line="240" w:lineRule="auto"/>
        <w:ind w:left="950" w:right="0" w:hanging="231"/>
        <w:jc w:val="left"/>
        <w:rPr>
          <w:sz w:val="21"/>
        </w:rPr>
      </w:pP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manage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CURSORS</w:t>
      </w:r>
    </w:p>
    <w:p w14:paraId="2D822DD5">
      <w:pPr>
        <w:pStyle w:val="9"/>
        <w:numPr>
          <w:ilvl w:val="0"/>
          <w:numId w:val="36"/>
        </w:numPr>
        <w:tabs>
          <w:tab w:val="left" w:pos="950"/>
        </w:tabs>
        <w:spacing w:before="1" w:after="0" w:line="240" w:lineRule="auto"/>
        <w:ind w:left="950" w:right="0" w:hanging="231"/>
        <w:jc w:val="left"/>
        <w:rPr>
          <w:sz w:val="21"/>
        </w:rPr>
      </w:pPr>
      <w:r>
        <w:rPr>
          <w:sz w:val="21"/>
        </w:rPr>
        <w:t>Row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management</w:t>
      </w:r>
    </w:p>
    <w:p w14:paraId="3B1FEFE1">
      <w:pPr>
        <w:pStyle w:val="5"/>
      </w:pPr>
    </w:p>
    <w:p w14:paraId="43EBEC94">
      <w:pPr>
        <w:pStyle w:val="5"/>
        <w:spacing w:before="16"/>
      </w:pPr>
    </w:p>
    <w:p w14:paraId="74A18A8E">
      <w:pPr>
        <w:pStyle w:val="9"/>
        <w:numPr>
          <w:ilvl w:val="1"/>
          <w:numId w:val="36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ROWID</w:t>
      </w:r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-6"/>
          <w:sz w:val="21"/>
        </w:rPr>
        <w:t xml:space="preserve"> </w:t>
      </w:r>
      <w:r>
        <w:rPr>
          <w:sz w:val="21"/>
        </w:rPr>
        <w:t>present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6"/>
          <w:sz w:val="21"/>
        </w:rPr>
        <w:t xml:space="preserve"> </w:t>
      </w:r>
      <w:r>
        <w:rPr>
          <w:sz w:val="21"/>
        </w:rPr>
        <w:t>Oracle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you</w:t>
      </w:r>
      <w:r>
        <w:rPr>
          <w:spacing w:val="-6"/>
          <w:sz w:val="21"/>
        </w:rPr>
        <w:t xml:space="preserve"> </w:t>
      </w:r>
      <w:r>
        <w:rPr>
          <w:sz w:val="21"/>
        </w:rPr>
        <w:t>can</w:t>
      </w:r>
      <w:r>
        <w:rPr>
          <w:spacing w:val="-6"/>
          <w:sz w:val="21"/>
        </w:rPr>
        <w:t xml:space="preserve"> </w:t>
      </w:r>
      <w:r>
        <w:rPr>
          <w:sz w:val="21"/>
        </w:rPr>
        <w:t>view</w:t>
      </w:r>
      <w:r>
        <w:rPr>
          <w:spacing w:val="-6"/>
          <w:sz w:val="21"/>
        </w:rPr>
        <w:t xml:space="preserve"> </w:t>
      </w:r>
      <w:r>
        <w:rPr>
          <w:spacing w:val="-5"/>
          <w:sz w:val="21"/>
        </w:rPr>
        <w:t>it</w:t>
      </w:r>
    </w:p>
    <w:p w14:paraId="30878117">
      <w:pPr>
        <w:pStyle w:val="9"/>
        <w:numPr>
          <w:ilvl w:val="1"/>
          <w:numId w:val="36"/>
        </w:numPr>
        <w:tabs>
          <w:tab w:val="left" w:pos="1440"/>
        </w:tabs>
        <w:spacing w:before="61" w:after="0" w:line="240" w:lineRule="auto"/>
        <w:ind w:left="1440" w:right="0" w:hanging="721"/>
        <w:jc w:val="left"/>
        <w:rPr>
          <w:sz w:val="21"/>
        </w:rPr>
      </w:pPr>
      <w:r>
        <w:rPr>
          <w:color w:val="FF0000"/>
          <w:sz w:val="21"/>
        </w:rPr>
        <w:t>ROWID</w:t>
      </w:r>
      <w:r>
        <w:rPr>
          <w:color w:val="FF0000"/>
          <w:spacing w:val="-8"/>
          <w:sz w:val="21"/>
        </w:rPr>
        <w:t xml:space="preserve"> </w:t>
      </w:r>
      <w:r>
        <w:rPr>
          <w:color w:val="FF0000"/>
          <w:sz w:val="21"/>
        </w:rPr>
        <w:t>is</w:t>
      </w:r>
      <w:r>
        <w:rPr>
          <w:color w:val="FF0000"/>
          <w:spacing w:val="-8"/>
          <w:sz w:val="21"/>
        </w:rPr>
        <w:t xml:space="preserve"> </w:t>
      </w:r>
      <w:r>
        <w:rPr>
          <w:color w:val="FF0000"/>
          <w:sz w:val="21"/>
        </w:rPr>
        <w:t>present</w:t>
      </w:r>
      <w:r>
        <w:rPr>
          <w:color w:val="FF0000"/>
          <w:spacing w:val="-7"/>
          <w:sz w:val="21"/>
        </w:rPr>
        <w:t xml:space="preserve"> </w:t>
      </w:r>
      <w:r>
        <w:rPr>
          <w:color w:val="FF0000"/>
          <w:sz w:val="21"/>
        </w:rPr>
        <w:t>in</w:t>
      </w:r>
      <w:r>
        <w:rPr>
          <w:color w:val="FF0000"/>
          <w:spacing w:val="-8"/>
          <w:sz w:val="21"/>
        </w:rPr>
        <w:t xml:space="preserve"> </w:t>
      </w:r>
      <w:r>
        <w:rPr>
          <w:color w:val="FF0000"/>
          <w:sz w:val="21"/>
        </w:rPr>
        <w:t>MySQL</w:t>
      </w:r>
      <w:r>
        <w:rPr>
          <w:color w:val="FF0000"/>
          <w:spacing w:val="-8"/>
          <w:sz w:val="21"/>
        </w:rPr>
        <w:t xml:space="preserve"> </w:t>
      </w:r>
      <w:r>
        <w:rPr>
          <w:color w:val="FF0000"/>
          <w:sz w:val="21"/>
        </w:rPr>
        <w:t>and</w:t>
      </w:r>
      <w:r>
        <w:rPr>
          <w:color w:val="FF0000"/>
          <w:spacing w:val="-7"/>
          <w:sz w:val="21"/>
        </w:rPr>
        <w:t xml:space="preserve"> </w:t>
      </w:r>
      <w:r>
        <w:rPr>
          <w:color w:val="FF0000"/>
          <w:sz w:val="21"/>
        </w:rPr>
        <w:t>you</w:t>
      </w:r>
      <w:r>
        <w:rPr>
          <w:color w:val="FF0000"/>
          <w:spacing w:val="-8"/>
          <w:sz w:val="21"/>
        </w:rPr>
        <w:t xml:space="preserve"> </w:t>
      </w:r>
      <w:r>
        <w:rPr>
          <w:color w:val="FF0000"/>
          <w:sz w:val="21"/>
        </w:rPr>
        <w:t>can</w:t>
      </w:r>
      <w:r>
        <w:rPr>
          <w:color w:val="FF0000"/>
          <w:spacing w:val="-8"/>
          <w:sz w:val="21"/>
        </w:rPr>
        <w:t xml:space="preserve"> </w:t>
      </w:r>
      <w:r>
        <w:rPr>
          <w:color w:val="FF0000"/>
          <w:sz w:val="21"/>
        </w:rPr>
        <w:t>NOT</w:t>
      </w:r>
      <w:r>
        <w:rPr>
          <w:color w:val="FF0000"/>
          <w:spacing w:val="-7"/>
          <w:sz w:val="21"/>
        </w:rPr>
        <w:t xml:space="preserve"> </w:t>
      </w:r>
      <w:r>
        <w:rPr>
          <w:color w:val="FF0000"/>
          <w:sz w:val="21"/>
        </w:rPr>
        <w:t>view</w:t>
      </w:r>
      <w:r>
        <w:rPr>
          <w:color w:val="FF0000"/>
          <w:spacing w:val="-8"/>
          <w:sz w:val="21"/>
        </w:rPr>
        <w:t xml:space="preserve"> </w:t>
      </w:r>
      <w:r>
        <w:rPr>
          <w:color w:val="FF0000"/>
          <w:spacing w:val="-5"/>
          <w:sz w:val="21"/>
        </w:rPr>
        <w:t>it</w:t>
      </w:r>
    </w:p>
    <w:p w14:paraId="2A2B3582">
      <w:pPr>
        <w:pStyle w:val="9"/>
        <w:numPr>
          <w:ilvl w:val="1"/>
          <w:numId w:val="36"/>
        </w:numPr>
        <w:tabs>
          <w:tab w:val="left" w:pos="1440"/>
        </w:tabs>
        <w:spacing w:before="17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ROWNUM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present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Oracle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you</w:t>
      </w:r>
      <w:r>
        <w:rPr>
          <w:spacing w:val="-4"/>
          <w:sz w:val="21"/>
        </w:rPr>
        <w:t xml:space="preserve"> </w:t>
      </w:r>
      <w:r>
        <w:rPr>
          <w:sz w:val="21"/>
        </w:rPr>
        <w:t>can</w:t>
      </w:r>
      <w:r>
        <w:rPr>
          <w:spacing w:val="-4"/>
          <w:sz w:val="21"/>
        </w:rPr>
        <w:t xml:space="preserve"> </w:t>
      </w:r>
      <w:r>
        <w:rPr>
          <w:sz w:val="21"/>
        </w:rPr>
        <w:t>view</w:t>
      </w:r>
      <w:r>
        <w:rPr>
          <w:spacing w:val="-4"/>
          <w:sz w:val="21"/>
        </w:rPr>
        <w:t xml:space="preserve"> </w:t>
      </w:r>
      <w:r>
        <w:rPr>
          <w:spacing w:val="-5"/>
          <w:sz w:val="21"/>
        </w:rPr>
        <w:t>it</w:t>
      </w:r>
    </w:p>
    <w:p w14:paraId="7D17A7AD">
      <w:pPr>
        <w:pStyle w:val="9"/>
        <w:numPr>
          <w:ilvl w:val="1"/>
          <w:numId w:val="36"/>
        </w:numPr>
        <w:tabs>
          <w:tab w:val="left" w:pos="1440"/>
        </w:tabs>
        <w:spacing w:before="1" w:after="0" w:line="240" w:lineRule="auto"/>
        <w:ind w:left="1440" w:right="0" w:hanging="721"/>
        <w:jc w:val="left"/>
        <w:rPr>
          <w:sz w:val="21"/>
        </w:rPr>
      </w:pPr>
      <w:r>
        <w:rPr>
          <w:color w:val="FF0000"/>
          <w:sz w:val="21"/>
        </w:rPr>
        <w:t>ROWNUM</w:t>
      </w:r>
      <w:r>
        <w:rPr>
          <w:color w:val="FF0000"/>
          <w:spacing w:val="-4"/>
          <w:sz w:val="21"/>
        </w:rPr>
        <w:t xml:space="preserve"> </w:t>
      </w:r>
      <w:r>
        <w:rPr>
          <w:color w:val="FF0000"/>
          <w:sz w:val="21"/>
        </w:rPr>
        <w:t>is</w:t>
      </w:r>
      <w:r>
        <w:rPr>
          <w:color w:val="FF0000"/>
          <w:spacing w:val="-3"/>
          <w:sz w:val="21"/>
        </w:rPr>
        <w:t xml:space="preserve"> </w:t>
      </w:r>
      <w:r>
        <w:rPr>
          <w:color w:val="FF0000"/>
          <w:sz w:val="21"/>
        </w:rPr>
        <w:t>not</w:t>
      </w:r>
      <w:r>
        <w:rPr>
          <w:color w:val="FF0000"/>
          <w:spacing w:val="-4"/>
          <w:sz w:val="21"/>
        </w:rPr>
        <w:t xml:space="preserve"> </w:t>
      </w:r>
      <w:r>
        <w:rPr>
          <w:color w:val="FF0000"/>
          <w:sz w:val="21"/>
        </w:rPr>
        <w:t>present</w:t>
      </w:r>
      <w:r>
        <w:rPr>
          <w:color w:val="FF0000"/>
          <w:spacing w:val="-3"/>
          <w:sz w:val="21"/>
        </w:rPr>
        <w:t xml:space="preserve"> </w:t>
      </w:r>
      <w:r>
        <w:rPr>
          <w:color w:val="FF0000"/>
          <w:sz w:val="21"/>
        </w:rPr>
        <w:t>in</w:t>
      </w:r>
      <w:r>
        <w:rPr>
          <w:color w:val="FF0000"/>
          <w:spacing w:val="-4"/>
          <w:sz w:val="21"/>
        </w:rPr>
        <w:t xml:space="preserve"> </w:t>
      </w:r>
      <w:r>
        <w:rPr>
          <w:color w:val="FF0000"/>
          <w:spacing w:val="-2"/>
          <w:sz w:val="21"/>
        </w:rPr>
        <w:t>MySQL</w:t>
      </w:r>
    </w:p>
    <w:p w14:paraId="103743C7">
      <w:pPr>
        <w:pStyle w:val="5"/>
        <w:spacing w:before="205"/>
        <w:rPr>
          <w:sz w:val="24"/>
        </w:rPr>
      </w:pPr>
    </w:p>
    <w:p w14:paraId="4CC35FAD">
      <w:pPr>
        <w:tabs>
          <w:tab w:val="left" w:pos="2880"/>
        </w:tabs>
        <w:spacing w:before="1"/>
        <w:ind w:left="719" w:right="0" w:firstLine="0"/>
        <w:jc w:val="left"/>
        <w:rPr>
          <w:sz w:val="24"/>
        </w:rPr>
      </w:pPr>
      <w:r>
        <w:rPr>
          <w:sz w:val="24"/>
        </w:rPr>
        <w:t>ALTER</w:t>
      </w:r>
      <w:r>
        <w:rPr>
          <w:spacing w:val="-13"/>
          <w:sz w:val="24"/>
        </w:rPr>
        <w:t xml:space="preserve"> </w:t>
      </w:r>
      <w:r>
        <w:rPr>
          <w:sz w:val="24"/>
        </w:rPr>
        <w:t>table:</w:t>
      </w:r>
      <w:r>
        <w:rPr>
          <w:spacing w:val="-12"/>
          <w:sz w:val="24"/>
        </w:rPr>
        <w:t xml:space="preserve"> </w:t>
      </w:r>
      <w:r>
        <w:rPr>
          <w:spacing w:val="-10"/>
          <w:sz w:val="24"/>
        </w:rPr>
        <w:t>-</w:t>
      </w:r>
      <w:r>
        <w:rPr>
          <w:sz w:val="24"/>
        </w:rPr>
        <w:tab/>
      </w:r>
      <w:r>
        <w:rPr>
          <w:spacing w:val="-7"/>
          <w:sz w:val="24"/>
        </w:rPr>
        <w:t>(DDL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command)</w:t>
      </w:r>
    </w:p>
    <w:p w14:paraId="34F68A16">
      <w:pPr>
        <w:pStyle w:val="5"/>
        <w:spacing w:before="13"/>
        <w:rPr>
          <w:sz w:val="24"/>
        </w:rPr>
      </w:pPr>
    </w:p>
    <w:p w14:paraId="40E9668A">
      <w:pPr>
        <w:spacing w:before="0"/>
        <w:ind w:left="1440" w:right="0" w:firstLine="0"/>
        <w:jc w:val="left"/>
        <w:rPr>
          <w:sz w:val="21"/>
        </w:rPr>
      </w:pPr>
      <w:r>
        <w:rPr>
          <w:spacing w:val="-5"/>
          <w:w w:val="105"/>
          <w:sz w:val="21"/>
        </w:rPr>
        <w:t>EMP</w:t>
      </w:r>
    </w:p>
    <w:p w14:paraId="22F5E7C0">
      <w:pPr>
        <w:pStyle w:val="5"/>
        <w:spacing w:before="13"/>
        <w:ind w:left="719"/>
      </w:pPr>
      <w:r>
        <w:t>empno ename</w:t>
      </w:r>
      <w:r>
        <w:rPr>
          <w:spacing w:val="1"/>
        </w:rPr>
        <w:t xml:space="preserve"> </w:t>
      </w:r>
      <w:r>
        <w:rPr>
          <w:spacing w:val="-5"/>
        </w:rPr>
        <w:t>sal</w:t>
      </w:r>
    </w:p>
    <w:p w14:paraId="1FC6158D">
      <w:pPr>
        <w:pStyle w:val="5"/>
        <w:spacing w:before="6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simplePos="0" relativeHeight="25173913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103505</wp:posOffset>
                </wp:positionV>
                <wp:extent cx="320040" cy="1270"/>
                <wp:effectExtent l="0" t="0" r="0" b="0"/>
                <wp:wrapTopAndBottom/>
                <wp:docPr id="170" name="Graphic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>
                              <a:moveTo>
                                <a:pt x="0" y="0"/>
                              </a:moveTo>
                              <a:lnTo>
                                <a:pt x="319687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0" o:spid="_x0000_s1026" o:spt="100" style="position:absolute;left:0pt;margin-left:36pt;margin-top:8.15pt;height:0.1pt;width:25.2pt;mso-position-horizontal-relative:page;mso-wrap-distance-bottom:0pt;mso-wrap-distance-top:0pt;z-index:-251577344;mso-width-relative:page;mso-height-relative:page;" filled="f" stroked="t" coordsize="320040,1" o:gfxdata="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EYhTj1gAAAAgBAAAPAAAA&#10;AAAAAAEAIAAAACIAAABkcnMvZG93bnJldi54bWxQSwECFAAUAAAACACHTuJAcDb1shcCAAB+BAAA&#10;DgAAAAAAAAABACAAAAAlAQAAZHJzL2Uyb0RvYy54bWxQSwUGAAAAAAYABgBZAQAArgUAAAAA&#10;" path="m0,0l319687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simplePos="0" relativeHeight="2517391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103505</wp:posOffset>
                </wp:positionV>
                <wp:extent cx="320040" cy="1270"/>
                <wp:effectExtent l="0" t="0" r="0" b="0"/>
                <wp:wrapTopAndBottom/>
                <wp:docPr id="171" name="Graphic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>
                              <a:moveTo>
                                <a:pt x="0" y="0"/>
                              </a:moveTo>
                              <a:lnTo>
                                <a:pt x="319687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1" o:spid="_x0000_s1026" o:spt="100" style="position:absolute;left:0pt;margin-left:72pt;margin-top:8.15pt;height:0.1pt;width:25.2pt;mso-position-horizontal-relative:page;mso-wrap-distance-bottom:0pt;mso-wrap-distance-top:0pt;z-index:-251577344;mso-width-relative:page;mso-height-relative:page;" filled="f" stroked="t" coordsize="320040,1" o:gfxdata="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ME8p0NYAAAAJAQAADwAA&#10;AAAAAAABACAAAAAiAAAAZHJzL2Rvd25yZXYueG1sUEsBAhQAFAAAAAgAh07iQLtLZ7UYAgAAfgQA&#10;AA4AAAAAAAAAAQAgAAAAJQEAAGRycy9lMm9Eb2MueG1sUEsFBgAAAAAGAAYAWQEAAK8FAAAAAA==&#10;" path="m0,0l319687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simplePos="0" relativeHeight="251740160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103505</wp:posOffset>
                </wp:positionV>
                <wp:extent cx="266700" cy="1270"/>
                <wp:effectExtent l="0" t="0" r="0" b="0"/>
                <wp:wrapTopAndBottom/>
                <wp:docPr id="172" name="Graphic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>
                              <a:moveTo>
                                <a:pt x="0" y="0"/>
                              </a:moveTo>
                              <a:lnTo>
                                <a:pt x="266452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2" o:spid="_x0000_s1026" o:spt="100" style="position:absolute;left:0pt;margin-left:108pt;margin-top:8.15pt;height:0.1pt;width:21pt;mso-position-horizontal-relative:page;mso-wrap-distance-bottom:0pt;mso-wrap-distance-top:0pt;z-index:-251576320;mso-width-relative:page;mso-height-relative:page;" filled="f" stroked="t" coordsize="266700,1" o:gfxdata="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urQVBtcAAAAJAQAADwAA&#10;AAAAAAABACAAAAAiAAAAZHJzL2Rvd25yZXYueG1sUEsBAhQAFAAAAAgAh07iQJMmvNkXAgAAfgQA&#10;AA4AAAAAAAAAAQAgAAAAJgEAAGRycy9lMm9Eb2MueG1sUEsFBgAAAAAGAAYAWQEAAK8FAAAAAA==&#10;" path="m0,0l266452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05607893">
      <w:pPr>
        <w:pStyle w:val="5"/>
        <w:spacing w:after="0"/>
        <w:rPr>
          <w:sz w:val="11"/>
        </w:rPr>
        <w:sectPr>
          <w:footerReference r:id="rId9" w:type="default"/>
          <w:pgSz w:w="12240" w:h="15840"/>
          <w:pgMar w:top="840" w:right="0" w:bottom="980" w:left="0" w:header="0" w:footer="798" w:gutter="0"/>
          <w:cols w:space="720" w:num="1"/>
        </w:sectPr>
      </w:pPr>
    </w:p>
    <w:p w14:paraId="4653474E">
      <w:pPr>
        <w:pStyle w:val="5"/>
        <w:spacing w:before="100"/>
        <w:ind w:left="719"/>
      </w:pPr>
      <w:r>
        <w:rPr>
          <w:spacing w:val="-5"/>
          <w:w w:val="110"/>
        </w:rPr>
        <w:t>101</w:t>
      </w:r>
    </w:p>
    <w:p w14:paraId="65B1F5A2">
      <w:pPr>
        <w:pStyle w:val="5"/>
        <w:spacing w:before="16"/>
        <w:ind w:left="719"/>
      </w:pPr>
      <w:r>
        <w:rPr>
          <w:spacing w:val="-5"/>
          <w:w w:val="110"/>
        </w:rPr>
        <w:t>102</w:t>
      </w:r>
    </w:p>
    <w:p w14:paraId="289836CB">
      <w:pPr>
        <w:pStyle w:val="5"/>
        <w:spacing w:before="100" w:line="256" w:lineRule="auto"/>
        <w:ind w:left="301"/>
      </w:pPr>
      <w:r>
        <w:br w:type="column"/>
      </w:r>
      <w:r>
        <w:rPr>
          <w:spacing w:val="-2"/>
          <w:w w:val="105"/>
        </w:rPr>
        <w:t xml:space="preserve">Scott </w:t>
      </w:r>
      <w:r>
        <w:rPr>
          <w:spacing w:val="-4"/>
          <w:w w:val="105"/>
        </w:rPr>
        <w:t>King</w:t>
      </w:r>
    </w:p>
    <w:p w14:paraId="1B8C8CCB">
      <w:pPr>
        <w:pStyle w:val="5"/>
        <w:spacing w:before="100"/>
        <w:ind w:left="186"/>
      </w:pPr>
      <w:r>
        <w:br w:type="column"/>
      </w:r>
      <w:r>
        <w:rPr>
          <w:spacing w:val="-4"/>
          <w:w w:val="110"/>
        </w:rPr>
        <w:t>5000</w:t>
      </w:r>
    </w:p>
    <w:p w14:paraId="6081EEC5">
      <w:pPr>
        <w:pStyle w:val="5"/>
        <w:spacing w:before="16"/>
        <w:ind w:left="186"/>
      </w:pPr>
      <w:r>
        <w:rPr>
          <w:spacing w:val="-4"/>
          <w:w w:val="110"/>
        </w:rPr>
        <w:t>6000</w:t>
      </w:r>
    </w:p>
    <w:p w14:paraId="06674670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3">
            <w:col w:w="1100" w:space="40"/>
            <w:col w:w="795" w:space="39"/>
            <w:col w:w="10266"/>
          </w:cols>
        </w:sectPr>
      </w:pPr>
    </w:p>
    <w:p w14:paraId="639C1F03">
      <w:pPr>
        <w:pStyle w:val="9"/>
        <w:numPr>
          <w:ilvl w:val="1"/>
          <w:numId w:val="36"/>
        </w:numPr>
        <w:tabs>
          <w:tab w:val="left" w:pos="1440"/>
        </w:tabs>
        <w:spacing w:before="94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rename</w:t>
      </w:r>
      <w:r>
        <w:rPr>
          <w:spacing w:val="-8"/>
          <w:sz w:val="21"/>
        </w:rPr>
        <w:t xml:space="preserve"> </w:t>
      </w: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table</w:t>
      </w:r>
    </w:p>
    <w:p w14:paraId="1F17D8A0">
      <w:pPr>
        <w:pStyle w:val="9"/>
        <w:numPr>
          <w:ilvl w:val="1"/>
          <w:numId w:val="36"/>
        </w:numPr>
        <w:tabs>
          <w:tab w:val="left" w:pos="1440"/>
        </w:tabs>
        <w:spacing w:before="2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add,</w:t>
      </w:r>
      <w:r>
        <w:rPr>
          <w:spacing w:val="-11"/>
          <w:sz w:val="21"/>
        </w:rPr>
        <w:t xml:space="preserve"> </w:t>
      </w:r>
      <w:r>
        <w:rPr>
          <w:sz w:val="21"/>
        </w:rPr>
        <w:t>drop</w:t>
      </w:r>
      <w:r>
        <w:rPr>
          <w:spacing w:val="-10"/>
          <w:sz w:val="21"/>
        </w:rPr>
        <w:t xml:space="preserve"> </w:t>
      </w:r>
      <w:r>
        <w:rPr>
          <w:sz w:val="21"/>
        </w:rPr>
        <w:t>a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column</w:t>
      </w:r>
    </w:p>
    <w:p w14:paraId="7C91637F">
      <w:pPr>
        <w:pStyle w:val="9"/>
        <w:numPr>
          <w:ilvl w:val="1"/>
          <w:numId w:val="36"/>
        </w:numPr>
        <w:tabs>
          <w:tab w:val="left" w:pos="1440"/>
        </w:tabs>
        <w:spacing w:before="16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increase width of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>column</w:t>
      </w:r>
    </w:p>
    <w:p w14:paraId="1C91A7AA">
      <w:pPr>
        <w:pStyle w:val="5"/>
      </w:pPr>
    </w:p>
    <w:p w14:paraId="5637B805">
      <w:pPr>
        <w:pStyle w:val="5"/>
        <w:spacing w:before="44"/>
      </w:pPr>
    </w:p>
    <w:p w14:paraId="027E7BE6">
      <w:pPr>
        <w:spacing w:before="0"/>
        <w:ind w:left="719" w:right="0" w:firstLine="0"/>
        <w:jc w:val="left"/>
        <w:rPr>
          <w:sz w:val="21"/>
        </w:rPr>
      </w:pPr>
      <w:r>
        <w:rPr>
          <w:sz w:val="21"/>
        </w:rPr>
        <w:t>INDIRECTLY:</w:t>
      </w:r>
      <w:r>
        <w:rPr>
          <w:spacing w:val="-8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5FF6739A">
      <w:pPr>
        <w:pStyle w:val="5"/>
        <w:spacing w:before="28"/>
      </w:pPr>
    </w:p>
    <w:p w14:paraId="70977415">
      <w:pPr>
        <w:pStyle w:val="9"/>
        <w:numPr>
          <w:ilvl w:val="1"/>
          <w:numId w:val="36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reduce</w:t>
      </w:r>
      <w:r>
        <w:rPr>
          <w:spacing w:val="-3"/>
          <w:sz w:val="21"/>
        </w:rPr>
        <w:t xml:space="preserve"> </w:t>
      </w:r>
      <w:r>
        <w:rPr>
          <w:sz w:val="21"/>
        </w:rPr>
        <w:t>width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column</w:t>
      </w:r>
    </w:p>
    <w:p w14:paraId="464356F8">
      <w:pPr>
        <w:pStyle w:val="9"/>
        <w:numPr>
          <w:ilvl w:val="1"/>
          <w:numId w:val="36"/>
        </w:numPr>
        <w:tabs>
          <w:tab w:val="left" w:pos="1440"/>
        </w:tabs>
        <w:spacing w:before="62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change</w:t>
      </w:r>
      <w:r>
        <w:rPr>
          <w:spacing w:val="-6"/>
          <w:sz w:val="21"/>
        </w:rPr>
        <w:t xml:space="preserve"> </w:t>
      </w:r>
      <w:r>
        <w:rPr>
          <w:sz w:val="21"/>
        </w:rPr>
        <w:t>datatype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column</w:t>
      </w:r>
    </w:p>
    <w:p w14:paraId="08EA9D49">
      <w:pPr>
        <w:pStyle w:val="9"/>
        <w:numPr>
          <w:ilvl w:val="1"/>
          <w:numId w:val="36"/>
        </w:numPr>
        <w:tabs>
          <w:tab w:val="left" w:pos="1440"/>
        </w:tabs>
        <w:spacing w:before="16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copy</w:t>
      </w:r>
      <w:r>
        <w:rPr>
          <w:spacing w:val="-4"/>
          <w:sz w:val="21"/>
        </w:rPr>
        <w:t xml:space="preserve"> </w:t>
      </w:r>
      <w:r>
        <w:rPr>
          <w:sz w:val="21"/>
        </w:rPr>
        <w:t>rows</w:t>
      </w:r>
      <w:r>
        <w:rPr>
          <w:spacing w:val="-3"/>
          <w:sz w:val="21"/>
        </w:rPr>
        <w:t xml:space="preserve"> </w:t>
      </w:r>
      <w:r>
        <w:rPr>
          <w:sz w:val="21"/>
        </w:rPr>
        <w:t>from</w:t>
      </w:r>
      <w:r>
        <w:rPr>
          <w:spacing w:val="-3"/>
          <w:sz w:val="21"/>
        </w:rPr>
        <w:t xml:space="preserve"> </w:t>
      </w:r>
      <w:r>
        <w:rPr>
          <w:sz w:val="21"/>
        </w:rPr>
        <w:t>one</w:t>
      </w:r>
      <w:r>
        <w:rPr>
          <w:spacing w:val="-4"/>
          <w:sz w:val="21"/>
        </w:rPr>
        <w:t xml:space="preserve"> </w:t>
      </w:r>
      <w:r>
        <w:rPr>
          <w:sz w:val="21"/>
        </w:rPr>
        <w:t>table</w:t>
      </w:r>
      <w:r>
        <w:rPr>
          <w:spacing w:val="-3"/>
          <w:sz w:val="21"/>
        </w:rPr>
        <w:t xml:space="preserve"> </w:t>
      </w:r>
      <w:r>
        <w:rPr>
          <w:sz w:val="21"/>
        </w:rPr>
        <w:t>into</w:t>
      </w:r>
      <w:r>
        <w:rPr>
          <w:spacing w:val="-3"/>
          <w:sz w:val="21"/>
        </w:rPr>
        <w:t xml:space="preserve"> </w:t>
      </w:r>
      <w:r>
        <w:rPr>
          <w:sz w:val="21"/>
        </w:rPr>
        <w:t>another</w:t>
      </w:r>
      <w:r>
        <w:rPr>
          <w:spacing w:val="-4"/>
          <w:sz w:val="21"/>
        </w:rPr>
        <w:t xml:space="preserve"> table</w:t>
      </w:r>
    </w:p>
    <w:p w14:paraId="5A68682F">
      <w:pPr>
        <w:pStyle w:val="9"/>
        <w:numPr>
          <w:ilvl w:val="1"/>
          <w:numId w:val="36"/>
        </w:numPr>
        <w:tabs>
          <w:tab w:val="left" w:pos="1440"/>
        </w:tabs>
        <w:spacing w:before="2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copy</w:t>
      </w:r>
      <w:r>
        <w:rPr>
          <w:spacing w:val="-9"/>
          <w:sz w:val="21"/>
        </w:rPr>
        <w:t xml:space="preserve"> </w:t>
      </w:r>
      <w:r>
        <w:rPr>
          <w:sz w:val="21"/>
        </w:rPr>
        <w:t>a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table</w:t>
      </w:r>
    </w:p>
    <w:p w14:paraId="50A3C28C">
      <w:pPr>
        <w:pStyle w:val="9"/>
        <w:numPr>
          <w:ilvl w:val="1"/>
          <w:numId w:val="36"/>
        </w:numPr>
        <w:tabs>
          <w:tab w:val="left" w:pos="1440"/>
        </w:tabs>
        <w:spacing w:before="16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copy</w:t>
      </w:r>
      <w:r>
        <w:rPr>
          <w:spacing w:val="-2"/>
          <w:sz w:val="21"/>
        </w:rPr>
        <w:t xml:space="preserve"> </w:t>
      </w:r>
      <w:r>
        <w:rPr>
          <w:sz w:val="21"/>
        </w:rPr>
        <w:t>structure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table</w:t>
      </w:r>
    </w:p>
    <w:p w14:paraId="2E130F24">
      <w:pPr>
        <w:pStyle w:val="9"/>
        <w:numPr>
          <w:ilvl w:val="1"/>
          <w:numId w:val="36"/>
        </w:numPr>
        <w:tabs>
          <w:tab w:val="left" w:pos="1440"/>
        </w:tabs>
        <w:spacing w:before="2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rename</w:t>
      </w:r>
      <w:r>
        <w:rPr>
          <w:spacing w:val="-8"/>
          <w:sz w:val="21"/>
        </w:rPr>
        <w:t xml:space="preserve"> </w:t>
      </w: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column</w:t>
      </w:r>
    </w:p>
    <w:p w14:paraId="2E76DBB8">
      <w:pPr>
        <w:pStyle w:val="9"/>
        <w:numPr>
          <w:ilvl w:val="1"/>
          <w:numId w:val="36"/>
        </w:numPr>
        <w:tabs>
          <w:tab w:val="left" w:pos="1440"/>
        </w:tabs>
        <w:spacing w:before="1" w:after="0" w:line="240" w:lineRule="auto"/>
        <w:ind w:left="1440" w:right="6404" w:hanging="721"/>
        <w:jc w:val="left"/>
        <w:rPr>
          <w:sz w:val="21"/>
        </w:rPr>
      </w:pPr>
      <w:r>
        <w:rPr>
          <w:w w:val="105"/>
          <w:sz w:val="21"/>
        </w:rPr>
        <w:t>change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position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columns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table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 xml:space="preserve">structure </w:t>
      </w:r>
      <w:r>
        <w:rPr>
          <w:sz w:val="21"/>
        </w:rPr>
        <w:t>(because of null values, for storage conditions)</w:t>
      </w:r>
    </w:p>
    <w:p w14:paraId="476AD16D">
      <w:pPr>
        <w:pStyle w:val="5"/>
        <w:spacing w:before="8"/>
        <w:rPr>
          <w:sz w:val="14"/>
        </w:rPr>
      </w:pPr>
    </w:p>
    <w:p w14:paraId="3739BF71">
      <w:pPr>
        <w:pStyle w:val="5"/>
        <w:spacing w:after="0"/>
        <w:rPr>
          <w:sz w:val="14"/>
        </w:rPr>
        <w:sectPr>
          <w:pgSz w:w="12240" w:h="15840"/>
          <w:pgMar w:top="840" w:right="0" w:bottom="980" w:left="0" w:header="0" w:footer="798" w:gutter="0"/>
          <w:cols w:space="720" w:num="1"/>
        </w:sectPr>
      </w:pPr>
    </w:p>
    <w:p w14:paraId="37E96F7E">
      <w:pPr>
        <w:pStyle w:val="5"/>
        <w:tabs>
          <w:tab w:val="left" w:pos="2880"/>
        </w:tabs>
        <w:spacing w:before="107"/>
        <w:ind w:left="719"/>
      </w:pPr>
      <w:r>
        <w:t>RENAME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Table:</w:t>
      </w:r>
      <w:r>
        <w:rPr>
          <w:spacing w:val="-4"/>
        </w:rPr>
        <w:t xml:space="preserve"> </w:t>
      </w:r>
      <w:r>
        <w:rPr>
          <w:spacing w:val="-10"/>
        </w:rPr>
        <w:t>-</w:t>
      </w:r>
      <w:r>
        <w:tab/>
      </w:r>
      <w:r>
        <w:rPr>
          <w:spacing w:val="-5"/>
        </w:rPr>
        <w:t>(DDL</w:t>
      </w:r>
      <w:r>
        <w:rPr>
          <w:spacing w:val="-12"/>
        </w:rPr>
        <w:t xml:space="preserve"> </w:t>
      </w:r>
      <w:r>
        <w:rPr>
          <w:spacing w:val="-2"/>
        </w:rPr>
        <w:t>command)</w:t>
      </w:r>
    </w:p>
    <w:p w14:paraId="3C413422">
      <w:pPr>
        <w:pStyle w:val="5"/>
        <w:spacing w:before="16"/>
      </w:pPr>
    </w:p>
    <w:p w14:paraId="5AB9F500">
      <w:pPr>
        <w:pStyle w:val="5"/>
        <w:tabs>
          <w:tab w:val="left" w:pos="4320"/>
        </w:tabs>
        <w:ind w:left="719"/>
        <w:rPr>
          <w:position w:val="-1"/>
        </w:rPr>
      </w:pPr>
      <w:r>
        <w:rPr>
          <w:rFonts w:ascii="Calibri"/>
        </w:rPr>
        <w:t>rename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table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employees;</w:t>
      </w:r>
      <w:r>
        <w:rPr>
          <w:rFonts w:ascii="Calibri"/>
        </w:rPr>
        <w:tab/>
      </w:r>
      <w:r>
        <w:rPr>
          <w:position w:val="-1"/>
        </w:rPr>
        <w:t>-</w:t>
      </w:r>
      <w:r>
        <w:rPr>
          <w:spacing w:val="-35"/>
          <w:position w:val="-1"/>
        </w:rPr>
        <w:t>&gt;</w:t>
      </w:r>
    </w:p>
    <w:p w14:paraId="11465B19">
      <w:pPr>
        <w:spacing w:before="0" w:line="240" w:lineRule="auto"/>
        <w:rPr>
          <w:sz w:val="21"/>
        </w:rPr>
      </w:pPr>
      <w:r>
        <w:br w:type="column"/>
      </w:r>
    </w:p>
    <w:p w14:paraId="22463E2F">
      <w:pPr>
        <w:pStyle w:val="5"/>
        <w:spacing w:before="133"/>
      </w:pPr>
    </w:p>
    <w:p w14:paraId="79BD90A0">
      <w:pPr>
        <w:pStyle w:val="5"/>
        <w:spacing w:before="1"/>
        <w:ind w:left="469"/>
      </w:pPr>
      <w:r>
        <w:t>In</w:t>
      </w:r>
      <w:r>
        <w:rPr>
          <w:spacing w:val="-11"/>
        </w:rPr>
        <w:t xml:space="preserve"> </w:t>
      </w:r>
      <w:r>
        <w:rPr>
          <w:spacing w:val="-4"/>
        </w:rPr>
        <w:t>MySQL</w:t>
      </w:r>
    </w:p>
    <w:p w14:paraId="79641B6F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4532" w:space="40"/>
            <w:col w:w="7668"/>
          </w:cols>
        </w:sectPr>
      </w:pPr>
    </w:p>
    <w:p w14:paraId="02B4AE48">
      <w:pPr>
        <w:pStyle w:val="5"/>
        <w:spacing w:before="46"/>
      </w:pPr>
    </w:p>
    <w:p w14:paraId="6C9380D4">
      <w:pPr>
        <w:pStyle w:val="5"/>
        <w:tabs>
          <w:tab w:val="left" w:pos="4320"/>
          <w:tab w:val="left" w:pos="5040"/>
        </w:tabs>
        <w:spacing w:line="506" w:lineRule="auto"/>
        <w:ind w:left="719" w:right="6326"/>
      </w:pPr>
      <w:r>
        <w:rPr>
          <w:color w:val="FF0000"/>
          <w:w w:val="105"/>
        </w:rPr>
        <w:t>rename emp to employees;</w:t>
      </w:r>
      <w:r>
        <w:rPr>
          <w:color w:val="FF0000"/>
        </w:rPr>
        <w:tab/>
      </w:r>
      <w:r>
        <w:rPr>
          <w:color w:val="FF0000"/>
          <w:spacing w:val="-6"/>
          <w:w w:val="105"/>
        </w:rPr>
        <w:t>-&gt;</w:t>
      </w:r>
      <w:r>
        <w:rPr>
          <w:color w:val="FF0000"/>
        </w:rPr>
        <w:tab/>
      </w:r>
      <w:r>
        <w:rPr>
          <w:color w:val="FF0000"/>
          <w:spacing w:val="-2"/>
          <w:w w:val="105"/>
        </w:rPr>
        <w:t>In</w:t>
      </w:r>
      <w:r>
        <w:rPr>
          <w:color w:val="FF0000"/>
          <w:spacing w:val="-21"/>
          <w:w w:val="105"/>
        </w:rPr>
        <w:t xml:space="preserve"> </w:t>
      </w:r>
      <w:r>
        <w:rPr>
          <w:color w:val="FF0000"/>
          <w:spacing w:val="-2"/>
          <w:w w:val="105"/>
        </w:rPr>
        <w:t xml:space="preserve">Oracle </w:t>
      </w:r>
      <w:r>
        <w:rPr>
          <w:w w:val="105"/>
        </w:rPr>
        <w:t>ADD a column: -</w:t>
      </w:r>
    </w:p>
    <w:p w14:paraId="648D8305">
      <w:pPr>
        <w:pStyle w:val="5"/>
        <w:spacing w:before="17"/>
        <w:ind w:left="719"/>
        <w:rPr>
          <w:rFonts w:ascii="Calibri"/>
        </w:rPr>
      </w:pPr>
      <w:r>
        <w:rPr>
          <w:rFonts w:ascii="Calibri"/>
        </w:rPr>
        <w:t>alter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table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add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gst</w:t>
      </w:r>
      <w:r>
        <w:rPr>
          <w:rFonts w:ascii="Calibri"/>
          <w:spacing w:val="-2"/>
        </w:rPr>
        <w:t xml:space="preserve"> float;</w:t>
      </w:r>
    </w:p>
    <w:p w14:paraId="18BA91D1">
      <w:pPr>
        <w:pStyle w:val="5"/>
        <w:spacing w:before="36"/>
        <w:rPr>
          <w:rFonts w:ascii="Calibri"/>
        </w:rPr>
      </w:pPr>
    </w:p>
    <w:p w14:paraId="646CBC29">
      <w:pPr>
        <w:pStyle w:val="5"/>
        <w:ind w:left="719"/>
      </w:pPr>
      <w:r>
        <w:t>DROP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column:</w:t>
      </w:r>
      <w:r>
        <w:rPr>
          <w:spacing w:val="-8"/>
        </w:rPr>
        <w:t xml:space="preserve"> </w:t>
      </w:r>
      <w:r>
        <w:rPr>
          <w:spacing w:val="-10"/>
        </w:rPr>
        <w:t>-</w:t>
      </w:r>
    </w:p>
    <w:p w14:paraId="3E6E9C02">
      <w:pPr>
        <w:pStyle w:val="5"/>
        <w:spacing w:before="49"/>
      </w:pPr>
    </w:p>
    <w:p w14:paraId="71954A2A">
      <w:pPr>
        <w:pStyle w:val="5"/>
        <w:ind w:left="719"/>
        <w:rPr>
          <w:rFonts w:ascii="Calibri"/>
        </w:rPr>
      </w:pPr>
      <w:r>
        <w:rPr>
          <w:rFonts w:ascii="Calibri"/>
        </w:rPr>
        <w:t>alter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table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drop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column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gst;</w:t>
      </w:r>
    </w:p>
    <w:p w14:paraId="070E1362">
      <w:pPr>
        <w:pStyle w:val="5"/>
        <w:rPr>
          <w:rFonts w:ascii="Calibri"/>
        </w:rPr>
      </w:pPr>
    </w:p>
    <w:p w14:paraId="52BF6BDB">
      <w:pPr>
        <w:pStyle w:val="5"/>
        <w:spacing w:before="33"/>
        <w:rPr>
          <w:rFonts w:ascii="Calibri"/>
        </w:rPr>
      </w:pPr>
    </w:p>
    <w:p w14:paraId="612D331A">
      <w:pPr>
        <w:pStyle w:val="5"/>
        <w:ind w:left="719"/>
      </w:pPr>
      <w:r>
        <w:t>INCREASE</w:t>
      </w:r>
      <w:r>
        <w:rPr>
          <w:spacing w:val="-3"/>
        </w:rPr>
        <w:t xml:space="preserve"> </w:t>
      </w:r>
      <w:r>
        <w:t>WIDTH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column:</w:t>
      </w:r>
      <w:r>
        <w:rPr>
          <w:spacing w:val="-2"/>
        </w:rPr>
        <w:t xml:space="preserve"> </w:t>
      </w:r>
      <w:r>
        <w:rPr>
          <w:spacing w:val="-10"/>
        </w:rPr>
        <w:t>-</w:t>
      </w:r>
    </w:p>
    <w:p w14:paraId="22F17E23">
      <w:pPr>
        <w:pStyle w:val="5"/>
        <w:spacing w:before="28"/>
      </w:pPr>
    </w:p>
    <w:p w14:paraId="2F110BBD">
      <w:pPr>
        <w:pStyle w:val="5"/>
        <w:ind w:left="719"/>
      </w:pPr>
      <w:r>
        <w:t>In</w:t>
      </w:r>
      <w:r>
        <w:rPr>
          <w:spacing w:val="-16"/>
        </w:rPr>
        <w:t xml:space="preserve"> </w:t>
      </w:r>
      <w:r>
        <w:t>MySQL:</w:t>
      </w:r>
      <w:r>
        <w:rPr>
          <w:spacing w:val="-15"/>
        </w:rPr>
        <w:t xml:space="preserve"> </w:t>
      </w:r>
      <w:r>
        <w:rPr>
          <w:spacing w:val="-10"/>
        </w:rPr>
        <w:t>-</w:t>
      </w:r>
    </w:p>
    <w:p w14:paraId="16EB0070">
      <w:pPr>
        <w:pStyle w:val="5"/>
        <w:tabs>
          <w:tab w:val="left" w:pos="5040"/>
          <w:tab w:val="left" w:pos="5760"/>
        </w:tabs>
        <w:spacing w:before="4"/>
        <w:ind w:left="719"/>
        <w:rPr>
          <w:position w:val="-1"/>
        </w:rPr>
      </w:pPr>
      <w:r>
        <w:rPr>
          <w:rFonts w:ascii="Calibri"/>
        </w:rPr>
        <w:t>alter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table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modify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ename</w:t>
      </w:r>
      <w:r>
        <w:rPr>
          <w:rFonts w:ascii="Calibri"/>
          <w:spacing w:val="-2"/>
        </w:rPr>
        <w:t xml:space="preserve"> varchar(30);</w:t>
      </w:r>
      <w:r>
        <w:rPr>
          <w:rFonts w:ascii="Calibri"/>
        </w:rPr>
        <w:tab/>
      </w:r>
      <w:r>
        <w:rPr>
          <w:position w:val="-1"/>
        </w:rPr>
        <w:t>-</w:t>
      </w:r>
      <w:r>
        <w:rPr>
          <w:spacing w:val="-10"/>
          <w:position w:val="-1"/>
        </w:rPr>
        <w:t>&gt;</w:t>
      </w:r>
      <w:r>
        <w:rPr>
          <w:position w:val="-1"/>
        </w:rPr>
        <w:tab/>
      </w:r>
      <w:r>
        <w:rPr>
          <w:position w:val="-1"/>
        </w:rPr>
        <w:t>data</w:t>
      </w:r>
      <w:r>
        <w:rPr>
          <w:spacing w:val="-5"/>
          <w:position w:val="-1"/>
        </w:rPr>
        <w:t xml:space="preserve"> </w:t>
      </w:r>
      <w:r>
        <w:rPr>
          <w:position w:val="-1"/>
        </w:rPr>
        <w:t>will</w:t>
      </w:r>
      <w:r>
        <w:rPr>
          <w:spacing w:val="-4"/>
          <w:position w:val="-1"/>
        </w:rPr>
        <w:t xml:space="preserve"> </w:t>
      </w:r>
      <w:r>
        <w:rPr>
          <w:position w:val="-1"/>
        </w:rPr>
        <w:t>get</w:t>
      </w:r>
      <w:r>
        <w:rPr>
          <w:spacing w:val="-4"/>
          <w:position w:val="-1"/>
        </w:rPr>
        <w:t xml:space="preserve"> </w:t>
      </w:r>
      <w:r>
        <w:rPr>
          <w:spacing w:val="-2"/>
          <w:position w:val="-1"/>
        </w:rPr>
        <w:t>truncated</w:t>
      </w:r>
    </w:p>
    <w:p w14:paraId="1EEF2651">
      <w:pPr>
        <w:pStyle w:val="5"/>
        <w:spacing w:before="46"/>
      </w:pPr>
    </w:p>
    <w:p w14:paraId="2CA2BB73">
      <w:pPr>
        <w:pStyle w:val="5"/>
        <w:spacing w:before="1"/>
        <w:ind w:left="719"/>
      </w:pPr>
      <w:r>
        <w:rPr>
          <w:color w:val="FF0000"/>
        </w:rPr>
        <w:t>In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Oracle:</w:t>
      </w:r>
      <w:r>
        <w:rPr>
          <w:color w:val="FF0000"/>
          <w:spacing w:val="-10"/>
        </w:rPr>
        <w:t xml:space="preserve"> -</w:t>
      </w:r>
    </w:p>
    <w:p w14:paraId="5355EA6A">
      <w:pPr>
        <w:pStyle w:val="5"/>
        <w:spacing w:before="61"/>
        <w:ind w:left="719"/>
      </w:pPr>
      <w:r>
        <w:rPr>
          <w:color w:val="FF0000"/>
        </w:rPr>
        <w:t>alter table emp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 xml:space="preserve">modify ename </w:t>
      </w:r>
      <w:r>
        <w:rPr>
          <w:color w:val="FF0000"/>
          <w:spacing w:val="-2"/>
        </w:rPr>
        <w:t>varchar2(30);</w:t>
      </w:r>
    </w:p>
    <w:p w14:paraId="0FB21705">
      <w:pPr>
        <w:pStyle w:val="9"/>
        <w:numPr>
          <w:ilvl w:val="1"/>
          <w:numId w:val="36"/>
        </w:numPr>
        <w:tabs>
          <w:tab w:val="left" w:pos="1440"/>
        </w:tabs>
        <w:spacing w:before="15" w:after="0" w:line="536" w:lineRule="exact"/>
        <w:ind w:left="719" w:right="5551" w:firstLine="0"/>
        <w:jc w:val="left"/>
        <w:rPr>
          <w:sz w:val="21"/>
        </w:rPr>
      </w:pPr>
      <w:r>
        <w:rPr>
          <w:spacing w:val="-2"/>
          <w:w w:val="105"/>
          <w:sz w:val="21"/>
        </w:rPr>
        <w:t>you</w:t>
      </w:r>
      <w:r>
        <w:rPr>
          <w:spacing w:val="-18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can</w:t>
      </w:r>
      <w:r>
        <w:rPr>
          <w:spacing w:val="-18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reduce</w:t>
      </w:r>
      <w:r>
        <w:rPr>
          <w:spacing w:val="-18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the</w:t>
      </w:r>
      <w:r>
        <w:rPr>
          <w:spacing w:val="-18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width</w:t>
      </w:r>
      <w:r>
        <w:rPr>
          <w:spacing w:val="-18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provided</w:t>
      </w:r>
      <w:r>
        <w:rPr>
          <w:spacing w:val="-18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the</w:t>
      </w:r>
      <w:r>
        <w:rPr>
          <w:spacing w:val="-18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contents</w:t>
      </w:r>
      <w:r>
        <w:rPr>
          <w:spacing w:val="-18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are</w:t>
      </w:r>
      <w:r>
        <w:rPr>
          <w:spacing w:val="-18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 xml:space="preserve">null </w:t>
      </w:r>
      <w:r>
        <w:rPr>
          <w:w w:val="105"/>
          <w:sz w:val="21"/>
        </w:rPr>
        <w:t>alter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table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emp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add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x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varchar2(25);</w:t>
      </w:r>
    </w:p>
    <w:p w14:paraId="459C1933">
      <w:pPr>
        <w:pStyle w:val="5"/>
        <w:spacing w:line="256" w:lineRule="auto"/>
        <w:ind w:left="719" w:right="7156"/>
      </w:pPr>
      <w:r>
        <w:t>update emp set x = ename, ename = null; alter table emp modify ename varchar2(20);</w:t>
      </w:r>
    </w:p>
    <w:p w14:paraId="61448D9C">
      <w:pPr>
        <w:pStyle w:val="5"/>
        <w:spacing w:line="236" w:lineRule="exact"/>
        <w:ind w:left="719"/>
      </w:pPr>
      <w:r>
        <w:t>/*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x</w:t>
      </w:r>
      <w:r>
        <w:rPr>
          <w:spacing w:val="-10"/>
        </w:rPr>
        <w:t xml:space="preserve"> </w:t>
      </w:r>
      <w:r>
        <w:t>column</w:t>
      </w:r>
      <w:r>
        <w:rPr>
          <w:spacing w:val="-10"/>
        </w:rPr>
        <w:t xml:space="preserve"> </w:t>
      </w:r>
      <w:r>
        <w:rPr>
          <w:spacing w:val="-5"/>
        </w:rPr>
        <w:t>*/</w:t>
      </w:r>
    </w:p>
    <w:p w14:paraId="6AB12417">
      <w:pPr>
        <w:pStyle w:val="5"/>
        <w:spacing w:before="14"/>
        <w:ind w:left="719" w:right="8554"/>
      </w:pPr>
      <w:r>
        <w:t>update emp set ename = x; alter</w:t>
      </w:r>
      <w:r>
        <w:rPr>
          <w:spacing w:val="1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emp</w:t>
      </w:r>
      <w:r>
        <w:rPr>
          <w:spacing w:val="2"/>
        </w:rPr>
        <w:t xml:space="preserve"> </w:t>
      </w:r>
      <w:r>
        <w:t>drop</w:t>
      </w:r>
      <w:r>
        <w:rPr>
          <w:spacing w:val="2"/>
        </w:rPr>
        <w:t xml:space="preserve"> </w:t>
      </w:r>
      <w:r>
        <w:t>column</w:t>
      </w:r>
      <w:r>
        <w:rPr>
          <w:spacing w:val="2"/>
        </w:rPr>
        <w:t xml:space="preserve"> </w:t>
      </w:r>
      <w:r>
        <w:rPr>
          <w:spacing w:val="-5"/>
        </w:rPr>
        <w:t>x;</w:t>
      </w:r>
    </w:p>
    <w:p w14:paraId="60475F95">
      <w:pPr>
        <w:pStyle w:val="5"/>
      </w:pPr>
    </w:p>
    <w:p w14:paraId="420308B1">
      <w:pPr>
        <w:pStyle w:val="5"/>
        <w:spacing w:before="16"/>
      </w:pPr>
    </w:p>
    <w:p w14:paraId="7C7D6EA9">
      <w:pPr>
        <w:pStyle w:val="5"/>
        <w:ind w:left="719"/>
      </w:pPr>
      <w:r>
        <w:rPr>
          <w:color w:val="FF0000"/>
        </w:rPr>
        <w:t>CHANGE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DATATYPE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4"/>
        </w:rPr>
        <w:t xml:space="preserve"> </w:t>
      </w:r>
      <w:r>
        <w:rPr>
          <w:color w:val="FF0000"/>
          <w:spacing w:val="-2"/>
        </w:rPr>
        <w:t>column</w:t>
      </w:r>
    </w:p>
    <w:p w14:paraId="38AAC12A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3E44FE4F">
      <w:pPr>
        <w:pStyle w:val="5"/>
        <w:spacing w:before="92"/>
        <w:ind w:left="719"/>
      </w:pPr>
      <w:r>
        <w:rPr>
          <w:color w:val="FF0000"/>
        </w:rPr>
        <w:t>In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Oracle:</w:t>
      </w:r>
      <w:r>
        <w:rPr>
          <w:color w:val="FF0000"/>
          <w:spacing w:val="-10"/>
        </w:rPr>
        <w:t xml:space="preserve"> -</w:t>
      </w:r>
    </w:p>
    <w:p w14:paraId="5B9E4A73">
      <w:pPr>
        <w:pStyle w:val="5"/>
        <w:spacing w:before="19"/>
      </w:pPr>
    </w:p>
    <w:p w14:paraId="4D8423C6">
      <w:pPr>
        <w:pStyle w:val="9"/>
        <w:numPr>
          <w:ilvl w:val="1"/>
          <w:numId w:val="36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you</w:t>
      </w:r>
      <w:r>
        <w:rPr>
          <w:spacing w:val="-4"/>
          <w:sz w:val="21"/>
        </w:rPr>
        <w:t xml:space="preserve"> </w:t>
      </w:r>
      <w:r>
        <w:rPr>
          <w:sz w:val="21"/>
        </w:rPr>
        <w:t>can</w:t>
      </w:r>
      <w:r>
        <w:rPr>
          <w:spacing w:val="-3"/>
          <w:sz w:val="21"/>
        </w:rPr>
        <w:t xml:space="preserve"> </w:t>
      </w:r>
      <w:r>
        <w:rPr>
          <w:sz w:val="21"/>
        </w:rPr>
        <w:t>change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datatype</w:t>
      </w:r>
      <w:r>
        <w:rPr>
          <w:spacing w:val="-4"/>
          <w:sz w:val="21"/>
        </w:rPr>
        <w:t xml:space="preserve"> </w:t>
      </w:r>
      <w:r>
        <w:rPr>
          <w:sz w:val="21"/>
        </w:rPr>
        <w:t>provided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contents</w:t>
      </w:r>
      <w:r>
        <w:rPr>
          <w:spacing w:val="-3"/>
          <w:sz w:val="21"/>
        </w:rPr>
        <w:t xml:space="preserve"> </w:t>
      </w:r>
      <w:r>
        <w:rPr>
          <w:sz w:val="21"/>
        </w:rPr>
        <w:t>are</w:t>
      </w:r>
      <w:r>
        <w:rPr>
          <w:spacing w:val="-4"/>
          <w:sz w:val="21"/>
        </w:rPr>
        <w:t xml:space="preserve"> null</w:t>
      </w:r>
    </w:p>
    <w:p w14:paraId="6783E5B0">
      <w:pPr>
        <w:pStyle w:val="5"/>
        <w:spacing w:before="28"/>
      </w:pPr>
    </w:p>
    <w:p w14:paraId="4CD6FDF8">
      <w:pPr>
        <w:pStyle w:val="5"/>
        <w:ind w:left="719"/>
      </w:pPr>
      <w:r>
        <w:rPr>
          <w:color w:val="FF0000"/>
        </w:rPr>
        <w:t>update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emp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set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empno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9"/>
        </w:rPr>
        <w:t xml:space="preserve"> </w:t>
      </w:r>
      <w:r>
        <w:rPr>
          <w:color w:val="FF0000"/>
          <w:spacing w:val="-2"/>
        </w:rPr>
        <w:t>null;</w:t>
      </w:r>
    </w:p>
    <w:p w14:paraId="3FB3001F">
      <w:pPr>
        <w:pStyle w:val="5"/>
        <w:spacing w:before="1"/>
        <w:ind w:left="719"/>
      </w:pPr>
      <w:r>
        <w:rPr>
          <w:color w:val="FF0000"/>
        </w:rPr>
        <w:t>alter table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emp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modify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empno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2"/>
        </w:rPr>
        <w:t>char(4);</w:t>
      </w:r>
    </w:p>
    <w:p w14:paraId="653EA8AA">
      <w:pPr>
        <w:pStyle w:val="5"/>
        <w:spacing w:before="44"/>
      </w:pPr>
    </w:p>
    <w:p w14:paraId="3BC4E2E6">
      <w:pPr>
        <w:pStyle w:val="5"/>
        <w:spacing w:line="506" w:lineRule="auto"/>
        <w:ind w:left="719" w:right="6792"/>
      </w:pPr>
      <w:r>
        <w:rPr>
          <w:color w:val="FF0000"/>
          <w:spacing w:val="-2"/>
          <w:w w:val="105"/>
        </w:rPr>
        <w:t>copy</w:t>
      </w:r>
      <w:r>
        <w:rPr>
          <w:color w:val="FF0000"/>
          <w:spacing w:val="-19"/>
          <w:w w:val="105"/>
        </w:rPr>
        <w:t xml:space="preserve"> </w:t>
      </w:r>
      <w:r>
        <w:rPr>
          <w:color w:val="FF0000"/>
          <w:spacing w:val="-2"/>
          <w:w w:val="105"/>
        </w:rPr>
        <w:t>rows</w:t>
      </w:r>
      <w:r>
        <w:rPr>
          <w:color w:val="FF0000"/>
          <w:spacing w:val="-19"/>
          <w:w w:val="105"/>
        </w:rPr>
        <w:t xml:space="preserve"> </w:t>
      </w:r>
      <w:r>
        <w:rPr>
          <w:color w:val="FF0000"/>
          <w:spacing w:val="-2"/>
          <w:w w:val="105"/>
        </w:rPr>
        <w:t>from</w:t>
      </w:r>
      <w:r>
        <w:rPr>
          <w:color w:val="FF0000"/>
          <w:spacing w:val="-19"/>
          <w:w w:val="105"/>
        </w:rPr>
        <w:t xml:space="preserve"> </w:t>
      </w:r>
      <w:r>
        <w:rPr>
          <w:color w:val="FF0000"/>
          <w:spacing w:val="-2"/>
          <w:w w:val="105"/>
        </w:rPr>
        <w:t>one</w:t>
      </w:r>
      <w:r>
        <w:rPr>
          <w:color w:val="FF0000"/>
          <w:spacing w:val="-19"/>
          <w:w w:val="105"/>
        </w:rPr>
        <w:t xml:space="preserve"> </w:t>
      </w:r>
      <w:r>
        <w:rPr>
          <w:color w:val="FF0000"/>
          <w:spacing w:val="-2"/>
          <w:w w:val="105"/>
        </w:rPr>
        <w:t>table</w:t>
      </w:r>
      <w:r>
        <w:rPr>
          <w:color w:val="FF0000"/>
          <w:spacing w:val="-19"/>
          <w:w w:val="105"/>
        </w:rPr>
        <w:t xml:space="preserve"> </w:t>
      </w:r>
      <w:r>
        <w:rPr>
          <w:color w:val="FF0000"/>
          <w:spacing w:val="-2"/>
          <w:w w:val="105"/>
        </w:rPr>
        <w:t>into</w:t>
      </w:r>
      <w:r>
        <w:rPr>
          <w:color w:val="FF0000"/>
          <w:spacing w:val="-19"/>
          <w:w w:val="105"/>
        </w:rPr>
        <w:t xml:space="preserve"> </w:t>
      </w:r>
      <w:r>
        <w:rPr>
          <w:color w:val="FF0000"/>
          <w:spacing w:val="-2"/>
          <w:w w:val="105"/>
        </w:rPr>
        <w:t>another</w:t>
      </w:r>
      <w:r>
        <w:rPr>
          <w:color w:val="FF0000"/>
          <w:spacing w:val="-19"/>
          <w:w w:val="105"/>
        </w:rPr>
        <w:t xml:space="preserve"> </w:t>
      </w:r>
      <w:r>
        <w:rPr>
          <w:color w:val="FF0000"/>
          <w:spacing w:val="-2"/>
          <w:w w:val="105"/>
        </w:rPr>
        <w:t>table:</w:t>
      </w:r>
      <w:r>
        <w:rPr>
          <w:color w:val="FF0000"/>
          <w:spacing w:val="-19"/>
          <w:w w:val="105"/>
        </w:rPr>
        <w:t xml:space="preserve"> </w:t>
      </w:r>
      <w:r>
        <w:rPr>
          <w:color w:val="FF0000"/>
          <w:spacing w:val="-2"/>
          <w:w w:val="105"/>
        </w:rPr>
        <w:t xml:space="preserve">- </w:t>
      </w:r>
      <w:r>
        <w:rPr>
          <w:color w:val="FF0000"/>
          <w:w w:val="105"/>
        </w:rPr>
        <w:t>insert</w:t>
      </w:r>
      <w:r>
        <w:rPr>
          <w:color w:val="FF0000"/>
          <w:spacing w:val="-2"/>
          <w:w w:val="105"/>
        </w:rPr>
        <w:t xml:space="preserve"> </w:t>
      </w:r>
      <w:r>
        <w:rPr>
          <w:color w:val="FF0000"/>
          <w:w w:val="105"/>
        </w:rPr>
        <w:t>into</w:t>
      </w:r>
      <w:r>
        <w:rPr>
          <w:color w:val="FF0000"/>
          <w:spacing w:val="-2"/>
          <w:w w:val="105"/>
        </w:rPr>
        <w:t xml:space="preserve"> </w:t>
      </w:r>
      <w:r>
        <w:rPr>
          <w:color w:val="FF0000"/>
          <w:w w:val="105"/>
        </w:rPr>
        <w:t>emp</w:t>
      </w:r>
      <w:r>
        <w:rPr>
          <w:color w:val="FF0000"/>
          <w:spacing w:val="-2"/>
          <w:w w:val="105"/>
        </w:rPr>
        <w:t xml:space="preserve"> </w:t>
      </w:r>
      <w:r>
        <w:rPr>
          <w:color w:val="FF0000"/>
          <w:w w:val="105"/>
        </w:rPr>
        <w:t>select</w:t>
      </w:r>
      <w:r>
        <w:rPr>
          <w:color w:val="FF0000"/>
          <w:spacing w:val="-2"/>
          <w:w w:val="105"/>
        </w:rPr>
        <w:t xml:space="preserve"> </w:t>
      </w:r>
      <w:r>
        <w:rPr>
          <w:color w:val="FF0000"/>
          <w:w w:val="105"/>
        </w:rPr>
        <w:t>*</w:t>
      </w:r>
      <w:r>
        <w:rPr>
          <w:color w:val="FF0000"/>
          <w:spacing w:val="-2"/>
          <w:w w:val="105"/>
        </w:rPr>
        <w:t xml:space="preserve"> </w:t>
      </w:r>
      <w:r>
        <w:rPr>
          <w:color w:val="FF0000"/>
          <w:w w:val="105"/>
        </w:rPr>
        <w:t>from</w:t>
      </w:r>
      <w:r>
        <w:rPr>
          <w:color w:val="FF0000"/>
          <w:spacing w:val="-2"/>
          <w:w w:val="105"/>
        </w:rPr>
        <w:t xml:space="preserve"> </w:t>
      </w:r>
      <w:r>
        <w:rPr>
          <w:color w:val="FF0000"/>
          <w:w w:val="105"/>
        </w:rPr>
        <w:t>emp2;</w:t>
      </w:r>
    </w:p>
    <w:p w14:paraId="1F3FC29D">
      <w:pPr>
        <w:pStyle w:val="5"/>
        <w:spacing w:before="1"/>
        <w:ind w:left="719"/>
      </w:pPr>
      <w:r>
        <w:rPr>
          <w:color w:val="FF0000"/>
        </w:rPr>
        <w:t>to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copy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specific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rows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only: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10"/>
        </w:rPr>
        <w:t>-</w:t>
      </w:r>
    </w:p>
    <w:p w14:paraId="45CF1F66">
      <w:pPr>
        <w:pStyle w:val="5"/>
        <w:spacing w:before="28"/>
      </w:pPr>
    </w:p>
    <w:p w14:paraId="3C44D70D">
      <w:pPr>
        <w:pStyle w:val="5"/>
        <w:tabs>
          <w:tab w:val="left" w:leader="dot" w:pos="5277"/>
        </w:tabs>
        <w:ind w:left="719"/>
      </w:pPr>
      <w:r>
        <w:rPr>
          <w:color w:val="FF0000"/>
        </w:rPr>
        <w:t>insert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into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emp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select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*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emp2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4"/>
        </w:rPr>
        <w:t>where</w:t>
      </w:r>
      <w:r>
        <w:rPr>
          <w:rFonts w:ascii="Times New Roman"/>
          <w:color w:val="FF0000"/>
        </w:rPr>
        <w:tab/>
      </w:r>
      <w:r>
        <w:rPr>
          <w:color w:val="FF0000"/>
          <w:spacing w:val="-10"/>
        </w:rPr>
        <w:t>;</w:t>
      </w:r>
    </w:p>
    <w:p w14:paraId="27052FD5">
      <w:pPr>
        <w:pStyle w:val="5"/>
        <w:spacing w:before="29"/>
      </w:pPr>
    </w:p>
    <w:p w14:paraId="4CA07DB6">
      <w:pPr>
        <w:pStyle w:val="5"/>
        <w:ind w:left="719"/>
      </w:pPr>
      <w:r>
        <w:rPr>
          <w:color w:val="FF0000"/>
        </w:rPr>
        <w:t>copy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table:</w:t>
      </w:r>
      <w:r>
        <w:rPr>
          <w:color w:val="FF0000"/>
          <w:spacing w:val="-9"/>
        </w:rPr>
        <w:t xml:space="preserve"> </w:t>
      </w:r>
      <w:r>
        <w:rPr>
          <w:color w:val="FF0000"/>
          <w:spacing w:val="-10"/>
        </w:rPr>
        <w:t>-</w:t>
      </w:r>
    </w:p>
    <w:p w14:paraId="4975B483">
      <w:pPr>
        <w:pStyle w:val="5"/>
        <w:spacing w:before="28"/>
      </w:pPr>
    </w:p>
    <w:p w14:paraId="4BF51098">
      <w:pPr>
        <w:pStyle w:val="5"/>
        <w:spacing w:line="506" w:lineRule="auto"/>
        <w:ind w:left="719" w:right="6900"/>
      </w:pPr>
      <w:r>
        <w:rPr>
          <w:color w:val="FF0000"/>
          <w:spacing w:val="-2"/>
          <w:w w:val="105"/>
        </w:rPr>
        <w:t>create</w:t>
      </w:r>
      <w:r>
        <w:rPr>
          <w:color w:val="FF0000"/>
          <w:spacing w:val="-20"/>
          <w:w w:val="105"/>
        </w:rPr>
        <w:t xml:space="preserve"> </w:t>
      </w:r>
      <w:r>
        <w:rPr>
          <w:color w:val="FF0000"/>
          <w:spacing w:val="-2"/>
          <w:w w:val="105"/>
        </w:rPr>
        <w:t>table</w:t>
      </w:r>
      <w:r>
        <w:rPr>
          <w:color w:val="FF0000"/>
          <w:spacing w:val="-20"/>
          <w:w w:val="105"/>
        </w:rPr>
        <w:t xml:space="preserve"> </w:t>
      </w:r>
      <w:r>
        <w:rPr>
          <w:color w:val="FF0000"/>
          <w:spacing w:val="-2"/>
          <w:w w:val="105"/>
        </w:rPr>
        <w:t>emp_copy</w:t>
      </w:r>
      <w:r>
        <w:rPr>
          <w:color w:val="FF0000"/>
          <w:spacing w:val="-20"/>
          <w:w w:val="105"/>
        </w:rPr>
        <w:t xml:space="preserve"> </w:t>
      </w:r>
      <w:r>
        <w:rPr>
          <w:color w:val="FF0000"/>
          <w:spacing w:val="-2"/>
          <w:w w:val="105"/>
        </w:rPr>
        <w:t>as</w:t>
      </w:r>
      <w:r>
        <w:rPr>
          <w:color w:val="FF0000"/>
          <w:spacing w:val="-20"/>
          <w:w w:val="105"/>
        </w:rPr>
        <w:t xml:space="preserve"> </w:t>
      </w:r>
      <w:r>
        <w:rPr>
          <w:color w:val="FF0000"/>
          <w:spacing w:val="-2"/>
          <w:w w:val="105"/>
        </w:rPr>
        <w:t>select</w:t>
      </w:r>
      <w:r>
        <w:rPr>
          <w:color w:val="FF0000"/>
          <w:spacing w:val="-20"/>
          <w:w w:val="105"/>
        </w:rPr>
        <w:t xml:space="preserve"> </w:t>
      </w:r>
      <w:r>
        <w:rPr>
          <w:color w:val="FF0000"/>
          <w:spacing w:val="-2"/>
          <w:w w:val="105"/>
        </w:rPr>
        <w:t>*</w:t>
      </w:r>
      <w:r>
        <w:rPr>
          <w:color w:val="FF0000"/>
          <w:spacing w:val="-20"/>
          <w:w w:val="105"/>
        </w:rPr>
        <w:t xml:space="preserve"> </w:t>
      </w:r>
      <w:r>
        <w:rPr>
          <w:color w:val="FF0000"/>
          <w:spacing w:val="-2"/>
          <w:w w:val="105"/>
        </w:rPr>
        <w:t>from</w:t>
      </w:r>
      <w:r>
        <w:rPr>
          <w:color w:val="FF0000"/>
          <w:spacing w:val="-20"/>
          <w:w w:val="105"/>
        </w:rPr>
        <w:t xml:space="preserve"> </w:t>
      </w:r>
      <w:r>
        <w:rPr>
          <w:color w:val="FF0000"/>
          <w:spacing w:val="-2"/>
          <w:w w:val="105"/>
        </w:rPr>
        <w:t xml:space="preserve">emp; </w:t>
      </w:r>
      <w:r>
        <w:rPr>
          <w:w w:val="105"/>
        </w:rPr>
        <w:t>copy structure of table: -</w:t>
      </w:r>
    </w:p>
    <w:p w14:paraId="5552D8BC">
      <w:pPr>
        <w:pStyle w:val="5"/>
        <w:spacing w:before="1"/>
        <w:ind w:left="719"/>
        <w:rPr>
          <w:b/>
          <w:bCs/>
        </w:rPr>
      </w:pPr>
      <w:r>
        <w:rPr>
          <w:b/>
          <w:bCs/>
        </w:rPr>
        <w:t>Method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1:</w:t>
      </w:r>
      <w:r>
        <w:rPr>
          <w:b/>
          <w:bCs/>
          <w:spacing w:val="-7"/>
        </w:rPr>
        <w:t xml:space="preserve"> </w:t>
      </w:r>
      <w:r>
        <w:rPr>
          <w:b/>
          <w:bCs/>
          <w:spacing w:val="-10"/>
        </w:rPr>
        <w:t>-</w:t>
      </w:r>
    </w:p>
    <w:p w14:paraId="21DE1C00">
      <w:pPr>
        <w:pStyle w:val="5"/>
        <w:spacing w:before="38"/>
      </w:pPr>
    </w:p>
    <w:p w14:paraId="7E1AAB32">
      <w:pPr>
        <w:pStyle w:val="5"/>
        <w:spacing w:line="252" w:lineRule="auto"/>
        <w:ind w:left="719" w:right="7505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table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emp_struct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emp; delete from emp_struct;</w:t>
      </w:r>
    </w:p>
    <w:p w14:paraId="1E8E3216">
      <w:pPr>
        <w:pStyle w:val="5"/>
        <w:spacing w:before="2"/>
        <w:ind w:left="719"/>
        <w:rPr>
          <w:rFonts w:ascii="Calibri"/>
        </w:rPr>
      </w:pPr>
      <w:r>
        <w:rPr>
          <w:rFonts w:ascii="Calibri"/>
          <w:spacing w:val="-2"/>
        </w:rPr>
        <w:t>commit;</w:t>
      </w:r>
    </w:p>
    <w:p w14:paraId="674F5882">
      <w:pPr>
        <w:pStyle w:val="5"/>
        <w:spacing w:before="42"/>
        <w:rPr>
          <w:rFonts w:ascii="Calibri"/>
          <w:b/>
          <w:bCs/>
        </w:rPr>
      </w:pPr>
    </w:p>
    <w:p w14:paraId="74E78B0C">
      <w:pPr>
        <w:pStyle w:val="5"/>
        <w:ind w:left="719"/>
        <w:rPr>
          <w:b/>
          <w:bCs/>
        </w:rPr>
      </w:pPr>
      <w:r>
        <w:rPr>
          <w:b/>
          <w:bCs/>
        </w:rPr>
        <w:t>Method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2:</w:t>
      </w:r>
      <w:r>
        <w:rPr>
          <w:b/>
          <w:bCs/>
          <w:spacing w:val="-7"/>
        </w:rPr>
        <w:t xml:space="preserve"> </w:t>
      </w:r>
      <w:r>
        <w:rPr>
          <w:b/>
          <w:bCs/>
          <w:spacing w:val="-10"/>
        </w:rPr>
        <w:t>-</w:t>
      </w:r>
    </w:p>
    <w:p w14:paraId="4E98F2C6">
      <w:pPr>
        <w:pStyle w:val="5"/>
        <w:spacing w:before="66"/>
        <w:rPr>
          <w:b/>
          <w:bCs/>
        </w:rPr>
      </w:pPr>
    </w:p>
    <w:p w14:paraId="30BED44F">
      <w:pPr>
        <w:pStyle w:val="5"/>
        <w:ind w:left="719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table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emp_struct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select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emp;</w:t>
      </w:r>
    </w:p>
    <w:p w14:paraId="2814A5E2">
      <w:pPr>
        <w:pStyle w:val="5"/>
        <w:spacing w:after="0"/>
        <w:rPr>
          <w:rFonts w:ascii="Calibri"/>
        </w:rPr>
        <w:sectPr>
          <w:pgSz w:w="12240" w:h="15840"/>
          <w:pgMar w:top="840" w:right="0" w:bottom="980" w:left="0" w:header="0" w:footer="798" w:gutter="0"/>
          <w:cols w:space="720" w:num="1"/>
        </w:sectPr>
      </w:pPr>
    </w:p>
    <w:p w14:paraId="28675E81">
      <w:pPr>
        <w:pStyle w:val="5"/>
        <w:spacing w:before="29"/>
        <w:ind w:left="719"/>
        <w:rPr>
          <w:rFonts w:ascii="Calibri"/>
        </w:rPr>
      </w:pPr>
      <w:r>
        <w:rPr>
          <w:rFonts w:ascii="Calibri"/>
        </w:rPr>
        <w:t>truncate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table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emp_struct;</w:t>
      </w:r>
    </w:p>
    <w:p w14:paraId="7BA2F266">
      <w:pPr>
        <w:pStyle w:val="5"/>
        <w:tabs>
          <w:tab w:val="left" w:pos="1439"/>
        </w:tabs>
        <w:spacing w:before="10"/>
        <w:ind w:left="719"/>
      </w:pPr>
      <w:r>
        <w:br w:type="column"/>
      </w:r>
      <w:r>
        <w:t>-</w:t>
      </w:r>
      <w:r>
        <w:rPr>
          <w:spacing w:val="-10"/>
        </w:rPr>
        <w:t>&gt;</w:t>
      </w:r>
      <w:r>
        <w:tab/>
      </w:r>
      <w:r>
        <w:rPr>
          <w:color w:val="BF0000"/>
        </w:rPr>
        <w:t>will</w:t>
      </w:r>
      <w:r>
        <w:rPr>
          <w:color w:val="BF0000"/>
          <w:spacing w:val="-3"/>
        </w:rPr>
        <w:t xml:space="preserve"> </w:t>
      </w:r>
      <w:r>
        <w:rPr>
          <w:color w:val="BF0000"/>
        </w:rPr>
        <w:t>DELETE</w:t>
      </w:r>
      <w:r>
        <w:rPr>
          <w:color w:val="BF0000"/>
          <w:spacing w:val="-2"/>
        </w:rPr>
        <w:t xml:space="preserve"> </w:t>
      </w:r>
      <w:r>
        <w:rPr>
          <w:color w:val="BF0000"/>
        </w:rPr>
        <w:t>all</w:t>
      </w:r>
      <w:r>
        <w:rPr>
          <w:color w:val="BF0000"/>
          <w:spacing w:val="-3"/>
        </w:rPr>
        <w:t xml:space="preserve"> </w:t>
      </w:r>
      <w:r>
        <w:rPr>
          <w:color w:val="BF0000"/>
        </w:rPr>
        <w:t>the</w:t>
      </w:r>
      <w:r>
        <w:rPr>
          <w:color w:val="BF0000"/>
          <w:spacing w:val="-2"/>
        </w:rPr>
        <w:t xml:space="preserve"> </w:t>
      </w:r>
      <w:r>
        <w:rPr>
          <w:color w:val="BF0000"/>
        </w:rPr>
        <w:t>rows</w:t>
      </w:r>
      <w:r>
        <w:rPr>
          <w:color w:val="BF0000"/>
          <w:spacing w:val="-2"/>
        </w:rPr>
        <w:t xml:space="preserve"> </w:t>
      </w:r>
      <w:r>
        <w:rPr>
          <w:color w:val="BF0000"/>
        </w:rPr>
        <w:t>and</w:t>
      </w:r>
      <w:r>
        <w:rPr>
          <w:color w:val="BF0000"/>
          <w:spacing w:val="-3"/>
        </w:rPr>
        <w:t xml:space="preserve"> </w:t>
      </w:r>
      <w:r>
        <w:rPr>
          <w:color w:val="BF0000"/>
        </w:rPr>
        <w:t>COMMIT</w:t>
      </w:r>
      <w:r>
        <w:rPr>
          <w:color w:val="BF0000"/>
          <w:spacing w:val="-2"/>
        </w:rPr>
        <w:t xml:space="preserve"> </w:t>
      </w:r>
      <w:r>
        <w:rPr>
          <w:color w:val="BF0000"/>
          <w:spacing w:val="-4"/>
        </w:rPr>
        <w:t>ALSO</w:t>
      </w:r>
    </w:p>
    <w:p w14:paraId="1030BC76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3069" w:space="532"/>
            <w:col w:w="8639"/>
          </w:cols>
        </w:sectPr>
      </w:pPr>
    </w:p>
    <w:p w14:paraId="43932740">
      <w:pPr>
        <w:pStyle w:val="5"/>
        <w:spacing w:before="21"/>
      </w:pPr>
    </w:p>
    <w:p w14:paraId="27729672">
      <w:pPr>
        <w:pStyle w:val="5"/>
        <w:ind w:left="719"/>
      </w:pP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TRUNCATE:</w:t>
      </w:r>
      <w:r>
        <w:rPr>
          <w:spacing w:val="-3"/>
        </w:rPr>
        <w:t xml:space="preserve"> </w:t>
      </w:r>
      <w:r>
        <w:rPr>
          <w:spacing w:val="-10"/>
        </w:rPr>
        <w:t>-</w:t>
      </w:r>
    </w:p>
    <w:p w14:paraId="64C70D9D">
      <w:pPr>
        <w:pStyle w:val="5"/>
        <w:spacing w:before="28"/>
      </w:pPr>
    </w:p>
    <w:p w14:paraId="749E4387">
      <w:pPr>
        <w:tabs>
          <w:tab w:val="left" w:pos="5040"/>
        </w:tabs>
        <w:spacing w:before="0"/>
        <w:ind w:left="1440" w:right="0" w:firstLine="0"/>
        <w:jc w:val="left"/>
        <w:rPr>
          <w:sz w:val="21"/>
        </w:rPr>
      </w:pPr>
      <w:r>
        <w:rPr>
          <w:spacing w:val="-2"/>
          <w:sz w:val="21"/>
        </w:rPr>
        <w:t>DELETE</w:t>
      </w:r>
      <w:r>
        <w:rPr>
          <w:sz w:val="21"/>
        </w:rPr>
        <w:tab/>
      </w:r>
      <w:r>
        <w:rPr>
          <w:spacing w:val="-2"/>
          <w:sz w:val="21"/>
        </w:rPr>
        <w:t>TRUNCATE</w:t>
      </w:r>
    </w:p>
    <w:p w14:paraId="7EA24FED">
      <w:pPr>
        <w:pStyle w:val="5"/>
        <w:spacing w:before="28"/>
      </w:pPr>
    </w:p>
    <w:p w14:paraId="5D9045C4">
      <w:pPr>
        <w:pStyle w:val="5"/>
        <w:tabs>
          <w:tab w:val="left" w:pos="5040"/>
        </w:tabs>
        <w:spacing w:before="1"/>
        <w:ind w:left="719"/>
      </w:pPr>
      <w:r>
        <w:rPr>
          <w:color w:val="BF0000"/>
          <w:spacing w:val="-5"/>
        </w:rPr>
        <w:t>*DML</w:t>
      </w:r>
      <w:r>
        <w:rPr>
          <w:color w:val="BF0000"/>
          <w:spacing w:val="-13"/>
        </w:rPr>
        <w:t xml:space="preserve"> </w:t>
      </w:r>
      <w:r>
        <w:rPr>
          <w:color w:val="BF0000"/>
          <w:spacing w:val="-2"/>
        </w:rPr>
        <w:t>command</w:t>
      </w:r>
      <w:r>
        <w:rPr>
          <w:color w:val="BF0000"/>
        </w:rPr>
        <w:tab/>
      </w:r>
      <w:r>
        <w:rPr>
          <w:color w:val="BF0000"/>
          <w:spacing w:val="-2"/>
        </w:rPr>
        <w:t>DDL</w:t>
      </w:r>
      <w:r>
        <w:rPr>
          <w:color w:val="BF0000"/>
          <w:spacing w:val="-15"/>
        </w:rPr>
        <w:t xml:space="preserve"> </w:t>
      </w:r>
      <w:r>
        <w:rPr>
          <w:color w:val="BF0000"/>
          <w:spacing w:val="-2"/>
        </w:rPr>
        <w:t>command</w:t>
      </w:r>
    </w:p>
    <w:p w14:paraId="09D83D8C">
      <w:pPr>
        <w:pStyle w:val="5"/>
        <w:spacing w:before="28"/>
      </w:pPr>
    </w:p>
    <w:p w14:paraId="3B06E792">
      <w:pPr>
        <w:pStyle w:val="5"/>
        <w:tabs>
          <w:tab w:val="left" w:pos="5040"/>
        </w:tabs>
        <w:ind w:left="719"/>
      </w:pPr>
      <w:r>
        <w:rPr>
          <w:color w:val="BF0000"/>
        </w:rPr>
        <w:t>*Requires</w:t>
      </w:r>
      <w:r>
        <w:rPr>
          <w:color w:val="BF0000"/>
          <w:spacing w:val="-10"/>
        </w:rPr>
        <w:t xml:space="preserve"> </w:t>
      </w:r>
      <w:r>
        <w:rPr>
          <w:color w:val="BF0000"/>
          <w:spacing w:val="-2"/>
        </w:rPr>
        <w:t>COMMIT</w:t>
      </w:r>
      <w:r>
        <w:rPr>
          <w:color w:val="BF0000"/>
        </w:rPr>
        <w:tab/>
      </w:r>
      <w:r>
        <w:rPr>
          <w:color w:val="BF0000"/>
        </w:rPr>
        <w:t>Auto</w:t>
      </w:r>
      <w:r>
        <w:rPr>
          <w:color w:val="BF0000"/>
          <w:spacing w:val="-2"/>
        </w:rPr>
        <w:t xml:space="preserve"> COMMIT</w:t>
      </w:r>
    </w:p>
    <w:p w14:paraId="2C8551D6">
      <w:pPr>
        <w:pStyle w:val="5"/>
        <w:spacing w:before="29"/>
      </w:pPr>
    </w:p>
    <w:p w14:paraId="2E2DB8CC">
      <w:pPr>
        <w:pStyle w:val="5"/>
        <w:tabs>
          <w:tab w:val="left" w:pos="5040"/>
        </w:tabs>
        <w:ind w:left="719"/>
      </w:pPr>
      <w:r>
        <w:rPr>
          <w:color w:val="BF0000"/>
        </w:rPr>
        <w:t>*ROLLBACK</w:t>
      </w:r>
      <w:r>
        <w:rPr>
          <w:color w:val="BF0000"/>
          <w:spacing w:val="-4"/>
        </w:rPr>
        <w:t xml:space="preserve"> </w:t>
      </w:r>
      <w:r>
        <w:rPr>
          <w:color w:val="BF0000"/>
          <w:spacing w:val="-2"/>
        </w:rPr>
        <w:t>possible</w:t>
      </w:r>
      <w:r>
        <w:rPr>
          <w:color w:val="BF0000"/>
        </w:rPr>
        <w:tab/>
      </w:r>
      <w:r>
        <w:rPr>
          <w:color w:val="BF0000"/>
        </w:rPr>
        <w:t>ROLLBACK</w:t>
      </w:r>
      <w:r>
        <w:rPr>
          <w:color w:val="BF0000"/>
          <w:spacing w:val="4"/>
        </w:rPr>
        <w:t xml:space="preserve"> </w:t>
      </w:r>
      <w:r>
        <w:rPr>
          <w:color w:val="BF0000"/>
        </w:rPr>
        <w:t>not</w:t>
      </w:r>
      <w:r>
        <w:rPr>
          <w:color w:val="BF0000"/>
          <w:spacing w:val="4"/>
        </w:rPr>
        <w:t xml:space="preserve"> </w:t>
      </w:r>
      <w:r>
        <w:rPr>
          <w:color w:val="BF0000"/>
          <w:spacing w:val="-2"/>
        </w:rPr>
        <w:t>possible</w:t>
      </w:r>
    </w:p>
    <w:p w14:paraId="62FB9732">
      <w:pPr>
        <w:pStyle w:val="5"/>
        <w:spacing w:before="28"/>
      </w:pPr>
    </w:p>
    <w:p w14:paraId="429B6564">
      <w:pPr>
        <w:pStyle w:val="5"/>
        <w:tabs>
          <w:tab w:val="left" w:pos="5040"/>
        </w:tabs>
        <w:ind w:left="719"/>
      </w:pPr>
      <w:r>
        <w:rPr>
          <w:color w:val="BF0000"/>
        </w:rPr>
        <w:t>*can</w:t>
      </w:r>
      <w:r>
        <w:rPr>
          <w:color w:val="BF0000"/>
          <w:spacing w:val="-12"/>
        </w:rPr>
        <w:t xml:space="preserve"> </w:t>
      </w:r>
      <w:r>
        <w:rPr>
          <w:color w:val="BF0000"/>
        </w:rPr>
        <w:t>use</w:t>
      </w:r>
      <w:r>
        <w:rPr>
          <w:color w:val="BF0000"/>
          <w:spacing w:val="-11"/>
        </w:rPr>
        <w:t xml:space="preserve"> </w:t>
      </w:r>
      <w:r>
        <w:rPr>
          <w:color w:val="BF0000"/>
        </w:rPr>
        <w:t>WHERE</w:t>
      </w:r>
      <w:r>
        <w:rPr>
          <w:color w:val="BF0000"/>
          <w:spacing w:val="-11"/>
        </w:rPr>
        <w:t xml:space="preserve"> </w:t>
      </w:r>
      <w:r>
        <w:rPr>
          <w:color w:val="BF0000"/>
          <w:spacing w:val="-2"/>
        </w:rPr>
        <w:t>clause</w:t>
      </w:r>
      <w:r>
        <w:rPr>
          <w:color w:val="BF0000"/>
        </w:rPr>
        <w:tab/>
      </w:r>
      <w:r>
        <w:rPr>
          <w:color w:val="BF0000"/>
        </w:rPr>
        <w:t>cannot use</w:t>
      </w:r>
      <w:r>
        <w:rPr>
          <w:color w:val="BF0000"/>
          <w:spacing w:val="1"/>
        </w:rPr>
        <w:t xml:space="preserve"> </w:t>
      </w:r>
      <w:r>
        <w:rPr>
          <w:color w:val="BF0000"/>
        </w:rPr>
        <w:t>WHERE</w:t>
      </w:r>
      <w:r>
        <w:rPr>
          <w:color w:val="BF0000"/>
          <w:spacing w:val="1"/>
        </w:rPr>
        <w:t xml:space="preserve"> </w:t>
      </w:r>
      <w:r>
        <w:rPr>
          <w:color w:val="BF0000"/>
        </w:rPr>
        <w:t>caluse</w:t>
      </w:r>
      <w:r>
        <w:rPr>
          <w:color w:val="BF0000"/>
          <w:spacing w:val="1"/>
        </w:rPr>
        <w:t xml:space="preserve"> </w:t>
      </w:r>
      <w:r>
        <w:rPr>
          <w:color w:val="BF0000"/>
        </w:rPr>
        <w:t>with</w:t>
      </w:r>
      <w:r>
        <w:rPr>
          <w:color w:val="BF0000"/>
          <w:spacing w:val="1"/>
        </w:rPr>
        <w:t xml:space="preserve"> </w:t>
      </w:r>
      <w:r>
        <w:rPr>
          <w:color w:val="BF0000"/>
          <w:spacing w:val="-2"/>
        </w:rPr>
        <w:t>TRUNCATE</w:t>
      </w:r>
    </w:p>
    <w:p w14:paraId="0BAAB3B0">
      <w:pPr>
        <w:pStyle w:val="5"/>
        <w:spacing w:before="28"/>
      </w:pPr>
    </w:p>
    <w:p w14:paraId="2C72CEFC">
      <w:pPr>
        <w:pStyle w:val="5"/>
        <w:tabs>
          <w:tab w:val="left" w:pos="5040"/>
        </w:tabs>
        <w:ind w:left="719"/>
      </w:pPr>
      <w:r>
        <w:rPr>
          <w:color w:val="BF0000"/>
        </w:rPr>
        <w:t>*Free</w:t>
      </w:r>
      <w:r>
        <w:rPr>
          <w:color w:val="BF0000"/>
          <w:spacing w:val="-8"/>
        </w:rPr>
        <w:t xml:space="preserve"> </w:t>
      </w:r>
      <w:r>
        <w:rPr>
          <w:color w:val="BF0000"/>
        </w:rPr>
        <w:t>space</w:t>
      </w:r>
      <w:r>
        <w:rPr>
          <w:color w:val="BF0000"/>
          <w:spacing w:val="-7"/>
        </w:rPr>
        <w:t xml:space="preserve"> </w:t>
      </w:r>
      <w:r>
        <w:rPr>
          <w:color w:val="BF0000"/>
        </w:rPr>
        <w:t>is</w:t>
      </w:r>
      <w:r>
        <w:rPr>
          <w:color w:val="BF0000"/>
          <w:spacing w:val="-8"/>
        </w:rPr>
        <w:t xml:space="preserve"> </w:t>
      </w:r>
      <w:r>
        <w:rPr>
          <w:color w:val="BF0000"/>
        </w:rPr>
        <w:t>not</w:t>
      </w:r>
      <w:r>
        <w:rPr>
          <w:color w:val="BF0000"/>
          <w:spacing w:val="-7"/>
        </w:rPr>
        <w:t xml:space="preserve"> </w:t>
      </w:r>
      <w:r>
        <w:rPr>
          <w:color w:val="BF0000"/>
          <w:spacing w:val="-2"/>
        </w:rPr>
        <w:t>deallocated</w:t>
      </w:r>
      <w:r>
        <w:rPr>
          <w:color w:val="BF0000"/>
        </w:rPr>
        <w:tab/>
      </w:r>
      <w:r>
        <w:rPr>
          <w:color w:val="BF0000"/>
        </w:rPr>
        <w:t>Free space</w:t>
      </w:r>
      <w:r>
        <w:rPr>
          <w:color w:val="BF0000"/>
          <w:spacing w:val="1"/>
        </w:rPr>
        <w:t xml:space="preserve"> </w:t>
      </w:r>
      <w:r>
        <w:rPr>
          <w:color w:val="BF0000"/>
        </w:rPr>
        <w:t xml:space="preserve">is </w:t>
      </w:r>
      <w:r>
        <w:rPr>
          <w:color w:val="BF0000"/>
          <w:spacing w:val="-2"/>
        </w:rPr>
        <w:t>deallocated</w:t>
      </w:r>
    </w:p>
    <w:p w14:paraId="0478B046">
      <w:pPr>
        <w:pStyle w:val="5"/>
        <w:spacing w:before="6"/>
        <w:rPr>
          <w:sz w:val="14"/>
        </w:rPr>
      </w:pPr>
    </w:p>
    <w:p w14:paraId="0DA80250">
      <w:pPr>
        <w:pStyle w:val="5"/>
        <w:spacing w:after="0"/>
        <w:rPr>
          <w:sz w:val="14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6E7DC92C">
      <w:pPr>
        <w:pStyle w:val="5"/>
        <w:spacing w:before="107" w:line="276" w:lineRule="auto"/>
        <w:ind w:left="719" w:right="38"/>
        <w:rPr>
          <w:color w:val="BF0000"/>
          <w:w w:val="105"/>
        </w:rPr>
      </w:pPr>
      <w:r>
        <w:rPr>
          <w:color w:val="BF0000"/>
        </w:rPr>
        <w:t>*when</w:t>
      </w:r>
      <w:r>
        <w:rPr>
          <w:color w:val="BF0000"/>
          <w:spacing w:val="-9"/>
        </w:rPr>
        <w:t xml:space="preserve"> </w:t>
      </w:r>
      <w:r>
        <w:rPr>
          <w:color w:val="BF0000"/>
        </w:rPr>
        <w:t>you</w:t>
      </w:r>
      <w:r>
        <w:rPr>
          <w:color w:val="BF0000"/>
          <w:spacing w:val="-9"/>
        </w:rPr>
        <w:t xml:space="preserve"> </w:t>
      </w:r>
      <w:r>
        <w:rPr>
          <w:color w:val="BF0000"/>
        </w:rPr>
        <w:t>delete</w:t>
      </w:r>
      <w:r>
        <w:rPr>
          <w:color w:val="BF0000"/>
          <w:spacing w:val="-9"/>
        </w:rPr>
        <w:t xml:space="preserve"> </w:t>
      </w:r>
      <w:r>
        <w:rPr>
          <w:color w:val="BF0000"/>
        </w:rPr>
        <w:t>the</w:t>
      </w:r>
      <w:r>
        <w:rPr>
          <w:color w:val="BF0000"/>
          <w:spacing w:val="-9"/>
        </w:rPr>
        <w:t xml:space="preserve"> </w:t>
      </w:r>
      <w:r>
        <w:rPr>
          <w:color w:val="BF0000"/>
        </w:rPr>
        <w:t xml:space="preserve">rows </w:t>
      </w:r>
      <w:r>
        <w:rPr>
          <w:color w:val="BF0000"/>
          <w:w w:val="105"/>
        </w:rPr>
        <w:t>delete triggers on table will</w:t>
      </w:r>
      <w:r>
        <w:rPr>
          <w:color w:val="BF0000"/>
          <w:spacing w:val="-12"/>
          <w:w w:val="105"/>
        </w:rPr>
        <w:t xml:space="preserve"> </w:t>
      </w:r>
      <w:r>
        <w:rPr>
          <w:color w:val="BF0000"/>
          <w:w w:val="105"/>
        </w:rPr>
        <w:t>execute</w:t>
      </w:r>
    </w:p>
    <w:p w14:paraId="47317BDF">
      <w:pPr>
        <w:pStyle w:val="5"/>
        <w:spacing w:before="107" w:line="276" w:lineRule="auto"/>
        <w:ind w:left="719" w:right="38"/>
        <w:rPr>
          <w:color w:val="BF0000"/>
          <w:w w:val="105"/>
        </w:rPr>
      </w:pPr>
    </w:p>
    <w:p w14:paraId="69C2418B">
      <w:pPr>
        <w:pStyle w:val="5"/>
        <w:spacing w:before="107" w:line="276" w:lineRule="auto"/>
        <w:ind w:left="719" w:right="38"/>
        <w:rPr>
          <w:color w:val="BF0000"/>
          <w:w w:val="105"/>
        </w:rPr>
      </w:pPr>
    </w:p>
    <w:p w14:paraId="37029DA3">
      <w:pPr>
        <w:pStyle w:val="5"/>
        <w:spacing w:before="107" w:line="297" w:lineRule="auto"/>
        <w:ind w:right="3289"/>
        <w:rPr>
          <w:rFonts w:hint="default"/>
          <w:lang w:val="en-US"/>
        </w:rPr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3279" w:space="1042"/>
            <w:col w:w="7919"/>
          </w:cols>
        </w:sectPr>
      </w:pPr>
      <w:r>
        <w:rPr>
          <w:color w:val="BF0000"/>
          <w:spacing w:val="-2"/>
          <w:w w:val="105"/>
        </w:rPr>
        <w:t>when</w:t>
      </w:r>
      <w:r>
        <w:rPr>
          <w:color w:val="BF0000"/>
          <w:spacing w:val="-18"/>
          <w:w w:val="105"/>
        </w:rPr>
        <w:t xml:space="preserve"> </w:t>
      </w:r>
      <w:r>
        <w:rPr>
          <w:color w:val="BF0000"/>
          <w:spacing w:val="-2"/>
          <w:w w:val="105"/>
        </w:rPr>
        <w:t>you</w:t>
      </w:r>
      <w:r>
        <w:rPr>
          <w:color w:val="BF0000"/>
          <w:spacing w:val="-18"/>
          <w:w w:val="105"/>
        </w:rPr>
        <w:t xml:space="preserve"> </w:t>
      </w:r>
      <w:r>
        <w:rPr>
          <w:color w:val="BF0000"/>
          <w:spacing w:val="-2"/>
          <w:w w:val="105"/>
        </w:rPr>
        <w:t>truncate</w:t>
      </w:r>
      <w:r>
        <w:rPr>
          <w:color w:val="BF0000"/>
          <w:spacing w:val="-18"/>
          <w:w w:val="105"/>
        </w:rPr>
        <w:t xml:space="preserve"> </w:t>
      </w:r>
      <w:r>
        <w:rPr>
          <w:color w:val="BF0000"/>
          <w:spacing w:val="-2"/>
          <w:w w:val="105"/>
        </w:rPr>
        <w:t>a</w:t>
      </w:r>
      <w:r>
        <w:rPr>
          <w:color w:val="BF0000"/>
          <w:spacing w:val="-18"/>
          <w:w w:val="105"/>
        </w:rPr>
        <w:t xml:space="preserve"> </w:t>
      </w:r>
      <w:r>
        <w:rPr>
          <w:color w:val="BF0000"/>
          <w:spacing w:val="-2"/>
          <w:w w:val="105"/>
        </w:rPr>
        <w:t>table</w:t>
      </w:r>
      <w:r>
        <w:rPr>
          <w:color w:val="BF0000"/>
          <w:spacing w:val="-18"/>
          <w:w w:val="105"/>
        </w:rPr>
        <w:t xml:space="preserve"> </w:t>
      </w:r>
      <w:r>
        <w:rPr>
          <w:color w:val="BF0000"/>
          <w:spacing w:val="-2"/>
          <w:w w:val="105"/>
        </w:rPr>
        <w:t>delete</w:t>
      </w:r>
      <w:r>
        <w:rPr>
          <w:color w:val="BF0000"/>
          <w:spacing w:val="-18"/>
          <w:w w:val="105"/>
        </w:rPr>
        <w:t xml:space="preserve"> </w:t>
      </w:r>
      <w:r>
        <w:rPr>
          <w:color w:val="BF0000"/>
          <w:spacing w:val="-2"/>
          <w:w w:val="105"/>
        </w:rPr>
        <w:t xml:space="preserve">tables </w:t>
      </w:r>
      <w:r>
        <w:rPr>
          <w:color w:val="BF0000"/>
          <w:w w:val="105"/>
        </w:rPr>
        <w:t>on triggers will not execute</w:t>
      </w:r>
    </w:p>
    <w:p w14:paraId="75F6F03C">
      <w:pPr>
        <w:pStyle w:val="5"/>
        <w:spacing w:before="92"/>
        <w:ind w:left="719"/>
        <w:rPr>
          <w:b/>
          <w:bCs/>
        </w:rPr>
      </w:pPr>
      <w:r>
        <w:rPr>
          <w:b/>
          <w:bCs/>
        </w:rPr>
        <w:t>Method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3:</w:t>
      </w:r>
      <w:r>
        <w:rPr>
          <w:b/>
          <w:bCs/>
          <w:spacing w:val="-7"/>
        </w:rPr>
        <w:t xml:space="preserve"> </w:t>
      </w:r>
      <w:r>
        <w:rPr>
          <w:b/>
          <w:bCs/>
          <w:spacing w:val="-10"/>
        </w:rPr>
        <w:t>-</w:t>
      </w:r>
    </w:p>
    <w:p w14:paraId="109520B3">
      <w:pPr>
        <w:pStyle w:val="5"/>
        <w:spacing w:before="23"/>
      </w:pPr>
    </w:p>
    <w:p w14:paraId="0ED4AD58">
      <w:pPr>
        <w:pStyle w:val="5"/>
        <w:spacing w:line="297" w:lineRule="auto"/>
        <w:ind w:left="719" w:right="132"/>
      </w:pPr>
      <w:r>
        <w:rPr>
          <w:color w:val="FF0000"/>
        </w:rPr>
        <w:t>create table emp_struct as select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*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emp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where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1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2;</w:t>
      </w:r>
    </w:p>
    <w:p w14:paraId="7C174F18">
      <w:pPr>
        <w:pStyle w:val="5"/>
        <w:spacing w:before="188"/>
      </w:pPr>
    </w:p>
    <w:p w14:paraId="7C6B92C7">
      <w:pPr>
        <w:pStyle w:val="5"/>
        <w:ind w:left="719"/>
      </w:pPr>
      <w:r>
        <w:t>rename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column:</w:t>
      </w:r>
      <w:r>
        <w:rPr>
          <w:spacing w:val="-6"/>
        </w:rPr>
        <w:t xml:space="preserve"> </w:t>
      </w:r>
      <w:r>
        <w:rPr>
          <w:spacing w:val="-10"/>
        </w:rPr>
        <w:t>-</w:t>
      </w:r>
    </w:p>
    <w:p w14:paraId="7AF4E25A">
      <w:pPr>
        <w:pStyle w:val="5"/>
        <w:spacing w:before="17"/>
      </w:pPr>
    </w:p>
    <w:p w14:paraId="22963922">
      <w:pPr>
        <w:pStyle w:val="5"/>
        <w:ind w:left="719"/>
        <w:rPr>
          <w:rFonts w:ascii="Calibri"/>
        </w:rPr>
      </w:pPr>
      <w:r>
        <w:rPr>
          <w:rFonts w:ascii="Calibri"/>
        </w:rPr>
        <w:t>rename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table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emp_copy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emp;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10"/>
        </w:rPr>
        <w:t>&gt;</w:t>
      </w:r>
    </w:p>
    <w:p w14:paraId="43EE7DBF">
      <w:pPr>
        <w:pStyle w:val="5"/>
        <w:spacing w:before="31"/>
        <w:rPr>
          <w:rFonts w:ascii="Calibri"/>
        </w:rPr>
      </w:pPr>
    </w:p>
    <w:p w14:paraId="06D85AC6">
      <w:pPr>
        <w:pStyle w:val="5"/>
        <w:spacing w:before="1"/>
        <w:ind w:left="719"/>
      </w:pPr>
      <w:r>
        <w:rPr>
          <w:color w:val="FF0000"/>
        </w:rPr>
        <w:t>rename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emp_copy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4"/>
        </w:rPr>
        <w:t>emp;</w:t>
      </w:r>
    </w:p>
    <w:p w14:paraId="2D414942">
      <w:pPr>
        <w:spacing w:before="0" w:line="240" w:lineRule="auto"/>
        <w:rPr>
          <w:sz w:val="21"/>
        </w:rPr>
      </w:pPr>
      <w:r>
        <w:br w:type="column"/>
      </w:r>
    </w:p>
    <w:p w14:paraId="50298C5D">
      <w:pPr>
        <w:pStyle w:val="5"/>
      </w:pPr>
    </w:p>
    <w:p w14:paraId="7312D364">
      <w:pPr>
        <w:pStyle w:val="5"/>
        <w:spacing w:before="124"/>
      </w:pPr>
    </w:p>
    <w:p w14:paraId="067827D2">
      <w:pPr>
        <w:pStyle w:val="5"/>
        <w:ind w:left="511"/>
      </w:pPr>
      <w:r>
        <w:t>-&gt;</w:t>
      </w:r>
      <w:r>
        <w:rPr>
          <w:spacing w:val="-6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impossible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caluse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rPr>
          <w:spacing w:val="-2"/>
        </w:rPr>
        <w:t>copied</w:t>
      </w:r>
    </w:p>
    <w:p w14:paraId="543C0EBE">
      <w:pPr>
        <w:pStyle w:val="5"/>
      </w:pPr>
    </w:p>
    <w:p w14:paraId="3AB8D4A6">
      <w:pPr>
        <w:pStyle w:val="5"/>
      </w:pPr>
    </w:p>
    <w:p w14:paraId="02F56FE2">
      <w:pPr>
        <w:pStyle w:val="5"/>
      </w:pPr>
    </w:p>
    <w:p w14:paraId="50DD9A58">
      <w:pPr>
        <w:pStyle w:val="5"/>
        <w:spacing w:before="74"/>
      </w:pPr>
    </w:p>
    <w:p w14:paraId="5E2B70E2">
      <w:pPr>
        <w:pStyle w:val="5"/>
        <w:ind w:left="511"/>
      </w:pPr>
      <w:r>
        <w:t>In</w:t>
      </w:r>
      <w:r>
        <w:rPr>
          <w:spacing w:val="-11"/>
        </w:rPr>
        <w:t xml:space="preserve"> </w:t>
      </w:r>
      <w:r>
        <w:rPr>
          <w:spacing w:val="-4"/>
        </w:rPr>
        <w:t>MySQL</w:t>
      </w:r>
    </w:p>
    <w:p w14:paraId="35DE5674">
      <w:pPr>
        <w:pStyle w:val="5"/>
        <w:spacing w:before="43"/>
      </w:pPr>
    </w:p>
    <w:p w14:paraId="0C3B4D95">
      <w:pPr>
        <w:pStyle w:val="5"/>
        <w:tabs>
          <w:tab w:val="left" w:pos="1231"/>
        </w:tabs>
        <w:ind w:left="511"/>
      </w:pPr>
      <w:r>
        <w:rPr>
          <w:color w:val="FF0000"/>
        </w:rPr>
        <w:t>-</w:t>
      </w:r>
      <w:r>
        <w:rPr>
          <w:color w:val="FF0000"/>
          <w:spacing w:val="-10"/>
        </w:rPr>
        <w:t>&gt;</w:t>
      </w:r>
      <w:r>
        <w:rPr>
          <w:color w:val="FF0000"/>
        </w:rPr>
        <w:tab/>
      </w:r>
      <w:r>
        <w:rPr>
          <w:color w:val="FF0000"/>
        </w:rPr>
        <w:t>In</w:t>
      </w:r>
      <w:r>
        <w:rPr>
          <w:color w:val="FF0000"/>
          <w:spacing w:val="-11"/>
        </w:rPr>
        <w:t xml:space="preserve"> </w:t>
      </w:r>
      <w:r>
        <w:rPr>
          <w:color w:val="FF0000"/>
          <w:spacing w:val="-2"/>
        </w:rPr>
        <w:t>Oracle</w:t>
      </w:r>
    </w:p>
    <w:p w14:paraId="417CF1BB">
      <w:pPr>
        <w:pStyle w:val="5"/>
        <w:spacing w:after="0"/>
        <w:sectPr>
          <w:pgSz w:w="12240" w:h="15840"/>
          <w:pgMar w:top="840" w:right="0" w:bottom="1060" w:left="0" w:header="0" w:footer="798" w:gutter="0"/>
          <w:cols w:equalWidth="0" w:num="2">
            <w:col w:w="3770" w:space="40"/>
            <w:col w:w="8430"/>
          </w:cols>
        </w:sectPr>
      </w:pPr>
    </w:p>
    <w:p w14:paraId="70DC8780">
      <w:pPr>
        <w:pStyle w:val="5"/>
      </w:pPr>
    </w:p>
    <w:p w14:paraId="07AB4348">
      <w:pPr>
        <w:pStyle w:val="5"/>
        <w:spacing w:before="41"/>
      </w:pPr>
    </w:p>
    <w:p w14:paraId="42AA8252">
      <w:pPr>
        <w:pStyle w:val="5"/>
        <w:ind w:left="719"/>
      </w:pPr>
      <w:r>
        <w:t>change position of columns</w:t>
      </w:r>
      <w:r>
        <w:rPr>
          <w:spacing w:val="1"/>
        </w:rPr>
        <w:t xml:space="preserve"> </w:t>
      </w:r>
      <w:r>
        <w:t>in table structure:</w:t>
      </w:r>
      <w:r>
        <w:rPr>
          <w:spacing w:val="1"/>
        </w:rPr>
        <w:t xml:space="preserve"> </w:t>
      </w:r>
      <w:r>
        <w:rPr>
          <w:spacing w:val="-10"/>
        </w:rPr>
        <w:t>-</w:t>
      </w:r>
    </w:p>
    <w:p w14:paraId="6CB2C2A9">
      <w:pPr>
        <w:pStyle w:val="5"/>
        <w:spacing w:before="40"/>
      </w:pPr>
    </w:p>
    <w:p w14:paraId="3E8B9934">
      <w:pPr>
        <w:pStyle w:val="5"/>
        <w:ind w:left="719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emp_copy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as</w:t>
      </w:r>
    </w:p>
    <w:p w14:paraId="5538D780">
      <w:pPr>
        <w:pStyle w:val="5"/>
        <w:spacing w:before="14" w:line="252" w:lineRule="auto"/>
        <w:ind w:left="719" w:right="8286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ename,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sal,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empno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emp; drop table emp;</w:t>
      </w:r>
    </w:p>
    <w:p w14:paraId="678C9B42">
      <w:pPr>
        <w:pStyle w:val="5"/>
        <w:spacing w:before="260"/>
        <w:rPr>
          <w:rFonts w:ascii="Calibri"/>
          <w:sz w:val="24"/>
        </w:rPr>
      </w:pPr>
    </w:p>
    <w:p w14:paraId="6B124705">
      <w:pPr>
        <w:spacing w:before="0"/>
        <w:ind w:left="719" w:right="0" w:firstLine="0"/>
        <w:jc w:val="left"/>
        <w:rPr>
          <w:sz w:val="24"/>
        </w:rPr>
      </w:pPr>
      <w:r>
        <w:rPr>
          <w:sz w:val="24"/>
        </w:rPr>
        <w:t>Privileges: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-</w:t>
      </w:r>
    </w:p>
    <w:p w14:paraId="2E225EC2">
      <w:pPr>
        <w:pStyle w:val="5"/>
        <w:spacing w:before="6"/>
        <w:rPr>
          <w:sz w:val="24"/>
        </w:rPr>
      </w:pPr>
    </w:p>
    <w:p w14:paraId="7AD58174">
      <w:pPr>
        <w:pStyle w:val="5"/>
        <w:spacing w:line="513" w:lineRule="auto"/>
        <w:ind w:left="719" w:right="7957"/>
      </w:pPr>
      <w:r>
        <w:t>GRANT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REVOKE</w:t>
      </w:r>
      <w:r>
        <w:rPr>
          <w:spacing w:val="-5"/>
        </w:rPr>
        <w:t xml:space="preserve"> </w:t>
      </w:r>
      <w:r>
        <w:t>(DCL</w:t>
      </w:r>
      <w:r>
        <w:rPr>
          <w:spacing w:val="-5"/>
        </w:rPr>
        <w:t xml:space="preserve"> </w:t>
      </w:r>
      <w:r>
        <w:t>commands) create users scott,cdac,aaba,etc.</w:t>
      </w:r>
    </w:p>
    <w:p w14:paraId="48436C03">
      <w:pPr>
        <w:spacing w:before="0" w:line="247" w:lineRule="exact"/>
        <w:ind w:left="719" w:right="0" w:firstLine="0"/>
        <w:jc w:val="left"/>
        <w:rPr>
          <w:sz w:val="21"/>
        </w:rPr>
      </w:pPr>
      <w:r>
        <w:rPr>
          <w:sz w:val="21"/>
        </w:rPr>
        <w:t>GRANT:</w:t>
      </w:r>
      <w:r>
        <w:rPr>
          <w:spacing w:val="-11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2FCA3950">
      <w:pPr>
        <w:pStyle w:val="5"/>
        <w:spacing w:before="9"/>
        <w:rPr>
          <w:sz w:val="14"/>
        </w:rPr>
      </w:pPr>
    </w:p>
    <w:p w14:paraId="676C4F56">
      <w:pPr>
        <w:pStyle w:val="5"/>
        <w:spacing w:after="0"/>
        <w:rPr>
          <w:sz w:val="14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23F31733">
      <w:pPr>
        <w:spacing w:before="97" w:line="523" w:lineRule="auto"/>
        <w:ind w:left="719" w:right="0" w:firstLine="0"/>
        <w:jc w:val="both"/>
        <w:rPr>
          <w:sz w:val="21"/>
        </w:rPr>
      </w:pPr>
      <w:r>
        <w:rPr>
          <w:spacing w:val="-2"/>
          <w:sz w:val="21"/>
        </w:rPr>
        <w:t>SCOTT_MYSQL&gt; SCOTT_MYSQL&gt; SCOTT_MYSQL&gt; SCOTT_MYSQL&gt; SCOTT_MYSQL&gt; SCOTT_MYSQL&gt;</w:t>
      </w:r>
    </w:p>
    <w:p w14:paraId="750F87B3">
      <w:pPr>
        <w:pStyle w:val="5"/>
        <w:spacing w:before="91" w:line="525" w:lineRule="auto"/>
        <w:ind w:left="77" w:right="7034"/>
        <w:rPr>
          <w:rFonts w:ascii="Calibri"/>
        </w:rPr>
      </w:pPr>
      <w:r>
        <w:br w:type="column"/>
      </w:r>
      <w:r>
        <w:rPr>
          <w:rFonts w:ascii="Calibri"/>
        </w:rPr>
        <w:t>grant select on emp to king; grant insert on emp to king; grant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update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king; grant delete on emp to king;</w:t>
      </w:r>
    </w:p>
    <w:p w14:paraId="594D68C3">
      <w:pPr>
        <w:pStyle w:val="5"/>
        <w:spacing w:line="516" w:lineRule="auto"/>
        <w:ind w:left="77" w:right="6460"/>
        <w:rPr>
          <w:rFonts w:ascii="Calibri"/>
        </w:rPr>
      </w:pPr>
      <w:r>
        <w:rPr>
          <w:rFonts w:ascii="Calibri"/>
        </w:rPr>
        <w:t>grant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select,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insert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king; grant all on emp to king;</w:t>
      </w:r>
    </w:p>
    <w:p w14:paraId="5DC54BF9">
      <w:pPr>
        <w:pStyle w:val="5"/>
        <w:spacing w:after="0" w:line="516" w:lineRule="auto"/>
        <w:rPr>
          <w:rFonts w:ascii="Calibri"/>
        </w:rPr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2282" w:space="40"/>
            <w:col w:w="9918"/>
          </w:cols>
        </w:sectPr>
      </w:pPr>
    </w:p>
    <w:p w14:paraId="0413309E">
      <w:pPr>
        <w:spacing w:before="0" w:line="234" w:lineRule="exact"/>
        <w:ind w:left="719" w:right="0" w:firstLine="0"/>
        <w:jc w:val="left"/>
        <w:rPr>
          <w:sz w:val="21"/>
        </w:rPr>
      </w:pPr>
      <w:r>
        <w:rPr>
          <w:spacing w:val="-2"/>
          <w:sz w:val="21"/>
        </w:rPr>
        <w:t>SCOTT_MYSQL&gt;</w:t>
      </w:r>
    </w:p>
    <w:p w14:paraId="0A9D39B5">
      <w:pPr>
        <w:pStyle w:val="5"/>
        <w:spacing w:before="45"/>
      </w:pPr>
    </w:p>
    <w:p w14:paraId="33907431">
      <w:pPr>
        <w:spacing w:before="0" w:line="516" w:lineRule="auto"/>
        <w:ind w:left="719" w:right="0" w:firstLine="0"/>
        <w:jc w:val="left"/>
        <w:rPr>
          <w:sz w:val="21"/>
        </w:rPr>
      </w:pPr>
      <w:r>
        <w:rPr>
          <w:spacing w:val="-2"/>
          <w:sz w:val="21"/>
        </w:rPr>
        <w:t xml:space="preserve">SCOTT_MYSQL&gt; </w:t>
      </w:r>
      <w:r>
        <w:rPr>
          <w:sz w:val="21"/>
        </w:rPr>
        <w:t>REVOKE:</w:t>
      </w:r>
      <w:r>
        <w:rPr>
          <w:spacing w:val="-9"/>
          <w:sz w:val="21"/>
        </w:rPr>
        <w:t xml:space="preserve"> </w:t>
      </w:r>
      <w:r>
        <w:rPr>
          <w:sz w:val="21"/>
        </w:rPr>
        <w:t>-</w:t>
      </w:r>
    </w:p>
    <w:p w14:paraId="2FDB48E1">
      <w:pPr>
        <w:pStyle w:val="5"/>
        <w:spacing w:line="222" w:lineRule="exact"/>
        <w:ind w:left="77"/>
        <w:rPr>
          <w:rFonts w:ascii="Calibri"/>
        </w:rPr>
      </w:pPr>
      <w:r>
        <w:br w:type="column"/>
      </w:r>
      <w:r>
        <w:rPr>
          <w:rFonts w:ascii="Calibri"/>
        </w:rPr>
        <w:t>grant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select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king,</w:t>
      </w:r>
      <w:r>
        <w:rPr>
          <w:rFonts w:ascii="Calibri"/>
          <w:spacing w:val="-2"/>
        </w:rPr>
        <w:t xml:space="preserve"> cdac;</w:t>
      </w:r>
    </w:p>
    <w:p w14:paraId="657A7314">
      <w:pPr>
        <w:pStyle w:val="5"/>
        <w:spacing w:before="51"/>
        <w:rPr>
          <w:rFonts w:ascii="Calibri"/>
        </w:rPr>
      </w:pPr>
    </w:p>
    <w:p w14:paraId="1D06BD6D">
      <w:pPr>
        <w:pStyle w:val="5"/>
        <w:tabs>
          <w:tab w:val="left" w:pos="3439"/>
        </w:tabs>
        <w:ind w:left="77"/>
        <w:rPr>
          <w:position w:val="1"/>
        </w:rPr>
      </w:pPr>
      <w:r>
        <w:rPr>
          <w:rFonts w:ascii="Calibri"/>
        </w:rPr>
        <w:t>grant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select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public;</w:t>
      </w:r>
      <w:r>
        <w:rPr>
          <w:rFonts w:ascii="Calibri"/>
        </w:rPr>
        <w:tab/>
      </w:r>
      <w:r>
        <w:rPr>
          <w:position w:val="1"/>
        </w:rPr>
        <w:t>-</w:t>
      </w:r>
      <w:r>
        <w:rPr>
          <w:spacing w:val="-35"/>
          <w:position w:val="1"/>
        </w:rPr>
        <w:t>&gt;</w:t>
      </w:r>
    </w:p>
    <w:p w14:paraId="211CA863">
      <w:pPr>
        <w:spacing w:before="0" w:line="240" w:lineRule="auto"/>
        <w:rPr>
          <w:sz w:val="21"/>
        </w:rPr>
      </w:pPr>
      <w:r>
        <w:br w:type="column"/>
      </w:r>
    </w:p>
    <w:p w14:paraId="2D548C34">
      <w:pPr>
        <w:pStyle w:val="5"/>
        <w:spacing w:before="20"/>
      </w:pPr>
    </w:p>
    <w:p w14:paraId="62FFE18F">
      <w:pPr>
        <w:pStyle w:val="5"/>
        <w:ind w:left="469"/>
      </w:pPr>
      <w:r>
        <w:rPr>
          <w:color w:val="BF0000"/>
        </w:rPr>
        <w:t>public</w:t>
      </w:r>
      <w:r>
        <w:rPr>
          <w:color w:val="BF0000"/>
          <w:spacing w:val="6"/>
        </w:rPr>
        <w:t xml:space="preserve"> </w:t>
      </w:r>
      <w:r>
        <w:rPr>
          <w:color w:val="BF0000"/>
        </w:rPr>
        <w:t>means</w:t>
      </w:r>
      <w:r>
        <w:rPr>
          <w:color w:val="BF0000"/>
          <w:spacing w:val="6"/>
        </w:rPr>
        <w:t xml:space="preserve"> </w:t>
      </w:r>
      <w:r>
        <w:rPr>
          <w:color w:val="BF0000"/>
        </w:rPr>
        <w:t>all</w:t>
      </w:r>
      <w:r>
        <w:rPr>
          <w:color w:val="BF0000"/>
          <w:spacing w:val="7"/>
        </w:rPr>
        <w:t xml:space="preserve"> </w:t>
      </w:r>
      <w:r>
        <w:rPr>
          <w:color w:val="BF0000"/>
          <w:spacing w:val="-4"/>
        </w:rPr>
        <w:t>users</w:t>
      </w:r>
    </w:p>
    <w:p w14:paraId="170D7D73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3">
            <w:col w:w="2282" w:space="40"/>
            <w:col w:w="3651" w:space="39"/>
            <w:col w:w="6228"/>
          </w:cols>
        </w:sectPr>
      </w:pPr>
    </w:p>
    <w:p w14:paraId="20A3E893">
      <w:pPr>
        <w:pStyle w:val="5"/>
        <w:spacing w:line="248" w:lineRule="exact"/>
        <w:ind w:left="719"/>
        <w:rPr>
          <w:rFonts w:ascii="Calibri"/>
        </w:rPr>
      </w:pPr>
      <w:r>
        <w:rPr>
          <w:rFonts w:ascii="Calibri"/>
        </w:rPr>
        <w:t>SCOTT_MYSQL&gt;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revoke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king;</w:t>
      </w:r>
    </w:p>
    <w:p w14:paraId="6319C175">
      <w:pPr>
        <w:pStyle w:val="5"/>
        <w:spacing w:before="41"/>
        <w:rPr>
          <w:rFonts w:ascii="Calibri"/>
        </w:rPr>
      </w:pPr>
    </w:p>
    <w:p w14:paraId="6BCFF01F">
      <w:pPr>
        <w:pStyle w:val="5"/>
        <w:ind w:left="719"/>
      </w:pP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permissions</w:t>
      </w:r>
      <w:r>
        <w:rPr>
          <w:spacing w:val="-1"/>
        </w:rPr>
        <w:t xml:space="preserve"> </w:t>
      </w:r>
      <w:r>
        <w:t>granted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received:-</w:t>
      </w:r>
    </w:p>
    <w:p w14:paraId="3651FE62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6614A400">
      <w:pPr>
        <w:spacing w:before="92"/>
        <w:ind w:left="719" w:right="0" w:firstLine="0"/>
        <w:jc w:val="left"/>
        <w:rPr>
          <w:sz w:val="21"/>
        </w:rPr>
      </w:pPr>
      <w:r>
        <w:rPr>
          <w:sz w:val="21"/>
        </w:rPr>
        <w:t>****SCHEMA</w:t>
      </w:r>
      <w:r>
        <w:rPr>
          <w:spacing w:val="-17"/>
          <w:sz w:val="21"/>
        </w:rPr>
        <w:t xml:space="preserve"> </w:t>
      </w:r>
      <w:r>
        <w:rPr>
          <w:sz w:val="21"/>
        </w:rPr>
        <w:t>IS</w:t>
      </w:r>
      <w:r>
        <w:rPr>
          <w:spacing w:val="-16"/>
          <w:sz w:val="21"/>
        </w:rPr>
        <w:t xml:space="preserve"> </w:t>
      </w:r>
      <w:r>
        <w:rPr>
          <w:sz w:val="21"/>
        </w:rPr>
        <w:t>A</w:t>
      </w:r>
      <w:r>
        <w:rPr>
          <w:spacing w:val="-16"/>
          <w:sz w:val="21"/>
        </w:rPr>
        <w:t xml:space="preserve"> </w:t>
      </w:r>
      <w:r>
        <w:rPr>
          <w:sz w:val="21"/>
        </w:rPr>
        <w:t>SYNONYM</w:t>
      </w:r>
      <w:r>
        <w:rPr>
          <w:spacing w:val="-16"/>
          <w:sz w:val="21"/>
        </w:rPr>
        <w:t xml:space="preserve"> </w:t>
      </w:r>
      <w:r>
        <w:rPr>
          <w:sz w:val="21"/>
        </w:rPr>
        <w:t>FOR</w:t>
      </w:r>
      <w:r>
        <w:rPr>
          <w:spacing w:val="-16"/>
          <w:sz w:val="21"/>
        </w:rPr>
        <w:t xml:space="preserve"> </w:t>
      </w:r>
      <w:r>
        <w:rPr>
          <w:spacing w:val="-2"/>
          <w:sz w:val="21"/>
        </w:rPr>
        <w:t>DATABASE</w:t>
      </w:r>
    </w:p>
    <w:p w14:paraId="4A150E6E">
      <w:pPr>
        <w:pStyle w:val="5"/>
        <w:spacing w:before="11"/>
      </w:pPr>
    </w:p>
    <w:p w14:paraId="6FF57EB3">
      <w:pPr>
        <w:pStyle w:val="5"/>
        <w:tabs>
          <w:tab w:val="left" w:pos="6481"/>
          <w:tab w:val="left" w:pos="7201"/>
        </w:tabs>
        <w:ind w:left="719"/>
        <w:rPr>
          <w:position w:val="-1"/>
        </w:rPr>
      </w:pPr>
      <w:r>
        <w:rPr>
          <w:rFonts w:ascii="Calibri"/>
        </w:rPr>
        <w:t>select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information_schema.table_privileges;</w:t>
      </w:r>
      <w:r>
        <w:rPr>
          <w:rFonts w:ascii="Calibri"/>
        </w:rPr>
        <w:tab/>
      </w:r>
      <w:r>
        <w:rPr>
          <w:position w:val="-1"/>
        </w:rPr>
        <w:t>-</w:t>
      </w:r>
      <w:r>
        <w:rPr>
          <w:spacing w:val="-10"/>
          <w:position w:val="-1"/>
        </w:rPr>
        <w:t>&gt;</w:t>
      </w:r>
      <w:r>
        <w:rPr>
          <w:position w:val="-1"/>
        </w:rPr>
        <w:tab/>
      </w:r>
      <w:r>
        <w:rPr>
          <w:position w:val="-1"/>
        </w:rPr>
        <w:t>In</w:t>
      </w:r>
      <w:r>
        <w:rPr>
          <w:spacing w:val="-11"/>
          <w:position w:val="-1"/>
        </w:rPr>
        <w:t xml:space="preserve"> </w:t>
      </w:r>
      <w:r>
        <w:rPr>
          <w:spacing w:val="-2"/>
          <w:position w:val="-1"/>
        </w:rPr>
        <w:t>MySQL</w:t>
      </w:r>
    </w:p>
    <w:p w14:paraId="62BA6800">
      <w:pPr>
        <w:pStyle w:val="5"/>
      </w:pPr>
    </w:p>
    <w:p w14:paraId="172EAC74">
      <w:pPr>
        <w:pStyle w:val="5"/>
        <w:spacing w:before="57"/>
      </w:pPr>
    </w:p>
    <w:p w14:paraId="60353982">
      <w:pPr>
        <w:pStyle w:val="5"/>
        <w:spacing w:before="1"/>
        <w:ind w:left="719"/>
        <w:rPr>
          <w:rFonts w:ascii="Calibri"/>
        </w:rPr>
      </w:pPr>
      <w:r>
        <w:rPr>
          <w:rFonts w:ascii="Calibri"/>
        </w:rPr>
        <w:t>KING_MYSQL&gt;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cdac.emp;</w:t>
      </w:r>
    </w:p>
    <w:p w14:paraId="2C9E8959">
      <w:pPr>
        <w:pStyle w:val="5"/>
        <w:spacing w:before="8"/>
        <w:rPr>
          <w:rFonts w:ascii="Calibri"/>
          <w:sz w:val="15"/>
        </w:rPr>
      </w:pPr>
    </w:p>
    <w:p w14:paraId="094873AF">
      <w:pPr>
        <w:pStyle w:val="5"/>
        <w:spacing w:after="0"/>
        <w:rPr>
          <w:rFonts w:ascii="Calibri"/>
          <w:sz w:val="15"/>
        </w:rPr>
        <w:sectPr>
          <w:pgSz w:w="12240" w:h="15840"/>
          <w:pgMar w:top="840" w:right="0" w:bottom="980" w:left="0" w:header="0" w:footer="798" w:gutter="0"/>
          <w:cols w:space="720" w:num="1"/>
        </w:sectPr>
      </w:pPr>
    </w:p>
    <w:p w14:paraId="43CCD6C4">
      <w:pPr>
        <w:pStyle w:val="5"/>
        <w:tabs>
          <w:tab w:val="left" w:pos="1440"/>
        </w:tabs>
        <w:spacing w:before="107"/>
        <w:ind w:left="719"/>
      </w:pPr>
      <w:r>
        <w:rPr>
          <w:spacing w:val="-4"/>
        </w:rPr>
        <w:t>cdac</w:t>
      </w:r>
      <w:r>
        <w:tab/>
      </w:r>
      <w:r>
        <w:t>-</w:t>
      </w:r>
      <w:r>
        <w:rPr>
          <w:spacing w:val="-35"/>
        </w:rPr>
        <w:t>&gt;</w:t>
      </w:r>
    </w:p>
    <w:p w14:paraId="20A3AC7E">
      <w:pPr>
        <w:pStyle w:val="5"/>
        <w:tabs>
          <w:tab w:val="left" w:pos="1440"/>
        </w:tabs>
        <w:spacing w:before="61"/>
        <w:ind w:left="719"/>
      </w:pPr>
      <w:r>
        <w:rPr>
          <w:spacing w:val="-5"/>
        </w:rPr>
        <w:t>emp</w:t>
      </w:r>
      <w:r>
        <w:tab/>
      </w:r>
      <w:r>
        <w:t>-</w:t>
      </w:r>
      <w:r>
        <w:rPr>
          <w:spacing w:val="-35"/>
        </w:rPr>
        <w:t>&gt;</w:t>
      </w:r>
    </w:p>
    <w:p w14:paraId="3F7D5EAC">
      <w:pPr>
        <w:pStyle w:val="5"/>
        <w:spacing w:before="107" w:line="297" w:lineRule="auto"/>
        <w:ind w:left="469" w:right="7367"/>
      </w:pPr>
      <w:r>
        <w:br w:type="column"/>
      </w:r>
      <w:r>
        <w:rPr>
          <w:spacing w:val="-2"/>
          <w:w w:val="105"/>
        </w:rPr>
        <w:t>schema/database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name </w:t>
      </w:r>
      <w:r>
        <w:rPr>
          <w:w w:val="105"/>
        </w:rPr>
        <w:t>table</w:t>
      </w:r>
      <w:r>
        <w:rPr>
          <w:spacing w:val="-12"/>
          <w:w w:val="105"/>
        </w:rPr>
        <w:t xml:space="preserve"> </w:t>
      </w:r>
      <w:r>
        <w:rPr>
          <w:w w:val="105"/>
        </w:rPr>
        <w:t>name</w:t>
      </w:r>
    </w:p>
    <w:p w14:paraId="1A841978">
      <w:pPr>
        <w:pStyle w:val="5"/>
        <w:spacing w:after="0" w:line="297" w:lineRule="auto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1652" w:space="40"/>
            <w:col w:w="10548"/>
          </w:cols>
        </w:sectPr>
      </w:pPr>
    </w:p>
    <w:p w14:paraId="0CB2BE29">
      <w:pPr>
        <w:pStyle w:val="5"/>
        <w:tabs>
          <w:tab w:val="left" w:leader="dot" w:pos="4737"/>
        </w:tabs>
        <w:spacing w:before="172"/>
        <w:ind w:left="719"/>
        <w:rPr>
          <w:rFonts w:ascii="Calibri"/>
        </w:rPr>
      </w:pPr>
      <w:r>
        <w:rPr>
          <w:rFonts w:ascii="Calibri"/>
        </w:rPr>
        <w:t>KING_MYSQL&gt;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insert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cdac.emp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values</w:t>
      </w:r>
      <w:r>
        <w:rPr>
          <w:rFonts w:ascii="Times New Roman"/>
        </w:rPr>
        <w:tab/>
      </w:r>
      <w:r>
        <w:rPr>
          <w:rFonts w:ascii="Calibri"/>
          <w:spacing w:val="-10"/>
        </w:rPr>
        <w:t>;</w:t>
      </w:r>
    </w:p>
    <w:p w14:paraId="28040B6F">
      <w:pPr>
        <w:pStyle w:val="5"/>
        <w:spacing w:before="37"/>
        <w:rPr>
          <w:rFonts w:ascii="Calibri"/>
        </w:rPr>
      </w:pPr>
    </w:p>
    <w:p w14:paraId="429A5077">
      <w:pPr>
        <w:pStyle w:val="5"/>
        <w:tabs>
          <w:tab w:val="left" w:leader="dot" w:pos="4181"/>
        </w:tabs>
        <w:ind w:left="719"/>
        <w:rPr>
          <w:rFonts w:ascii="Calibri"/>
        </w:rPr>
      </w:pPr>
      <w:r>
        <w:rPr>
          <w:rFonts w:ascii="Calibri"/>
        </w:rPr>
        <w:t>KING_MYSQL&gt;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update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cdac.emp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5"/>
        </w:rPr>
        <w:t>set</w:t>
      </w:r>
      <w:r>
        <w:rPr>
          <w:rFonts w:ascii="Times New Roman"/>
        </w:rPr>
        <w:tab/>
      </w:r>
      <w:r>
        <w:rPr>
          <w:rFonts w:ascii="Calibri"/>
          <w:spacing w:val="-10"/>
        </w:rPr>
        <w:t>;</w:t>
      </w:r>
    </w:p>
    <w:p w14:paraId="12FA5ABF">
      <w:pPr>
        <w:pStyle w:val="5"/>
        <w:spacing w:before="40"/>
        <w:rPr>
          <w:rFonts w:ascii="Calibri"/>
        </w:rPr>
      </w:pPr>
    </w:p>
    <w:p w14:paraId="10DC750D">
      <w:pPr>
        <w:pStyle w:val="5"/>
        <w:tabs>
          <w:tab w:val="left" w:leader="dot" w:pos="4277"/>
        </w:tabs>
        <w:ind w:left="719"/>
        <w:rPr>
          <w:rFonts w:ascii="Calibri"/>
        </w:rPr>
      </w:pPr>
      <w:r>
        <w:rPr>
          <w:rFonts w:ascii="Calibri"/>
        </w:rPr>
        <w:t>KING_MYSQL&gt;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delete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cdac.emp</w:t>
      </w:r>
      <w:r>
        <w:rPr>
          <w:rFonts w:ascii="Times New Roman"/>
        </w:rPr>
        <w:tab/>
      </w:r>
      <w:r>
        <w:rPr>
          <w:rFonts w:ascii="Calibri"/>
          <w:spacing w:val="-10"/>
        </w:rPr>
        <w:t>;</w:t>
      </w:r>
    </w:p>
    <w:p w14:paraId="54729FCE">
      <w:pPr>
        <w:pStyle w:val="5"/>
        <w:spacing w:before="39"/>
        <w:rPr>
          <w:rFonts w:ascii="Calibri"/>
        </w:rPr>
      </w:pPr>
    </w:p>
    <w:p w14:paraId="7B9BFA3E">
      <w:pPr>
        <w:pStyle w:val="5"/>
        <w:spacing w:before="1" w:line="516" w:lineRule="auto"/>
        <w:ind w:left="719" w:right="5040"/>
        <w:rPr>
          <w:rFonts w:ascii="Calibri"/>
        </w:rPr>
      </w:pPr>
      <w:r>
        <w:rPr>
          <w:rFonts w:ascii="Calibri"/>
        </w:rPr>
        <w:t>SCOTT_MYSQL&gt;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grant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select,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insert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king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grant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option; KING_MYSQL&gt; grant select on cdac.emp to aaba;</w:t>
      </w:r>
    </w:p>
    <w:p w14:paraId="06346CF2">
      <w:pPr>
        <w:pStyle w:val="5"/>
        <w:spacing w:after="0" w:line="240" w:lineRule="auto"/>
        <w:rPr>
          <w:rFonts w:ascii="Calibri"/>
        </w:rPr>
      </w:pPr>
    </w:p>
    <w:p w14:paraId="0935D930">
      <w:pPr>
        <w:pStyle w:val="5"/>
        <w:spacing w:after="0" w:line="360" w:lineRule="auto"/>
        <w:rPr>
          <w:rFonts w:hint="default" w:ascii="Calibri"/>
          <w:b/>
          <w:bCs/>
          <w:lang w:val="en-US"/>
        </w:rPr>
      </w:pPr>
      <w:r>
        <w:rPr>
          <w:rFonts w:hint="default" w:ascii="Calibri"/>
          <w:lang w:val="en-US"/>
        </w:rPr>
        <w:tab/>
      </w:r>
      <w:r>
        <w:rPr>
          <w:rFonts w:hint="default" w:ascii="Calibri"/>
          <w:b/>
          <w:bCs/>
          <w:lang w:val="en-US"/>
        </w:rPr>
        <w:t>Delete from emp;</w:t>
      </w:r>
    </w:p>
    <w:p w14:paraId="17398532">
      <w:pPr>
        <w:pStyle w:val="5"/>
        <w:spacing w:after="0" w:line="360" w:lineRule="auto"/>
        <w:rPr>
          <w:rFonts w:hint="default" w:ascii="Calibri"/>
          <w:lang w:val="en-US"/>
        </w:rPr>
      </w:pPr>
      <w:r>
        <w:rPr>
          <w:rFonts w:hint="default" w:ascii="Calibri"/>
          <w:lang w:val="en-US"/>
        </w:rPr>
        <w:tab/>
      </w:r>
      <w:r>
        <w:rPr>
          <w:rFonts w:hint="default" w:ascii="Calibri"/>
          <w:b/>
          <w:bCs/>
          <w:lang w:val="en-US"/>
        </w:rPr>
        <w:t>Commit</w:t>
      </w:r>
    </w:p>
    <w:p w14:paraId="5929240E">
      <w:pPr>
        <w:pStyle w:val="5"/>
        <w:spacing w:after="0" w:line="360" w:lineRule="auto"/>
        <w:rPr>
          <w:rFonts w:hint="default" w:ascii="Calibri"/>
          <w:lang w:val="en-US"/>
        </w:rPr>
      </w:pPr>
      <w:r>
        <w:rPr>
          <w:rFonts w:hint="default" w:ascii="Calibri"/>
          <w:lang w:val="en-US"/>
        </w:rPr>
        <w:tab/>
      </w:r>
      <w:r>
        <w:rPr>
          <w:rFonts w:hint="default" w:ascii="Calibri"/>
          <w:lang w:val="en-US"/>
        </w:rPr>
        <w:t>* 1000 MB HD space is freeed up, but free HD space is not deallocated(not made avalable to other tables.other user requirements)</w:t>
      </w:r>
    </w:p>
    <w:p w14:paraId="312E8C53">
      <w:pPr>
        <w:pStyle w:val="5"/>
        <w:spacing w:after="0" w:line="360" w:lineRule="auto"/>
        <w:rPr>
          <w:rFonts w:hint="default" w:ascii="Calibri"/>
          <w:lang w:val="en-US"/>
        </w:rPr>
      </w:pPr>
      <w:r>
        <w:rPr>
          <w:rFonts w:hint="default" w:ascii="Calibri"/>
          <w:lang w:val="en-US"/>
        </w:rPr>
        <w:tab/>
      </w:r>
      <w:r>
        <w:rPr>
          <w:rFonts w:hint="default" w:ascii="Calibri"/>
          <w:lang w:val="en-US"/>
        </w:rPr>
        <w:t>*EMP table retains 1000 MB space drop table emp;</w:t>
      </w:r>
    </w:p>
    <w:p w14:paraId="070DA84E">
      <w:pPr>
        <w:pStyle w:val="5"/>
        <w:spacing w:after="0" w:line="360" w:lineRule="auto"/>
        <w:rPr>
          <w:rFonts w:hint="default" w:ascii="Calibri"/>
          <w:lang w:val="en-US"/>
        </w:rPr>
      </w:pPr>
      <w:r>
        <w:rPr>
          <w:rFonts w:hint="default" w:ascii="Calibri"/>
          <w:lang w:val="en-US"/>
        </w:rPr>
        <w:t xml:space="preserve">       </w:t>
      </w:r>
      <w:r>
        <w:rPr>
          <w:rFonts w:hint="default" w:ascii="Calibri"/>
          <w:lang w:val="en-US"/>
        </w:rPr>
        <w:tab/>
      </w:r>
      <w:r>
        <w:rPr>
          <w:rFonts w:hint="default" w:ascii="Calibri"/>
          <w:lang w:val="en-US"/>
        </w:rPr>
        <w:t xml:space="preserve">*1000 MB HD space is deallocated TO reatin Emp table </w:t>
      </w:r>
    </w:p>
    <w:p w14:paraId="011329F9">
      <w:pPr>
        <w:pStyle w:val="5"/>
        <w:spacing w:after="0" w:line="360" w:lineRule="auto"/>
        <w:rPr>
          <w:rFonts w:hint="default" w:ascii="Calibri"/>
          <w:lang w:val="en-US"/>
        </w:rPr>
      </w:pPr>
      <w:r>
        <w:rPr>
          <w:rFonts w:hint="default" w:ascii="Calibri"/>
          <w:lang w:val="en-US"/>
        </w:rPr>
        <w:tab/>
      </w:r>
      <w:r>
        <w:rPr>
          <w:rFonts w:hint="default" w:ascii="Calibri"/>
          <w:lang w:val="en-US"/>
        </w:rPr>
        <w:t>Create table emp ……………………………….;</w:t>
      </w:r>
    </w:p>
    <w:p w14:paraId="3335BACA">
      <w:pPr>
        <w:pStyle w:val="5"/>
        <w:spacing w:after="0" w:line="360" w:lineRule="auto"/>
        <w:rPr>
          <w:rFonts w:hint="default" w:ascii="Calibri"/>
          <w:lang w:val="en-US"/>
        </w:rPr>
      </w:pPr>
      <w:r>
        <w:rPr>
          <w:rFonts w:hint="default" w:ascii="Calibri"/>
          <w:lang w:val="en-US"/>
        </w:rPr>
        <w:tab/>
      </w:r>
      <w:r>
        <w:rPr>
          <w:rFonts w:hint="default" w:ascii="Calibri"/>
          <w:lang w:val="en-US"/>
        </w:rPr>
        <w:t>*EMP table occupy 0 Bytes</w:t>
      </w:r>
    </w:p>
    <w:p w14:paraId="23008D81">
      <w:pPr>
        <w:pStyle w:val="5"/>
        <w:spacing w:after="0" w:line="360" w:lineRule="auto"/>
        <w:rPr>
          <w:rFonts w:hint="default" w:ascii="Calibri"/>
          <w:lang w:val="en-US"/>
        </w:rPr>
      </w:pPr>
    </w:p>
    <w:p w14:paraId="533FEBF3">
      <w:pPr>
        <w:pStyle w:val="5"/>
        <w:spacing w:after="0" w:line="360" w:lineRule="auto"/>
        <w:rPr>
          <w:rFonts w:hint="default" w:ascii="Calibri"/>
          <w:b/>
          <w:bCs/>
          <w:lang w:val="en-US"/>
        </w:rPr>
      </w:pPr>
      <w:r>
        <w:rPr>
          <w:rFonts w:hint="default" w:ascii="Calibri"/>
          <w:lang w:val="en-US"/>
        </w:rPr>
        <w:tab/>
      </w:r>
      <w:r>
        <w:rPr>
          <w:rFonts w:hint="default" w:ascii="Calibri"/>
          <w:b/>
          <w:bCs/>
          <w:lang w:val="en-US"/>
        </w:rPr>
        <w:t>To defrag the EMP table:-</w:t>
      </w:r>
    </w:p>
    <w:p w14:paraId="2FC53E43">
      <w:pPr>
        <w:pStyle w:val="5"/>
        <w:spacing w:after="0" w:line="360" w:lineRule="auto"/>
        <w:rPr>
          <w:rFonts w:hint="default" w:ascii="Calibri"/>
          <w:b/>
          <w:bCs/>
          <w:lang w:val="en-US"/>
        </w:rPr>
      </w:pPr>
      <w:r>
        <w:rPr>
          <w:rFonts w:hint="default" w:ascii="Calibri"/>
          <w:b/>
          <w:bCs/>
          <w:lang w:val="en-US"/>
        </w:rPr>
        <w:tab/>
      </w:r>
      <w:r>
        <w:rPr>
          <w:rFonts w:hint="default" w:ascii="Calibri"/>
          <w:b/>
          <w:bCs/>
          <w:lang w:val="en-US"/>
        </w:rPr>
        <w:t>Create table emp2 as select * from emp;</w:t>
      </w:r>
    </w:p>
    <w:p w14:paraId="425E39AA">
      <w:pPr>
        <w:pStyle w:val="5"/>
        <w:spacing w:after="0" w:line="360" w:lineRule="auto"/>
        <w:rPr>
          <w:rFonts w:hint="default" w:ascii="Calibri"/>
          <w:b/>
          <w:bCs/>
          <w:lang w:val="en-US"/>
        </w:rPr>
      </w:pPr>
      <w:r>
        <w:rPr>
          <w:rFonts w:hint="default" w:ascii="Calibri"/>
          <w:b/>
          <w:bCs/>
          <w:lang w:val="en-US"/>
        </w:rPr>
        <w:t xml:space="preserve"> </w:t>
      </w:r>
      <w:r>
        <w:rPr>
          <w:rFonts w:hint="default" w:ascii="Calibri"/>
          <w:b/>
          <w:bCs/>
          <w:lang w:val="en-US"/>
        </w:rPr>
        <w:tab/>
      </w:r>
      <w:r>
        <w:rPr>
          <w:rFonts w:hint="default" w:ascii="Calibri"/>
          <w:b/>
          <w:bCs/>
          <w:lang w:val="en-US"/>
        </w:rPr>
        <w:t>Truncate table emp;</w:t>
      </w:r>
    </w:p>
    <w:p w14:paraId="5E2CE2B2">
      <w:pPr>
        <w:pStyle w:val="5"/>
        <w:spacing w:after="0" w:line="360" w:lineRule="auto"/>
        <w:rPr>
          <w:rFonts w:hint="default" w:ascii="Calibri"/>
          <w:b/>
          <w:bCs/>
          <w:lang w:val="en-US"/>
        </w:rPr>
      </w:pPr>
      <w:r>
        <w:rPr>
          <w:rFonts w:hint="default" w:ascii="Calibri"/>
          <w:b/>
          <w:bCs/>
          <w:lang w:val="en-US"/>
        </w:rPr>
        <w:tab/>
      </w:r>
      <w:r>
        <w:rPr>
          <w:rFonts w:hint="default" w:ascii="Calibri"/>
          <w:b/>
          <w:bCs/>
          <w:lang w:val="en-US"/>
        </w:rPr>
        <w:t>Insert into emp select * from emp;</w:t>
      </w:r>
    </w:p>
    <w:p w14:paraId="18C45142">
      <w:pPr>
        <w:pStyle w:val="5"/>
        <w:spacing w:after="0" w:line="360" w:lineRule="auto"/>
        <w:ind w:firstLine="720" w:firstLineChars="0"/>
        <w:rPr>
          <w:rFonts w:hint="default" w:ascii="Calibri"/>
          <w:lang w:val="en-US"/>
        </w:rPr>
      </w:pPr>
      <w:r>
        <w:rPr>
          <w:rFonts w:hint="default" w:ascii="Calibri"/>
          <w:b/>
          <w:bCs/>
          <w:lang w:val="en-US"/>
        </w:rPr>
        <w:t>Drop table emp</w:t>
      </w:r>
      <w:r>
        <w:rPr>
          <w:rFonts w:hint="default" w:ascii="Calibri"/>
          <w:lang w:val="en-US"/>
        </w:rPr>
        <w:t>;</w:t>
      </w:r>
    </w:p>
    <w:p w14:paraId="4E3CC617">
      <w:pPr>
        <w:pStyle w:val="5"/>
        <w:spacing w:after="0" w:line="360" w:lineRule="auto"/>
        <w:ind w:firstLine="720" w:firstLineChars="0"/>
        <w:rPr>
          <w:rFonts w:hint="default" w:ascii="Calibri"/>
          <w:lang w:val="en-US"/>
        </w:rPr>
      </w:pPr>
    </w:p>
    <w:p w14:paraId="539EBAB1">
      <w:pPr>
        <w:pStyle w:val="5"/>
        <w:numPr>
          <w:ilvl w:val="0"/>
          <w:numId w:val="0"/>
        </w:numPr>
        <w:spacing w:after="0" w:line="360" w:lineRule="auto"/>
        <w:ind w:left="720" w:leftChars="0" w:right="0" w:rightChars="0"/>
        <w:rPr>
          <w:rFonts w:hint="default" w:ascii="Calibri"/>
          <w:lang w:val="en-US"/>
        </w:rPr>
      </w:pPr>
    </w:p>
    <w:p w14:paraId="2F8DB5C2">
      <w:pPr>
        <w:pStyle w:val="5"/>
        <w:spacing w:after="0" w:line="240" w:lineRule="auto"/>
        <w:rPr>
          <w:rFonts w:hint="default" w:ascii="Calibri"/>
          <w:lang w:val="en-US"/>
        </w:rPr>
      </w:pPr>
      <w:r>
        <w:rPr>
          <w:rFonts w:hint="default" w:ascii="Calibri"/>
          <w:lang w:val="en-US"/>
        </w:rPr>
        <w:tab/>
      </w:r>
      <w:r>
        <w:rPr>
          <w:rFonts w:hint="default" w:ascii="Calibri"/>
          <w:lang w:val="en-US"/>
        </w:rPr>
        <w:t xml:space="preserve"> </w:t>
      </w:r>
    </w:p>
    <w:p w14:paraId="0B818ABE">
      <w:pPr>
        <w:pStyle w:val="5"/>
        <w:spacing w:after="0" w:line="516" w:lineRule="auto"/>
        <w:rPr>
          <w:rFonts w:hint="default" w:ascii="Calibri"/>
          <w:lang w:val="en-US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  <w:r>
        <w:rPr>
          <w:rFonts w:hint="default" w:ascii="Calibri"/>
          <w:lang w:val="en-US"/>
        </w:rPr>
        <w:tab/>
      </w:r>
    </w:p>
    <w:p w14:paraId="13EDD4A4">
      <w:pPr>
        <w:spacing w:before="82"/>
        <w:ind w:left="0" w:right="56" w:firstLine="0"/>
        <w:jc w:val="center"/>
        <w:rPr>
          <w:sz w:val="32"/>
        </w:rPr>
      </w:pPr>
      <w:r>
        <w:rPr>
          <w:sz w:val="32"/>
        </w:rPr>
        <w:drawing>
          <wp:anchor distT="0" distB="0" distL="0" distR="0" simplePos="0" relativeHeight="251676672" behindDoc="0" locked="0" layoutInCell="1" allowOverlap="1">
            <wp:simplePos x="0" y="0"/>
            <wp:positionH relativeFrom="page">
              <wp:posOffset>3589655</wp:posOffset>
            </wp:positionH>
            <wp:positionV relativeFrom="paragraph">
              <wp:posOffset>276225</wp:posOffset>
            </wp:positionV>
            <wp:extent cx="590550" cy="19050"/>
            <wp:effectExtent l="0" t="0" r="0" b="0"/>
            <wp:wrapNone/>
            <wp:docPr id="173" name="Imag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age 17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49" cy="19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DAY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9</w:t>
      </w:r>
    </w:p>
    <w:p w14:paraId="66EAC1AA">
      <w:pPr>
        <w:pStyle w:val="5"/>
        <w:spacing w:before="200"/>
        <w:rPr>
          <w:sz w:val="20"/>
        </w:rPr>
      </w:pPr>
    </w:p>
    <w:p w14:paraId="71B3F6D4">
      <w:pPr>
        <w:pStyle w:val="5"/>
        <w:spacing w:after="0"/>
        <w:rPr>
          <w:sz w:val="20"/>
        </w:rPr>
        <w:sectPr>
          <w:pgSz w:w="12240" w:h="15840"/>
          <w:pgMar w:top="840" w:right="0" w:bottom="1040" w:left="0" w:header="0" w:footer="798" w:gutter="0"/>
          <w:cols w:space="720" w:num="1"/>
        </w:sectPr>
      </w:pPr>
    </w:p>
    <w:p w14:paraId="06A7A9C5">
      <w:pPr>
        <w:spacing w:before="106"/>
        <w:ind w:left="719" w:right="0" w:firstLine="0"/>
        <w:jc w:val="left"/>
        <w:rPr>
          <w:b/>
          <w:bCs/>
          <w:sz w:val="22"/>
        </w:rPr>
      </w:pPr>
      <w:r>
        <w:rPr>
          <w:b/>
          <w:bCs/>
          <w:sz w:val="22"/>
        </w:rPr>
        <w:t>INDEXES:</w:t>
      </w:r>
      <w:r>
        <w:rPr>
          <w:b/>
          <w:bCs/>
          <w:spacing w:val="-5"/>
          <w:sz w:val="22"/>
        </w:rPr>
        <w:t xml:space="preserve"> </w:t>
      </w:r>
      <w:r>
        <w:rPr>
          <w:b/>
          <w:bCs/>
          <w:spacing w:val="-10"/>
          <w:sz w:val="22"/>
        </w:rPr>
        <w:t>-</w:t>
      </w:r>
    </w:p>
    <w:p w14:paraId="490FFF32">
      <w:pPr>
        <w:pStyle w:val="5"/>
        <w:spacing w:before="30"/>
        <w:rPr>
          <w:sz w:val="22"/>
        </w:rPr>
      </w:pPr>
    </w:p>
    <w:p w14:paraId="50BD4020">
      <w:pPr>
        <w:pStyle w:val="5"/>
        <w:ind w:left="719"/>
      </w:pPr>
      <w:r>
        <w:t>Types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Indexes:</w:t>
      </w:r>
      <w:r>
        <w:rPr>
          <w:spacing w:val="-7"/>
        </w:rPr>
        <w:t xml:space="preserve"> </w:t>
      </w:r>
      <w:r>
        <w:rPr>
          <w:spacing w:val="-10"/>
        </w:rPr>
        <w:t>-</w:t>
      </w:r>
    </w:p>
    <w:p w14:paraId="5AF2D34E">
      <w:pPr>
        <w:pStyle w:val="5"/>
        <w:spacing w:before="28"/>
      </w:pPr>
    </w:p>
    <w:p w14:paraId="739D87CF">
      <w:pPr>
        <w:pStyle w:val="9"/>
        <w:numPr>
          <w:ilvl w:val="0"/>
          <w:numId w:val="37"/>
        </w:numPr>
        <w:tabs>
          <w:tab w:val="left" w:pos="950"/>
        </w:tabs>
        <w:spacing w:before="1" w:after="0" w:line="240" w:lineRule="auto"/>
        <w:ind w:left="950" w:right="0" w:hanging="231"/>
        <w:jc w:val="left"/>
        <w:rPr>
          <w:sz w:val="21"/>
        </w:rPr>
      </w:pPr>
      <w:r>
        <w:rPr>
          <w:sz w:val="21"/>
        </w:rPr>
        <w:t>Normal</w:t>
      </w:r>
      <w:r>
        <w:rPr>
          <w:spacing w:val="9"/>
          <w:sz w:val="21"/>
        </w:rPr>
        <w:t xml:space="preserve"> </w:t>
      </w:r>
      <w:r>
        <w:rPr>
          <w:spacing w:val="-2"/>
          <w:sz w:val="21"/>
        </w:rPr>
        <w:t>index</w:t>
      </w:r>
    </w:p>
    <w:p w14:paraId="3F370D15">
      <w:pPr>
        <w:pStyle w:val="9"/>
        <w:numPr>
          <w:ilvl w:val="0"/>
          <w:numId w:val="37"/>
        </w:numPr>
        <w:tabs>
          <w:tab w:val="left" w:pos="950"/>
        </w:tabs>
        <w:spacing w:before="61" w:after="0" w:line="234" w:lineRule="exact"/>
        <w:ind w:left="950" w:right="0" w:hanging="231"/>
        <w:jc w:val="left"/>
        <w:rPr>
          <w:sz w:val="21"/>
        </w:rPr>
      </w:pPr>
      <w:r>
        <w:rPr>
          <w:sz w:val="21"/>
        </w:rPr>
        <w:t>Unique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>index</w:t>
      </w:r>
    </w:p>
    <w:p w14:paraId="27CD42D8">
      <w:pPr>
        <w:pStyle w:val="9"/>
        <w:numPr>
          <w:ilvl w:val="0"/>
          <w:numId w:val="37"/>
        </w:numPr>
        <w:tabs>
          <w:tab w:val="left" w:pos="950"/>
        </w:tabs>
        <w:spacing w:before="0" w:after="0" w:line="234" w:lineRule="exact"/>
        <w:ind w:left="950" w:right="0" w:hanging="231"/>
        <w:jc w:val="left"/>
        <w:rPr>
          <w:color w:val="FF0000"/>
          <w:sz w:val="21"/>
        </w:rPr>
      </w:pPr>
      <w:r>
        <w:rPr>
          <w:color w:val="FF0000"/>
          <w:sz w:val="21"/>
        </w:rPr>
        <w:t>Clustered</w:t>
      </w:r>
      <w:r>
        <w:rPr>
          <w:color w:val="FF0000"/>
          <w:spacing w:val="18"/>
          <w:sz w:val="21"/>
        </w:rPr>
        <w:t xml:space="preserve"> </w:t>
      </w:r>
      <w:r>
        <w:rPr>
          <w:color w:val="FF0000"/>
          <w:spacing w:val="-2"/>
          <w:sz w:val="21"/>
        </w:rPr>
        <w:t>index</w:t>
      </w:r>
    </w:p>
    <w:p w14:paraId="7F443610">
      <w:pPr>
        <w:pStyle w:val="9"/>
        <w:numPr>
          <w:ilvl w:val="0"/>
          <w:numId w:val="37"/>
        </w:numPr>
        <w:tabs>
          <w:tab w:val="left" w:pos="950"/>
        </w:tabs>
        <w:spacing w:before="2" w:after="0" w:line="240" w:lineRule="auto"/>
        <w:ind w:left="950" w:right="0" w:hanging="231"/>
        <w:jc w:val="left"/>
        <w:rPr>
          <w:color w:val="FF0000"/>
          <w:sz w:val="21"/>
        </w:rPr>
      </w:pPr>
      <w:r>
        <w:rPr>
          <w:color w:val="FF0000"/>
          <w:spacing w:val="-2"/>
          <w:w w:val="105"/>
          <w:sz w:val="21"/>
        </w:rPr>
        <w:t>Bitmap</w:t>
      </w:r>
      <w:r>
        <w:rPr>
          <w:color w:val="FF0000"/>
          <w:spacing w:val="-9"/>
          <w:w w:val="105"/>
          <w:sz w:val="21"/>
        </w:rPr>
        <w:t xml:space="preserve"> </w:t>
      </w:r>
      <w:r>
        <w:rPr>
          <w:color w:val="FF0000"/>
          <w:spacing w:val="-4"/>
          <w:w w:val="105"/>
          <w:sz w:val="21"/>
        </w:rPr>
        <w:t>index</w:t>
      </w:r>
    </w:p>
    <w:p w14:paraId="4F4EDAE0">
      <w:pPr>
        <w:pStyle w:val="9"/>
        <w:numPr>
          <w:ilvl w:val="0"/>
          <w:numId w:val="37"/>
        </w:numPr>
        <w:tabs>
          <w:tab w:val="left" w:pos="950"/>
        </w:tabs>
        <w:spacing w:before="1" w:after="0" w:line="240" w:lineRule="auto"/>
        <w:ind w:left="950" w:right="0" w:hanging="231"/>
        <w:jc w:val="left"/>
        <w:rPr>
          <w:color w:val="FF0000"/>
          <w:sz w:val="21"/>
        </w:rPr>
      </w:pPr>
      <w:r>
        <w:rPr>
          <w:color w:val="FF0000"/>
          <w:sz w:val="21"/>
        </w:rPr>
        <w:t>Index-Organized</w:t>
      </w:r>
      <w:r>
        <w:rPr>
          <w:color w:val="FF0000"/>
          <w:spacing w:val="17"/>
          <w:sz w:val="21"/>
        </w:rPr>
        <w:t xml:space="preserve"> </w:t>
      </w:r>
      <w:r>
        <w:rPr>
          <w:color w:val="FF0000"/>
          <w:spacing w:val="-4"/>
          <w:sz w:val="21"/>
        </w:rPr>
        <w:t>table</w:t>
      </w:r>
    </w:p>
    <w:p w14:paraId="36BF5F6E">
      <w:pPr>
        <w:pStyle w:val="9"/>
        <w:numPr>
          <w:ilvl w:val="0"/>
          <w:numId w:val="37"/>
        </w:numPr>
        <w:tabs>
          <w:tab w:val="left" w:pos="950"/>
        </w:tabs>
        <w:spacing w:before="2" w:after="0" w:line="240" w:lineRule="auto"/>
        <w:ind w:left="950" w:right="0" w:hanging="231"/>
        <w:jc w:val="left"/>
        <w:rPr>
          <w:color w:val="FF0000"/>
          <w:sz w:val="21"/>
        </w:rPr>
      </w:pPr>
      <w:r>
        <w:rPr>
          <w:color w:val="FF0000"/>
          <w:sz w:val="21"/>
        </w:rPr>
        <w:t>Index</w:t>
      </w:r>
      <w:r>
        <w:rPr>
          <w:color w:val="FF0000"/>
          <w:spacing w:val="-1"/>
          <w:sz w:val="21"/>
        </w:rPr>
        <w:t xml:space="preserve"> </w:t>
      </w:r>
      <w:r>
        <w:rPr>
          <w:color w:val="FF0000"/>
          <w:spacing w:val="-2"/>
          <w:sz w:val="21"/>
        </w:rPr>
        <w:t>partitioning</w:t>
      </w:r>
    </w:p>
    <w:p w14:paraId="22A0B1CF">
      <w:pPr>
        <w:spacing w:before="0" w:line="240" w:lineRule="auto"/>
        <w:rPr>
          <w:sz w:val="21"/>
        </w:rPr>
      </w:pPr>
      <w:r>
        <w:br w:type="column"/>
      </w:r>
    </w:p>
    <w:p w14:paraId="45DF9DE4">
      <w:pPr>
        <w:pStyle w:val="5"/>
      </w:pPr>
    </w:p>
    <w:p w14:paraId="473F4304">
      <w:pPr>
        <w:pStyle w:val="5"/>
      </w:pPr>
    </w:p>
    <w:p w14:paraId="7D0E2912">
      <w:pPr>
        <w:pStyle w:val="5"/>
        <w:spacing w:before="185"/>
      </w:pPr>
    </w:p>
    <w:p w14:paraId="3578754A">
      <w:pPr>
        <w:pStyle w:val="5"/>
        <w:ind w:left="1439"/>
      </w:pPr>
      <w:r>
        <w:rPr>
          <w:spacing w:val="-2"/>
        </w:rPr>
        <w:t>(MySQL)</w:t>
      </w:r>
    </w:p>
    <w:p w14:paraId="7913F3ED">
      <w:pPr>
        <w:pStyle w:val="5"/>
      </w:pPr>
    </w:p>
    <w:p w14:paraId="7DCC04D2">
      <w:pPr>
        <w:pStyle w:val="5"/>
        <w:spacing w:before="42"/>
      </w:pPr>
    </w:p>
    <w:p w14:paraId="4D6DB9B6">
      <w:pPr>
        <w:pStyle w:val="9"/>
        <w:numPr>
          <w:ilvl w:val="0"/>
          <w:numId w:val="32"/>
        </w:numPr>
        <w:tabs>
          <w:tab w:val="left" w:pos="894"/>
        </w:tabs>
        <w:spacing w:before="0" w:after="0" w:line="240" w:lineRule="auto"/>
        <w:ind w:left="894" w:right="0" w:hanging="175"/>
        <w:jc w:val="left"/>
        <w:rPr>
          <w:color w:val="FF0000"/>
          <w:sz w:val="21"/>
        </w:rPr>
      </w:pPr>
      <w:r>
        <w:rPr>
          <w:color w:val="FF0000"/>
          <w:sz w:val="21"/>
        </w:rPr>
        <w:t>to</w:t>
      </w:r>
      <w:r>
        <w:rPr>
          <w:color w:val="FF0000"/>
          <w:spacing w:val="-2"/>
          <w:sz w:val="21"/>
        </w:rPr>
        <w:t xml:space="preserve"> </w:t>
      </w:r>
      <w:r>
        <w:rPr>
          <w:color w:val="FF0000"/>
          <w:sz w:val="21"/>
        </w:rPr>
        <w:t>6</w:t>
      </w:r>
      <w:r>
        <w:rPr>
          <w:color w:val="FF0000"/>
          <w:spacing w:val="-1"/>
          <w:sz w:val="21"/>
        </w:rPr>
        <w:t xml:space="preserve"> </w:t>
      </w:r>
      <w:r>
        <w:rPr>
          <w:color w:val="FF0000"/>
          <w:sz w:val="21"/>
        </w:rPr>
        <w:t>Advanced</w:t>
      </w:r>
      <w:r>
        <w:rPr>
          <w:color w:val="FF0000"/>
          <w:spacing w:val="-1"/>
          <w:sz w:val="21"/>
        </w:rPr>
        <w:t xml:space="preserve"> </w:t>
      </w:r>
      <w:r>
        <w:rPr>
          <w:color w:val="FF0000"/>
          <w:spacing w:val="-2"/>
          <w:sz w:val="21"/>
        </w:rPr>
        <w:t>(Oracle)</w:t>
      </w:r>
    </w:p>
    <w:p w14:paraId="150F6140">
      <w:pPr>
        <w:pStyle w:val="9"/>
        <w:spacing w:after="0" w:line="240" w:lineRule="auto"/>
        <w:jc w:val="left"/>
        <w:rPr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3112" w:space="1209"/>
            <w:col w:w="7919"/>
          </w:cols>
        </w:sectPr>
      </w:pPr>
    </w:p>
    <w:p w14:paraId="2034AF65">
      <w:pPr>
        <w:pStyle w:val="5"/>
        <w:spacing w:before="73"/>
      </w:pPr>
    </w:p>
    <w:p w14:paraId="2A464D61">
      <w:pPr>
        <w:spacing w:before="0"/>
        <w:ind w:left="719" w:right="0" w:firstLine="0"/>
        <w:jc w:val="left"/>
        <w:rPr>
          <w:b/>
          <w:bCs/>
          <w:sz w:val="21"/>
        </w:rPr>
      </w:pPr>
      <w:r>
        <w:rPr>
          <w:b/>
          <w:bCs/>
          <w:sz w:val="21"/>
        </w:rPr>
        <w:t>NORMAL</w:t>
      </w:r>
      <w:r>
        <w:rPr>
          <w:b/>
          <w:bCs/>
          <w:spacing w:val="-1"/>
          <w:sz w:val="21"/>
        </w:rPr>
        <w:t xml:space="preserve"> </w:t>
      </w:r>
      <w:r>
        <w:rPr>
          <w:b/>
          <w:bCs/>
          <w:sz w:val="21"/>
        </w:rPr>
        <w:t>INDEX:</w:t>
      </w:r>
      <w:r>
        <w:rPr>
          <w:b/>
          <w:bCs/>
          <w:spacing w:val="-1"/>
          <w:sz w:val="21"/>
        </w:rPr>
        <w:t xml:space="preserve"> </w:t>
      </w:r>
      <w:r>
        <w:rPr>
          <w:b/>
          <w:bCs/>
          <w:spacing w:val="-10"/>
          <w:sz w:val="21"/>
        </w:rPr>
        <w:t>-</w:t>
      </w:r>
    </w:p>
    <w:p w14:paraId="3AEB9110">
      <w:pPr>
        <w:pStyle w:val="5"/>
        <w:spacing w:before="28"/>
      </w:pPr>
    </w:p>
    <w:p w14:paraId="25BCE3FE">
      <w:pPr>
        <w:pStyle w:val="9"/>
        <w:numPr>
          <w:ilvl w:val="0"/>
          <w:numId w:val="38"/>
        </w:numPr>
        <w:tabs>
          <w:tab w:val="left" w:pos="1214"/>
        </w:tabs>
        <w:spacing w:before="0" w:after="0" w:line="240" w:lineRule="auto"/>
        <w:ind w:left="1214" w:right="0" w:hanging="495"/>
        <w:jc w:val="left"/>
        <w:rPr>
          <w:sz w:val="21"/>
        </w:rPr>
      </w:pPr>
      <w:r>
        <w:rPr>
          <w:sz w:val="21"/>
        </w:rPr>
        <w:t>present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all</w:t>
      </w:r>
      <w:r>
        <w:rPr>
          <w:spacing w:val="-1"/>
          <w:sz w:val="21"/>
        </w:rPr>
        <w:t xml:space="preserve"> </w:t>
      </w:r>
      <w:r>
        <w:rPr>
          <w:sz w:val="21"/>
        </w:rPr>
        <w:t>RDBMS,</w:t>
      </w:r>
      <w:r>
        <w:rPr>
          <w:spacing w:val="-1"/>
          <w:sz w:val="21"/>
        </w:rPr>
        <w:t xml:space="preserve"> </w:t>
      </w:r>
      <w:r>
        <w:rPr>
          <w:sz w:val="21"/>
        </w:rPr>
        <w:t>all</w:t>
      </w:r>
      <w:r>
        <w:rPr>
          <w:spacing w:val="-1"/>
          <w:sz w:val="21"/>
        </w:rPr>
        <w:t xml:space="preserve"> </w:t>
      </w:r>
      <w:r>
        <w:rPr>
          <w:sz w:val="21"/>
        </w:rPr>
        <w:t>DBMS,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some</w:t>
      </w:r>
      <w:r>
        <w:rPr>
          <w:spacing w:val="-1"/>
          <w:sz w:val="21"/>
        </w:rPr>
        <w:t xml:space="preserve"> </w:t>
      </w:r>
      <w:r>
        <w:rPr>
          <w:sz w:val="21"/>
        </w:rPr>
        <w:t>programming</w:t>
      </w:r>
      <w:r>
        <w:rPr>
          <w:spacing w:val="-1"/>
          <w:sz w:val="21"/>
        </w:rPr>
        <w:t xml:space="preserve"> </w:t>
      </w:r>
      <w:r>
        <w:rPr>
          <w:sz w:val="21"/>
        </w:rPr>
        <w:t>languages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also</w:t>
      </w:r>
    </w:p>
    <w:p w14:paraId="2605CF64">
      <w:pPr>
        <w:pStyle w:val="9"/>
        <w:numPr>
          <w:ilvl w:val="0"/>
          <w:numId w:val="38"/>
        </w:numPr>
        <w:tabs>
          <w:tab w:val="left" w:pos="1214"/>
        </w:tabs>
        <w:spacing w:before="62" w:after="0" w:line="240" w:lineRule="auto"/>
        <w:ind w:left="1214" w:right="0" w:hanging="495"/>
        <w:jc w:val="left"/>
        <w:rPr>
          <w:sz w:val="21"/>
        </w:rPr>
      </w:pP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speed</w:t>
      </w:r>
      <w:r>
        <w:rPr>
          <w:spacing w:val="-3"/>
          <w:sz w:val="21"/>
        </w:rPr>
        <w:t xml:space="preserve"> </w:t>
      </w:r>
      <w:r>
        <w:rPr>
          <w:sz w:val="21"/>
        </w:rPr>
        <w:t>up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search</w:t>
      </w:r>
      <w:r>
        <w:rPr>
          <w:spacing w:val="-3"/>
          <w:sz w:val="21"/>
        </w:rPr>
        <w:t xml:space="preserve"> </w:t>
      </w:r>
      <w:r>
        <w:rPr>
          <w:sz w:val="21"/>
        </w:rPr>
        <w:t>operations</w:t>
      </w:r>
      <w:r>
        <w:rPr>
          <w:spacing w:val="-3"/>
          <w:sz w:val="21"/>
        </w:rPr>
        <w:t xml:space="preserve"> </w:t>
      </w:r>
      <w:r>
        <w:rPr>
          <w:sz w:val="21"/>
        </w:rPr>
        <w:t>(for</w:t>
      </w:r>
      <w:r>
        <w:rPr>
          <w:spacing w:val="-3"/>
          <w:sz w:val="21"/>
        </w:rPr>
        <w:t xml:space="preserve"> </w:t>
      </w:r>
      <w:r>
        <w:rPr>
          <w:sz w:val="21"/>
        </w:rPr>
        <w:t>faster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access)</w:t>
      </w:r>
    </w:p>
    <w:p w14:paraId="21A302C7">
      <w:pPr>
        <w:pStyle w:val="9"/>
        <w:numPr>
          <w:ilvl w:val="0"/>
          <w:numId w:val="38"/>
        </w:numPr>
        <w:tabs>
          <w:tab w:val="left" w:pos="1214"/>
        </w:tabs>
        <w:spacing w:before="16" w:after="0" w:line="240" w:lineRule="auto"/>
        <w:ind w:left="1214" w:right="0" w:hanging="495"/>
        <w:jc w:val="left"/>
        <w:rPr>
          <w:sz w:val="21"/>
        </w:rPr>
      </w:pP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speed</w:t>
      </w:r>
      <w:r>
        <w:rPr>
          <w:spacing w:val="-3"/>
          <w:sz w:val="21"/>
        </w:rPr>
        <w:t xml:space="preserve"> </w:t>
      </w:r>
      <w:r>
        <w:rPr>
          <w:sz w:val="21"/>
        </w:rPr>
        <w:t>up</w:t>
      </w:r>
      <w:r>
        <w:rPr>
          <w:spacing w:val="-3"/>
          <w:sz w:val="21"/>
        </w:rPr>
        <w:t xml:space="preserve"> </w:t>
      </w:r>
      <w:r>
        <w:rPr>
          <w:sz w:val="21"/>
        </w:rPr>
        <w:t>SELECT</w:t>
      </w:r>
      <w:r>
        <w:rPr>
          <w:spacing w:val="-3"/>
          <w:sz w:val="21"/>
        </w:rPr>
        <w:t xml:space="preserve"> </w:t>
      </w:r>
      <w:r>
        <w:rPr>
          <w:sz w:val="21"/>
        </w:rPr>
        <w:t>statement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WHERE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clause</w:t>
      </w:r>
    </w:p>
    <w:p w14:paraId="3948C109">
      <w:pPr>
        <w:pStyle w:val="9"/>
        <w:numPr>
          <w:ilvl w:val="0"/>
          <w:numId w:val="38"/>
        </w:numPr>
        <w:tabs>
          <w:tab w:val="left" w:pos="1214"/>
        </w:tabs>
        <w:spacing w:before="2" w:after="0" w:line="240" w:lineRule="auto"/>
        <w:ind w:left="1214" w:right="0" w:hanging="495"/>
        <w:jc w:val="left"/>
        <w:rPr>
          <w:sz w:val="21"/>
        </w:rPr>
      </w:pPr>
      <w:r>
        <w:rPr>
          <w:sz w:val="21"/>
        </w:rPr>
        <w:t>indexes</w:t>
      </w:r>
      <w:r>
        <w:rPr>
          <w:spacing w:val="-2"/>
          <w:sz w:val="21"/>
        </w:rPr>
        <w:t xml:space="preserve"> </w:t>
      </w:r>
      <w:r>
        <w:rPr>
          <w:sz w:val="21"/>
        </w:rPr>
        <w:t>are</w:t>
      </w:r>
      <w:r>
        <w:rPr>
          <w:spacing w:val="-1"/>
          <w:sz w:val="21"/>
        </w:rPr>
        <w:t xml:space="preserve"> </w:t>
      </w:r>
      <w:r>
        <w:rPr>
          <w:sz w:val="21"/>
        </w:rPr>
        <w:t>automatically</w:t>
      </w:r>
      <w:r>
        <w:rPr>
          <w:spacing w:val="-1"/>
          <w:sz w:val="21"/>
        </w:rPr>
        <w:t xml:space="preserve"> </w:t>
      </w:r>
      <w:r>
        <w:rPr>
          <w:sz w:val="21"/>
        </w:rPr>
        <w:t>invoked</w:t>
      </w:r>
      <w:r>
        <w:rPr>
          <w:spacing w:val="-1"/>
          <w:sz w:val="21"/>
        </w:rPr>
        <w:t xml:space="preserve"> </w:t>
      </w:r>
      <w:r>
        <w:rPr>
          <w:sz w:val="21"/>
        </w:rPr>
        <w:t>by</w:t>
      </w:r>
      <w:r>
        <w:rPr>
          <w:spacing w:val="-1"/>
          <w:sz w:val="21"/>
        </w:rPr>
        <w:t xml:space="preserve"> </w:t>
      </w:r>
      <w:r>
        <w:rPr>
          <w:sz w:val="21"/>
        </w:rPr>
        <w:t>MySQL</w:t>
      </w:r>
      <w:r>
        <w:rPr>
          <w:spacing w:val="-1"/>
          <w:sz w:val="21"/>
        </w:rPr>
        <w:t xml:space="preserve"> </w:t>
      </w:r>
      <w:r>
        <w:rPr>
          <w:sz w:val="21"/>
        </w:rPr>
        <w:t>as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when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required</w:t>
      </w:r>
    </w:p>
    <w:p w14:paraId="428F2D15">
      <w:pPr>
        <w:pStyle w:val="9"/>
        <w:numPr>
          <w:ilvl w:val="0"/>
          <w:numId w:val="38"/>
        </w:numPr>
        <w:tabs>
          <w:tab w:val="left" w:pos="1214"/>
        </w:tabs>
        <w:spacing w:before="16" w:after="0" w:line="240" w:lineRule="auto"/>
        <w:ind w:left="1214" w:right="0" w:hanging="495"/>
        <w:jc w:val="left"/>
        <w:rPr>
          <w:sz w:val="21"/>
        </w:rPr>
      </w:pPr>
      <w:r>
        <w:rPr>
          <w:sz w:val="21"/>
        </w:rPr>
        <w:t>indexes</w:t>
      </w:r>
      <w:r>
        <w:rPr>
          <w:spacing w:val="-2"/>
          <w:sz w:val="21"/>
        </w:rPr>
        <w:t xml:space="preserve"> </w:t>
      </w:r>
      <w:r>
        <w:rPr>
          <w:sz w:val="21"/>
        </w:rPr>
        <w:t>are</w:t>
      </w:r>
      <w:r>
        <w:rPr>
          <w:spacing w:val="-2"/>
          <w:sz w:val="21"/>
        </w:rPr>
        <w:t xml:space="preserve"> </w:t>
      </w:r>
      <w:r>
        <w:rPr>
          <w:sz w:val="21"/>
        </w:rPr>
        <w:t>automatically</w:t>
      </w:r>
      <w:r>
        <w:rPr>
          <w:spacing w:val="-1"/>
          <w:sz w:val="21"/>
        </w:rPr>
        <w:t xml:space="preserve"> </w:t>
      </w:r>
      <w:r>
        <w:rPr>
          <w:sz w:val="21"/>
        </w:rPr>
        <w:t>updated</w:t>
      </w:r>
      <w:r>
        <w:rPr>
          <w:spacing w:val="-2"/>
          <w:sz w:val="21"/>
        </w:rPr>
        <w:t xml:space="preserve"> </w:t>
      </w:r>
      <w:r>
        <w:rPr>
          <w:sz w:val="21"/>
        </w:rPr>
        <w:t>by</w:t>
      </w:r>
      <w:r>
        <w:rPr>
          <w:spacing w:val="-2"/>
          <w:sz w:val="21"/>
        </w:rPr>
        <w:t xml:space="preserve"> </w:t>
      </w:r>
      <w:r>
        <w:rPr>
          <w:sz w:val="21"/>
        </w:rPr>
        <w:t>MySQL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all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DML</w:t>
      </w:r>
      <w:r>
        <w:rPr>
          <w:spacing w:val="-2"/>
          <w:sz w:val="21"/>
        </w:rPr>
        <w:t xml:space="preserve"> operations</w:t>
      </w:r>
    </w:p>
    <w:p w14:paraId="6B978577">
      <w:pPr>
        <w:pStyle w:val="9"/>
        <w:numPr>
          <w:ilvl w:val="0"/>
          <w:numId w:val="38"/>
        </w:numPr>
        <w:tabs>
          <w:tab w:val="left" w:pos="1214"/>
        </w:tabs>
        <w:spacing w:before="2" w:after="0" w:line="240" w:lineRule="auto"/>
        <w:ind w:left="1214" w:right="0" w:hanging="495"/>
        <w:jc w:val="left"/>
        <w:rPr>
          <w:sz w:val="21"/>
        </w:rPr>
      </w:pPr>
      <w:r>
        <w:rPr>
          <w:sz w:val="21"/>
        </w:rPr>
        <w:t>duplicate</w:t>
      </w:r>
      <w:r>
        <w:rPr>
          <w:spacing w:val="1"/>
          <w:sz w:val="21"/>
        </w:rPr>
        <w:t xml:space="preserve"> </w:t>
      </w:r>
      <w:r>
        <w:rPr>
          <w:sz w:val="21"/>
        </w:rPr>
        <w:t>values</w:t>
      </w:r>
      <w:r>
        <w:rPr>
          <w:spacing w:val="2"/>
          <w:sz w:val="21"/>
        </w:rPr>
        <w:t xml:space="preserve"> </w:t>
      </w:r>
      <w:r>
        <w:rPr>
          <w:sz w:val="21"/>
        </w:rPr>
        <w:t>are</w:t>
      </w:r>
      <w:r>
        <w:rPr>
          <w:spacing w:val="2"/>
          <w:sz w:val="21"/>
        </w:rPr>
        <w:t xml:space="preserve"> </w:t>
      </w:r>
      <w:r>
        <w:rPr>
          <w:sz w:val="21"/>
        </w:rPr>
        <w:t>stored</w:t>
      </w:r>
      <w:r>
        <w:rPr>
          <w:spacing w:val="1"/>
          <w:sz w:val="21"/>
        </w:rPr>
        <w:t xml:space="preserve"> </w:t>
      </w:r>
      <w:r>
        <w:rPr>
          <w:sz w:val="21"/>
        </w:rPr>
        <w:t>in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index</w:t>
      </w:r>
    </w:p>
    <w:p w14:paraId="0D94D925">
      <w:pPr>
        <w:pStyle w:val="9"/>
        <w:numPr>
          <w:ilvl w:val="0"/>
          <w:numId w:val="38"/>
        </w:numPr>
        <w:tabs>
          <w:tab w:val="left" w:pos="1214"/>
        </w:tabs>
        <w:spacing w:before="16" w:after="0" w:line="240" w:lineRule="auto"/>
        <w:ind w:left="1214" w:right="0" w:hanging="495"/>
        <w:jc w:val="left"/>
        <w:rPr>
          <w:sz w:val="21"/>
        </w:rPr>
      </w:pPr>
      <w:r>
        <w:rPr>
          <w:sz w:val="21"/>
        </w:rPr>
        <w:t>null</w:t>
      </w:r>
      <w:r>
        <w:rPr>
          <w:spacing w:val="-5"/>
          <w:sz w:val="21"/>
        </w:rPr>
        <w:t xml:space="preserve"> </w:t>
      </w:r>
      <w:r>
        <w:rPr>
          <w:sz w:val="21"/>
        </w:rPr>
        <w:t>values</w:t>
      </w:r>
      <w:r>
        <w:rPr>
          <w:spacing w:val="-5"/>
          <w:sz w:val="21"/>
        </w:rPr>
        <w:t xml:space="preserve"> </w:t>
      </w:r>
      <w:r>
        <w:rPr>
          <w:sz w:val="21"/>
        </w:rPr>
        <w:t>are</w:t>
      </w:r>
      <w:r>
        <w:rPr>
          <w:spacing w:val="-5"/>
          <w:sz w:val="21"/>
        </w:rPr>
        <w:t xml:space="preserve"> </w:t>
      </w:r>
      <w:r>
        <w:rPr>
          <w:sz w:val="21"/>
        </w:rPr>
        <w:t>not</w:t>
      </w:r>
      <w:r>
        <w:rPr>
          <w:spacing w:val="-5"/>
          <w:sz w:val="21"/>
        </w:rPr>
        <w:t xml:space="preserve"> </w:t>
      </w:r>
      <w:r>
        <w:rPr>
          <w:sz w:val="21"/>
        </w:rPr>
        <w:t>stored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an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index</w:t>
      </w:r>
    </w:p>
    <w:p w14:paraId="2E9D59B2">
      <w:pPr>
        <w:pStyle w:val="9"/>
        <w:numPr>
          <w:ilvl w:val="0"/>
          <w:numId w:val="38"/>
        </w:numPr>
        <w:tabs>
          <w:tab w:val="left" w:pos="1214"/>
        </w:tabs>
        <w:spacing w:before="2" w:after="0" w:line="240" w:lineRule="auto"/>
        <w:ind w:left="1214" w:right="0" w:hanging="495"/>
        <w:jc w:val="left"/>
        <w:rPr>
          <w:sz w:val="21"/>
        </w:rPr>
      </w:pPr>
      <w:r>
        <w:rPr>
          <w:sz w:val="21"/>
        </w:rPr>
        <w:t>no</w:t>
      </w:r>
      <w:r>
        <w:rPr>
          <w:spacing w:val="-4"/>
          <w:sz w:val="21"/>
        </w:rPr>
        <w:t xml:space="preserve"> </w:t>
      </w:r>
      <w:r>
        <w:rPr>
          <w:sz w:val="21"/>
        </w:rPr>
        <w:t>upper</w:t>
      </w:r>
      <w:r>
        <w:rPr>
          <w:spacing w:val="-4"/>
          <w:sz w:val="21"/>
        </w:rPr>
        <w:t xml:space="preserve"> </w:t>
      </w:r>
      <w:r>
        <w:rPr>
          <w:sz w:val="21"/>
        </w:rPr>
        <w:t>limit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number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indexes</w:t>
      </w:r>
      <w:r>
        <w:rPr>
          <w:spacing w:val="-4"/>
          <w:sz w:val="21"/>
        </w:rPr>
        <w:t xml:space="preserve"> </w:t>
      </w:r>
      <w:r>
        <w:rPr>
          <w:sz w:val="21"/>
        </w:rPr>
        <w:t>per</w:t>
      </w:r>
      <w:r>
        <w:rPr>
          <w:spacing w:val="-4"/>
          <w:sz w:val="21"/>
        </w:rPr>
        <w:t xml:space="preserve"> table</w:t>
      </w:r>
    </w:p>
    <w:p w14:paraId="3DE5B553">
      <w:pPr>
        <w:pStyle w:val="9"/>
        <w:numPr>
          <w:ilvl w:val="0"/>
          <w:numId w:val="38"/>
        </w:numPr>
        <w:tabs>
          <w:tab w:val="left" w:pos="1214"/>
        </w:tabs>
        <w:spacing w:before="16" w:after="0" w:line="240" w:lineRule="auto"/>
        <w:ind w:left="1214" w:right="0" w:hanging="495"/>
        <w:jc w:val="left"/>
        <w:rPr>
          <w:sz w:val="21"/>
        </w:rPr>
      </w:pPr>
      <w:r>
        <w:rPr>
          <w:sz w:val="21"/>
        </w:rPr>
        <w:t>larger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number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indexes,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slower</w:t>
      </w:r>
      <w:r>
        <w:rPr>
          <w:spacing w:val="-5"/>
          <w:sz w:val="21"/>
        </w:rPr>
        <w:t xml:space="preserve"> </w:t>
      </w:r>
      <w:r>
        <w:rPr>
          <w:sz w:val="21"/>
        </w:rPr>
        <w:t>wold</w:t>
      </w:r>
      <w:r>
        <w:rPr>
          <w:spacing w:val="-4"/>
          <w:sz w:val="21"/>
        </w:rPr>
        <w:t xml:space="preserve"> </w:t>
      </w:r>
      <w:r>
        <w:rPr>
          <w:sz w:val="21"/>
        </w:rPr>
        <w:t>be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DML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operations</w:t>
      </w:r>
    </w:p>
    <w:p w14:paraId="29966106">
      <w:pPr>
        <w:pStyle w:val="9"/>
        <w:numPr>
          <w:ilvl w:val="0"/>
          <w:numId w:val="38"/>
        </w:numPr>
        <w:tabs>
          <w:tab w:val="left" w:pos="1214"/>
        </w:tabs>
        <w:spacing w:before="2" w:after="0" w:line="240" w:lineRule="auto"/>
        <w:ind w:left="1214" w:right="0" w:hanging="495"/>
        <w:jc w:val="left"/>
        <w:rPr>
          <w:sz w:val="21"/>
        </w:rPr>
      </w:pPr>
      <w:r>
        <w:rPr>
          <w:sz w:val="21"/>
        </w:rPr>
        <w:t>cannot</w:t>
      </w:r>
      <w:r>
        <w:rPr>
          <w:spacing w:val="-3"/>
          <w:sz w:val="21"/>
        </w:rPr>
        <w:t xml:space="preserve"> </w:t>
      </w:r>
      <w:r>
        <w:rPr>
          <w:sz w:val="21"/>
        </w:rPr>
        <w:t>index</w:t>
      </w:r>
      <w:r>
        <w:rPr>
          <w:spacing w:val="-3"/>
          <w:sz w:val="21"/>
        </w:rPr>
        <w:t xml:space="preserve"> </w:t>
      </w:r>
      <w:r>
        <w:rPr>
          <w:sz w:val="21"/>
        </w:rPr>
        <w:t>TEXT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BLOB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columns</w:t>
      </w:r>
    </w:p>
    <w:p w14:paraId="2D4866DC">
      <w:pPr>
        <w:pStyle w:val="9"/>
        <w:numPr>
          <w:ilvl w:val="0"/>
          <w:numId w:val="38"/>
        </w:numPr>
        <w:tabs>
          <w:tab w:val="left" w:pos="1214"/>
        </w:tabs>
        <w:spacing w:before="16" w:after="0" w:line="240" w:lineRule="auto"/>
        <w:ind w:left="1214" w:right="89" w:hanging="495"/>
        <w:jc w:val="left"/>
        <w:rPr>
          <w:sz w:val="21"/>
        </w:rPr>
      </w:pPr>
      <w:r>
        <w:rPr>
          <w:spacing w:val="-2"/>
          <w:w w:val="105"/>
          <w:sz w:val="21"/>
        </w:rPr>
        <w:t>if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you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have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multiple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INDEPENDENT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columns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in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the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WHERE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clause,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then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you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should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create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seperate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indexex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for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 xml:space="preserve">each </w:t>
      </w:r>
      <w:r>
        <w:rPr>
          <w:w w:val="105"/>
          <w:sz w:val="21"/>
        </w:rPr>
        <w:t>column,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MySQL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will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use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necessary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indexes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as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when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required</w:t>
      </w:r>
    </w:p>
    <w:p w14:paraId="54468794">
      <w:pPr>
        <w:pStyle w:val="5"/>
        <w:spacing w:before="33"/>
      </w:pPr>
    </w:p>
    <w:p w14:paraId="4B13D1EF">
      <w:pPr>
        <w:spacing w:before="0"/>
        <w:ind w:left="1440" w:right="0" w:firstLine="0"/>
        <w:jc w:val="left"/>
        <w:rPr>
          <w:sz w:val="21"/>
        </w:rPr>
      </w:pPr>
      <w:r>
        <w:rPr>
          <w:spacing w:val="-5"/>
          <w:w w:val="105"/>
          <w:sz w:val="21"/>
        </w:rPr>
        <w:t>EMP</w:t>
      </w:r>
    </w:p>
    <w:p w14:paraId="7F0CB945">
      <w:pPr>
        <w:spacing w:after="0"/>
        <w:jc w:val="left"/>
        <w:rPr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63384D5B">
      <w:pPr>
        <w:pStyle w:val="5"/>
        <w:spacing w:before="16"/>
        <w:ind w:left="719"/>
      </w:pPr>
      <w:r>
        <w:rPr>
          <w:spacing w:val="-4"/>
          <w:w w:val="105"/>
        </w:rPr>
        <w:t>rowid</w:t>
      </w:r>
    </w:p>
    <w:p w14:paraId="666EC9C6">
      <w:pPr>
        <w:pStyle w:val="5"/>
        <w:spacing w:before="61"/>
        <w:ind w:left="148"/>
      </w:pPr>
      <w:r>
        <w:br w:type="column"/>
      </w:r>
      <w:r>
        <w:t>empno ename</w:t>
      </w:r>
      <w:r>
        <w:rPr>
          <w:spacing w:val="1"/>
        </w:rPr>
        <w:t xml:space="preserve"> </w:t>
      </w:r>
      <w:r>
        <w:rPr>
          <w:spacing w:val="-5"/>
        </w:rPr>
        <w:t>sal</w:t>
      </w:r>
    </w:p>
    <w:p w14:paraId="4A0B6DA7">
      <w:pPr>
        <w:pStyle w:val="5"/>
        <w:spacing w:before="16"/>
        <w:ind w:left="443"/>
      </w:pPr>
      <w:r>
        <w:br w:type="column"/>
      </w:r>
      <w:r>
        <w:rPr>
          <w:spacing w:val="-2"/>
          <w:w w:val="105"/>
        </w:rPr>
        <w:t>deptno</w:t>
      </w:r>
    </w:p>
    <w:p w14:paraId="6EFAC6F6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3">
            <w:col w:w="1252" w:space="39"/>
            <w:col w:w="1826" w:space="40"/>
            <w:col w:w="9083"/>
          </w:cols>
        </w:sectPr>
      </w:pPr>
    </w:p>
    <w:p w14:paraId="7D1E884C">
      <w:pPr>
        <w:pStyle w:val="5"/>
        <w:spacing w:before="9"/>
        <w:rPr>
          <w:sz w:val="9"/>
        </w:rPr>
      </w:pPr>
    </w:p>
    <w:tbl>
      <w:tblPr>
        <w:tblStyle w:val="4"/>
        <w:tblW w:w="0" w:type="auto"/>
        <w:tblInd w:w="7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4"/>
        <w:gridCol w:w="217"/>
        <w:gridCol w:w="504"/>
        <w:gridCol w:w="217"/>
        <w:gridCol w:w="1224"/>
      </w:tblGrid>
      <w:tr w14:paraId="1B9E3B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1224" w:type="dxa"/>
          </w:tcPr>
          <w:p w14:paraId="1907390B">
            <w:pPr>
              <w:pStyle w:val="10"/>
              <w:spacing w:line="20" w:lineRule="exact"/>
              <w:ind w:right="-58"/>
              <w:rPr>
                <w:sz w:val="2"/>
              </w:rPr>
            </w:pPr>
            <w:r>
              <w:rPr>
                <w:sz w:val="2"/>
              </w:rPr>
              <mc:AlternateContent>
                <mc:Choice Requires="wpg">
                  <w:drawing>
                    <wp:inline distT="0" distB="0" distL="0" distR="0">
                      <wp:extent cx="373380" cy="12065"/>
                      <wp:effectExtent l="9525" t="0" r="0" b="6985"/>
                      <wp:docPr id="174" name="Group 1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3380" cy="12065"/>
                                <a:chOff x="0" y="0"/>
                                <a:chExt cx="373380" cy="12065"/>
                              </a:xfrm>
                            </wpg:grpSpPr>
                            <wps:wsp>
                              <wps:cNvPr id="175" name="Graphic 175"/>
                              <wps:cNvSpPr/>
                              <wps:spPr>
                                <a:xfrm>
                                  <a:off x="0" y="5766"/>
                                  <a:ext cx="3733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3380">
                                      <a:moveTo>
                                        <a:pt x="0" y="0"/>
                                      </a:moveTo>
                                      <a:lnTo>
                                        <a:pt x="372922" y="0"/>
                                      </a:lnTo>
                                    </a:path>
                                  </a:pathLst>
                                </a:custGeom>
                                <a:ln w="11533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95pt;width:29.4pt;" coordsize="373380,12065" o:gfxdata="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Sl13jTAAAAAgEAAA8AAAAAAAAAAQAgAAAAIgAAAGRycy9kb3ducmV2LnhtbFBL&#10;AQIUABQAAAAIAIdO4kDiQv5QbQIAAK8FAAAOAAAAAAAAAAEAIAAAACIBAABkcnMvZTJvRG9jLnht&#10;bFBLBQYAAAAABgAGAFkBAAABBgAAAAA=&#10;">
                      <o:lock v:ext="edit" aspectratio="f"/>
                      <v:shape id="Graphic 175" o:spid="_x0000_s1026" o:spt="100" style="position:absolute;left:0;top:5766;height:1270;width:373380;" filled="f" stroked="t" coordsize="373380,1" o:gfxdata="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UiNMe/&#10;AAAA3AAAAA8AAAAAAAAAAQAgAAAAIgAAAGRycy9kb3ducmV2LnhtbFBLAQIUABQAAAAIAIdO4kAz&#10;LwWeOwAAADkAAAAQAAAAAAAAAAEAIAAAAA4BAABkcnMvc2hhcGV4bWwueG1sUEsFBgAAAAAGAAYA&#10;WwEAALgDAAAAAA==&#10;" path="m0,0l372922,0e">
                        <v:fill on="f" focussize="0,0"/>
                        <v:stroke weight="0.908110236220472pt" color="#000000" joinstyle="round" dashstyle="3 1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18"/>
                <w:sz w:val="2"/>
              </w:rPr>
              <w:t xml:space="preserve"> </w:t>
            </w:r>
            <w:r>
              <w:rPr>
                <w:spacing w:val="118"/>
                <w:sz w:val="2"/>
              </w:rPr>
              <mc:AlternateContent>
                <mc:Choice Requires="wpg">
                  <w:drawing>
                    <wp:inline distT="0" distB="0" distL="0" distR="0">
                      <wp:extent cx="320040" cy="12065"/>
                      <wp:effectExtent l="9525" t="0" r="3810" b="6985"/>
                      <wp:docPr id="176" name="Group 1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0040" cy="12065"/>
                                <a:chOff x="0" y="0"/>
                                <a:chExt cx="320040" cy="12065"/>
                              </a:xfrm>
                            </wpg:grpSpPr>
                            <wps:wsp>
                              <wps:cNvPr id="177" name="Graphic 177"/>
                              <wps:cNvSpPr/>
                              <wps:spPr>
                                <a:xfrm>
                                  <a:off x="0" y="5766"/>
                                  <a:ext cx="320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0040">
                                      <a:moveTo>
                                        <a:pt x="0" y="0"/>
                                      </a:moveTo>
                                      <a:lnTo>
                                        <a:pt x="319687" y="0"/>
                                      </a:lnTo>
                                    </a:path>
                                  </a:pathLst>
                                </a:custGeom>
                                <a:ln w="11533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95pt;width:25.2pt;" coordsize="320040,12065" o:gfxdata="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/MjoxdMAAAACAQAADwAAAAAAAAABACAAAAAiAAAAZHJzL2Rvd25yZXYueG1sUEsB&#10;AhQAFAAAAAgAh07iQBU8PlJsAgAArwUAAA4AAAAAAAAAAQAgAAAAIgEAAGRycy9lMm9Eb2MueG1s&#10;UEsFBgAAAAAGAAYAWQEAAAAGAAAAAA==&#10;">
                      <o:lock v:ext="edit" aspectratio="f"/>
                      <v:shape id="Graphic 177" o:spid="_x0000_s1026" o:spt="100" style="position:absolute;left:0;top:5766;height:1270;width:320040;" filled="f" stroked="t" coordsize="320040,1" o:gfxdata="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HZjcugAAANwA&#10;AAAPAAAAAAAAAAEAIAAAACIAAABkcnMvZG93bnJldi54bWxQSwECFAAUAAAACACHTuJAMy8FnjsA&#10;AAA5AAAAEAAAAAAAAAABACAAAAAJAQAAZHJzL3NoYXBleG1sLnhtbFBLBQYAAAAABgAGAFsBAACz&#10;AwAAAAA=&#10;" path="m0,0l319687,0e">
                        <v:fill on="f" focussize="0,0"/>
                        <v:stroke weight="0.908110236220472pt" color="#000000" joinstyle="round" dashstyle="3 1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 w14:paraId="66AC9B16">
            <w:pPr>
              <w:pStyle w:val="10"/>
              <w:tabs>
                <w:tab w:val="left" w:pos="720"/>
              </w:tabs>
              <w:spacing w:before="79" w:line="246" w:lineRule="exact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X001</w:t>
            </w:r>
            <w:r>
              <w:rPr>
                <w:sz w:val="21"/>
              </w:rPr>
              <w:tab/>
            </w:r>
            <w:r>
              <w:rPr>
                <w:spacing w:val="-10"/>
                <w:w w:val="110"/>
                <w:sz w:val="21"/>
              </w:rPr>
              <w:t>5</w:t>
            </w:r>
          </w:p>
        </w:tc>
        <w:tc>
          <w:tcPr>
            <w:tcW w:w="217" w:type="dxa"/>
          </w:tcPr>
          <w:p w14:paraId="70CE1728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504" w:type="dxa"/>
            <w:tcBorders>
              <w:top w:val="dashSmallGap" w:color="000000" w:sz="8" w:space="0"/>
            </w:tcBorders>
          </w:tcPr>
          <w:p w14:paraId="3A924D98">
            <w:pPr>
              <w:pStyle w:val="10"/>
              <w:spacing w:before="99" w:line="246" w:lineRule="exact"/>
              <w:ind w:left="-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A</w:t>
            </w:r>
          </w:p>
        </w:tc>
        <w:tc>
          <w:tcPr>
            <w:tcW w:w="217" w:type="dxa"/>
          </w:tcPr>
          <w:p w14:paraId="0CAA2560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224" w:type="dxa"/>
          </w:tcPr>
          <w:p w14:paraId="0A120A46">
            <w:pPr>
              <w:pStyle w:val="10"/>
              <w:tabs>
                <w:tab w:val="left" w:pos="718"/>
              </w:tabs>
              <w:spacing w:line="20" w:lineRule="exact"/>
              <w:ind w:left="-2" w:right="-58"/>
              <w:rPr>
                <w:sz w:val="2"/>
              </w:rPr>
            </w:pPr>
            <w:r>
              <w:rPr>
                <w:sz w:val="2"/>
              </w:rPr>
              <mc:AlternateContent>
                <mc:Choice Requires="wpg">
                  <w:drawing>
                    <wp:inline distT="0" distB="0" distL="0" distR="0">
                      <wp:extent cx="266700" cy="12065"/>
                      <wp:effectExtent l="9525" t="0" r="0" b="6985"/>
                      <wp:docPr id="178" name="Group 1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700" cy="12065"/>
                                <a:chOff x="0" y="0"/>
                                <a:chExt cx="266700" cy="12065"/>
                              </a:xfrm>
                            </wpg:grpSpPr>
                            <wps:wsp>
                              <wps:cNvPr id="179" name="Graphic 179"/>
                              <wps:cNvSpPr/>
                              <wps:spPr>
                                <a:xfrm>
                                  <a:off x="0" y="5766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>
                                      <a:moveTo>
                                        <a:pt x="0" y="0"/>
                                      </a:moveTo>
                                      <a:lnTo>
                                        <a:pt x="266452" y="0"/>
                                      </a:lnTo>
                                    </a:path>
                                  </a:pathLst>
                                </a:custGeom>
                                <a:ln w="11533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95pt;width:21pt;" coordsize="266700,12065" o:gfxdata="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9ldEz0wAAAAIBAAAPAAAAAAAAAAEAIAAAACIAAABkcnMvZG93bnJldi54bWxQSwEC&#10;FAAUAAAACACHTuJAjejb9GsCAACvBQAADgAAAAAAAAABACAAAAAiAQAAZHJzL2Uyb0RvYy54bWxQ&#10;SwUGAAAAAAYABgBZAQAA/wUAAAAA&#10;">
                      <o:lock v:ext="edit" aspectratio="f"/>
                      <v:shape id="Graphic 179" o:spid="_x0000_s1026" o:spt="100" style="position:absolute;left:0;top:5766;height:1270;width:266700;" filled="f" stroked="t" coordsize="266700,1" o:gfxdata="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42q28AAAA&#10;3AAAAA8AAAAAAAAAAQAgAAAAIgAAAGRycy9kb3ducmV2LnhtbFBLAQIUABQAAAAIAIdO4kAzLwWe&#10;OwAAADkAAAAQAAAAAAAAAAEAIAAAAAsBAABkcnMvc2hhcGV4bWwueG1sUEsFBgAAAAAGAAYAWwEA&#10;ALUDAAAAAA==&#10;" path="m0,0l266452,0e">
                        <v:fill on="f" focussize="0,0"/>
                        <v:stroke weight="0.908110236220472pt" color="#000000" joinstyle="round" dashstyle="3 1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sz w:val="2"/>
              </w:rPr>
              <mc:AlternateContent>
                <mc:Choice Requires="wpg">
                  <w:drawing>
                    <wp:inline distT="0" distB="0" distL="0" distR="0">
                      <wp:extent cx="320040" cy="12065"/>
                      <wp:effectExtent l="9525" t="0" r="3810" b="6985"/>
                      <wp:docPr id="180" name="Group 1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0040" cy="12065"/>
                                <a:chOff x="0" y="0"/>
                                <a:chExt cx="320040" cy="12065"/>
                              </a:xfrm>
                            </wpg:grpSpPr>
                            <wps:wsp>
                              <wps:cNvPr id="181" name="Graphic 181"/>
                              <wps:cNvSpPr/>
                              <wps:spPr>
                                <a:xfrm>
                                  <a:off x="0" y="5766"/>
                                  <a:ext cx="320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0040">
                                      <a:moveTo>
                                        <a:pt x="0" y="0"/>
                                      </a:moveTo>
                                      <a:lnTo>
                                        <a:pt x="319687" y="0"/>
                                      </a:lnTo>
                                    </a:path>
                                  </a:pathLst>
                                </a:custGeom>
                                <a:ln w="11533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95pt;width:25.2pt;" coordsize="320040,12065" o:gfxdata="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8yOjF0wAAAAIBAAAPAAAAAAAAAAEAIAAAACIAAABkcnMvZG93bnJldi54bWxQSwEC&#10;FAAUAAAACACHTuJA/bgZhWsCAACvBQAADgAAAAAAAAABACAAAAAiAQAAZHJzL2Uyb0RvYy54bWxQ&#10;SwUGAAAAAAYABgBZAQAA/wUAAAAA&#10;">
                      <o:lock v:ext="edit" aspectratio="f"/>
                      <v:shape id="Graphic 181" o:spid="_x0000_s1026" o:spt="100" style="position:absolute;left:0;top:5766;height:1270;width:320040;" filled="f" stroked="t" coordsize="320040,1" o:gfxdata="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23VFLsAAADc&#10;AAAADwAAAAAAAAABACAAAAAiAAAAZHJzL2Rvd25yZXYueG1sUEsBAhQAFAAAAAgAh07iQDMvBZ47&#10;AAAAOQAAABAAAAAAAAAAAQAgAAAACgEAAGRycy9zaGFwZXhtbC54bWxQSwUGAAAAAAYABgBbAQAA&#10;tAMAAAAA&#10;" path="m0,0l319687,0e">
                        <v:fill on="f" focussize="0,0"/>
                        <v:stroke weight="0.908110236220472pt" color="#000000" joinstyle="round" dashstyle="3 1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 w14:paraId="557022EB">
            <w:pPr>
              <w:pStyle w:val="10"/>
              <w:tabs>
                <w:tab w:val="left" w:pos="718"/>
              </w:tabs>
              <w:spacing w:before="79" w:line="246" w:lineRule="exact"/>
              <w:ind w:left="-2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5000</w:t>
            </w:r>
            <w:r>
              <w:rPr>
                <w:sz w:val="21"/>
              </w:rPr>
              <w:tab/>
            </w:r>
            <w:r>
              <w:rPr>
                <w:spacing w:val="-10"/>
                <w:w w:val="110"/>
                <w:sz w:val="21"/>
              </w:rPr>
              <w:t>1</w:t>
            </w:r>
          </w:p>
        </w:tc>
      </w:tr>
      <w:tr w14:paraId="5DBA3C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1224" w:type="dxa"/>
          </w:tcPr>
          <w:p w14:paraId="1C99C06C">
            <w:pPr>
              <w:pStyle w:val="10"/>
              <w:tabs>
                <w:tab w:val="left" w:pos="720"/>
              </w:tabs>
              <w:spacing w:before="4" w:line="238" w:lineRule="exact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X002</w:t>
            </w:r>
            <w:r>
              <w:rPr>
                <w:sz w:val="21"/>
              </w:rPr>
              <w:tab/>
            </w:r>
            <w:r>
              <w:rPr>
                <w:spacing w:val="-10"/>
                <w:w w:val="110"/>
                <w:sz w:val="21"/>
              </w:rPr>
              <w:t>4</w:t>
            </w:r>
          </w:p>
        </w:tc>
        <w:tc>
          <w:tcPr>
            <w:tcW w:w="217" w:type="dxa"/>
          </w:tcPr>
          <w:p w14:paraId="2BF5538D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04" w:type="dxa"/>
          </w:tcPr>
          <w:p w14:paraId="7592FE09">
            <w:pPr>
              <w:pStyle w:val="10"/>
              <w:spacing w:before="4" w:line="238" w:lineRule="exact"/>
              <w:ind w:left="-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A</w:t>
            </w:r>
          </w:p>
        </w:tc>
        <w:tc>
          <w:tcPr>
            <w:tcW w:w="217" w:type="dxa"/>
          </w:tcPr>
          <w:p w14:paraId="497395DB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14:paraId="527F8F74">
            <w:pPr>
              <w:pStyle w:val="10"/>
              <w:tabs>
                <w:tab w:val="left" w:pos="718"/>
              </w:tabs>
              <w:spacing w:before="4" w:line="238" w:lineRule="exact"/>
              <w:ind w:left="-2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6000</w:t>
            </w:r>
            <w:r>
              <w:rPr>
                <w:sz w:val="21"/>
              </w:rPr>
              <w:tab/>
            </w:r>
            <w:r>
              <w:rPr>
                <w:spacing w:val="-10"/>
                <w:w w:val="110"/>
                <w:sz w:val="21"/>
              </w:rPr>
              <w:t>1</w:t>
            </w:r>
          </w:p>
        </w:tc>
      </w:tr>
      <w:tr w14:paraId="50C02E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224" w:type="dxa"/>
          </w:tcPr>
          <w:p w14:paraId="42B68FEE">
            <w:pPr>
              <w:pStyle w:val="10"/>
              <w:tabs>
                <w:tab w:val="left" w:pos="720"/>
              </w:tabs>
              <w:spacing w:line="235" w:lineRule="exact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X003</w:t>
            </w:r>
            <w:r>
              <w:rPr>
                <w:sz w:val="21"/>
              </w:rPr>
              <w:tab/>
            </w: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217" w:type="dxa"/>
          </w:tcPr>
          <w:p w14:paraId="45D25D42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04" w:type="dxa"/>
          </w:tcPr>
          <w:p w14:paraId="3C118909">
            <w:pPr>
              <w:pStyle w:val="10"/>
              <w:spacing w:line="235" w:lineRule="exact"/>
              <w:ind w:left="-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C</w:t>
            </w:r>
          </w:p>
        </w:tc>
        <w:tc>
          <w:tcPr>
            <w:tcW w:w="217" w:type="dxa"/>
          </w:tcPr>
          <w:p w14:paraId="58857A66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14:paraId="65FDBA48">
            <w:pPr>
              <w:pStyle w:val="10"/>
              <w:tabs>
                <w:tab w:val="left" w:pos="718"/>
              </w:tabs>
              <w:spacing w:line="235" w:lineRule="exact"/>
              <w:ind w:left="-2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7000</w:t>
            </w:r>
            <w:r>
              <w:rPr>
                <w:sz w:val="21"/>
              </w:rPr>
              <w:tab/>
            </w:r>
            <w:r>
              <w:rPr>
                <w:spacing w:val="-10"/>
                <w:w w:val="110"/>
                <w:sz w:val="21"/>
              </w:rPr>
              <w:t>1</w:t>
            </w:r>
          </w:p>
        </w:tc>
      </w:tr>
      <w:tr w14:paraId="418E26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224" w:type="dxa"/>
          </w:tcPr>
          <w:p w14:paraId="4E438C98">
            <w:pPr>
              <w:pStyle w:val="10"/>
              <w:tabs>
                <w:tab w:val="left" w:pos="720"/>
              </w:tabs>
              <w:spacing w:line="235" w:lineRule="exact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X004</w:t>
            </w:r>
            <w:r>
              <w:rPr>
                <w:sz w:val="21"/>
              </w:rPr>
              <w:tab/>
            </w: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217" w:type="dxa"/>
          </w:tcPr>
          <w:p w14:paraId="379124CA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04" w:type="dxa"/>
          </w:tcPr>
          <w:p w14:paraId="5BDCEDBC">
            <w:pPr>
              <w:pStyle w:val="10"/>
              <w:spacing w:line="235" w:lineRule="exact"/>
              <w:ind w:left="-1"/>
              <w:rPr>
                <w:sz w:val="21"/>
              </w:rPr>
            </w:pPr>
            <w:r>
              <w:rPr>
                <w:spacing w:val="-10"/>
                <w:sz w:val="21"/>
              </w:rPr>
              <w:t>D</w:t>
            </w:r>
          </w:p>
        </w:tc>
        <w:tc>
          <w:tcPr>
            <w:tcW w:w="217" w:type="dxa"/>
          </w:tcPr>
          <w:p w14:paraId="2CCFED29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14:paraId="618B4CA5">
            <w:pPr>
              <w:pStyle w:val="10"/>
              <w:tabs>
                <w:tab w:val="left" w:pos="718"/>
              </w:tabs>
              <w:spacing w:line="235" w:lineRule="exact"/>
              <w:ind w:left="-2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9000</w:t>
            </w:r>
            <w:r>
              <w:rPr>
                <w:sz w:val="21"/>
              </w:rPr>
              <w:tab/>
            </w:r>
            <w:r>
              <w:rPr>
                <w:spacing w:val="-10"/>
                <w:w w:val="110"/>
                <w:sz w:val="21"/>
              </w:rPr>
              <w:t>2</w:t>
            </w:r>
          </w:p>
        </w:tc>
      </w:tr>
      <w:tr w14:paraId="138C1C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1224" w:type="dxa"/>
          </w:tcPr>
          <w:p w14:paraId="67BDF967">
            <w:pPr>
              <w:pStyle w:val="10"/>
              <w:tabs>
                <w:tab w:val="left" w:pos="720"/>
              </w:tabs>
              <w:spacing w:line="245" w:lineRule="exact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X005</w:t>
            </w:r>
            <w:r>
              <w:rPr>
                <w:sz w:val="21"/>
              </w:rPr>
              <w:tab/>
            </w:r>
            <w:r>
              <w:rPr>
                <w:spacing w:val="-10"/>
                <w:w w:val="110"/>
                <w:sz w:val="21"/>
              </w:rPr>
              <w:t>3</w:t>
            </w:r>
          </w:p>
        </w:tc>
        <w:tc>
          <w:tcPr>
            <w:tcW w:w="217" w:type="dxa"/>
          </w:tcPr>
          <w:p w14:paraId="700E86CB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04" w:type="dxa"/>
          </w:tcPr>
          <w:p w14:paraId="5B085149">
            <w:pPr>
              <w:pStyle w:val="10"/>
              <w:spacing w:line="245" w:lineRule="exact"/>
              <w:ind w:left="-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E</w:t>
            </w:r>
          </w:p>
        </w:tc>
        <w:tc>
          <w:tcPr>
            <w:tcW w:w="217" w:type="dxa"/>
          </w:tcPr>
          <w:p w14:paraId="64CA8EBF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14:paraId="3BC06A46">
            <w:pPr>
              <w:pStyle w:val="10"/>
              <w:tabs>
                <w:tab w:val="left" w:pos="718"/>
              </w:tabs>
              <w:spacing w:line="245" w:lineRule="exact"/>
              <w:ind w:left="-2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8000</w:t>
            </w:r>
            <w:r>
              <w:rPr>
                <w:sz w:val="21"/>
              </w:rPr>
              <w:tab/>
            </w:r>
            <w:r>
              <w:rPr>
                <w:spacing w:val="-10"/>
                <w:w w:val="110"/>
                <w:sz w:val="21"/>
              </w:rPr>
              <w:t>2</w:t>
            </w:r>
          </w:p>
        </w:tc>
      </w:tr>
    </w:tbl>
    <w:p w14:paraId="653E64EF">
      <w:pPr>
        <w:pStyle w:val="5"/>
      </w:pPr>
    </w:p>
    <w:p w14:paraId="0EF98F69">
      <w:pPr>
        <w:pStyle w:val="5"/>
        <w:spacing w:before="66"/>
      </w:pPr>
    </w:p>
    <w:p w14:paraId="1094F96E">
      <w:pPr>
        <w:pStyle w:val="5"/>
        <w:ind w:left="719"/>
      </w:pPr>
      <w:r>
        <w:t>In</w:t>
      </w:r>
      <w:r>
        <w:rPr>
          <w:spacing w:val="-9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RDBMS:</w:t>
      </w:r>
      <w:r>
        <w:rPr>
          <w:spacing w:val="-9"/>
        </w:rPr>
        <w:t xml:space="preserve"> </w:t>
      </w:r>
      <w:r>
        <w:rPr>
          <w:spacing w:val="-10"/>
        </w:rPr>
        <w:t>-</w:t>
      </w:r>
    </w:p>
    <w:p w14:paraId="0212252B">
      <w:pPr>
        <w:pStyle w:val="5"/>
        <w:spacing w:before="5" w:line="530" w:lineRule="atLeast"/>
        <w:ind w:left="825" w:right="7505" w:hanging="106"/>
      </w:pPr>
      <w:r>
        <w:t>select</w:t>
      </w:r>
      <w:r>
        <w:rPr>
          <w:spacing w:val="-11"/>
        </w:rPr>
        <w:t xml:space="preserve"> </w:t>
      </w:r>
      <w:r>
        <w:t>*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emp</w:t>
      </w:r>
      <w:r>
        <w:rPr>
          <w:spacing w:val="-11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empno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 xml:space="preserve">1; </w:t>
      </w:r>
      <w:r>
        <w:rPr>
          <w:spacing w:val="-2"/>
        </w:rPr>
        <w:t>IND_EMPNO</w:t>
      </w:r>
    </w:p>
    <w:p w14:paraId="5F753C85">
      <w:pPr>
        <w:pStyle w:val="5"/>
        <w:spacing w:after="0" w:line="530" w:lineRule="atLeast"/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60A8E029">
      <w:pPr>
        <w:pStyle w:val="5"/>
        <w:spacing w:before="19"/>
        <w:ind w:left="719"/>
      </w:pPr>
      <w:r>
        <w:rPr>
          <w:spacing w:val="-4"/>
          <w:w w:val="105"/>
        </w:rPr>
        <w:t>rowid</w:t>
      </w:r>
    </w:p>
    <w:p w14:paraId="25ADA2C1">
      <w:pPr>
        <w:pStyle w:val="5"/>
        <w:spacing w:before="18"/>
      </w:pPr>
    </w:p>
    <w:p w14:paraId="38D5ADEE">
      <w:pPr>
        <w:spacing w:before="0" w:line="249" w:lineRule="auto"/>
        <w:ind w:left="719" w:right="21" w:firstLine="0"/>
        <w:jc w:val="both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-68580</wp:posOffset>
                </wp:positionV>
                <wp:extent cx="373380" cy="1270"/>
                <wp:effectExtent l="0" t="0" r="0" b="0"/>
                <wp:wrapNone/>
                <wp:docPr id="182" name="Graphic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">
                              <a:moveTo>
                                <a:pt x="0" y="0"/>
                              </a:moveTo>
                              <a:lnTo>
                                <a:pt x="372922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2" o:spid="_x0000_s1026" o:spt="100" style="position:absolute;left:0pt;margin-left:36pt;margin-top:-5.4pt;height:0.1pt;width:29.4pt;mso-position-horizontal-relative:page;z-index:251677696;mso-width-relative:page;mso-height-relative:page;" filled="f" stroked="t" coordsize="373380,1" o:gfxdata="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L1ztJLWAAAACgEAAA8A&#10;AAAAAAAAAQAgAAAAIgAAAGRycy9kb3ducmV2LnhtbFBLAQIUABQAAAAIAIdO4kBaptVLGQIAAH4E&#10;AAAOAAAAAAAAAAEAIAAAACUBAABkcnMvZTJvRG9jLnhtbFBLBQYAAAAABgAGAFkBAACwBQAAAAA=&#10;" path="m0,0l372922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4"/>
          <w:w w:val="110"/>
          <w:sz w:val="21"/>
        </w:rPr>
        <w:t>X003 X004 X005 X002 X001</w:t>
      </w:r>
    </w:p>
    <w:p w14:paraId="1E13E522">
      <w:pPr>
        <w:pStyle w:val="5"/>
        <w:spacing w:before="19"/>
        <w:ind w:left="148"/>
      </w:pPr>
      <w:r>
        <w:br w:type="column"/>
      </w:r>
      <w:r>
        <w:rPr>
          <w:spacing w:val="-2"/>
          <w:w w:val="105"/>
        </w:rPr>
        <w:t>empno</w:t>
      </w:r>
    </w:p>
    <w:p w14:paraId="77367FF5">
      <w:pPr>
        <w:pStyle w:val="5"/>
        <w:spacing w:before="6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simplePos="0" relativeHeight="2517411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103505</wp:posOffset>
                </wp:positionV>
                <wp:extent cx="320040" cy="1270"/>
                <wp:effectExtent l="0" t="0" r="0" b="0"/>
                <wp:wrapTopAndBottom/>
                <wp:docPr id="183" name="Graphic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>
                              <a:moveTo>
                                <a:pt x="0" y="0"/>
                              </a:moveTo>
                              <a:lnTo>
                                <a:pt x="319687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3" o:spid="_x0000_s1026" o:spt="100" style="position:absolute;left:0pt;margin-left:72pt;margin-top:8.15pt;height:0.1pt;width:25.2pt;mso-position-horizontal-relative:page;mso-wrap-distance-bottom:0pt;mso-wrap-distance-top:0pt;z-index:-251575296;mso-width-relative:page;mso-height-relative:page;" filled="f" stroked="t" coordsize="320040,1" o:gfxdata="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DBPKdDWAAAACQEAAA8A&#10;AAAAAAAAAQAgAAAAIgAAAGRycy9kb3ducmV2LnhtbFBLAQIUABQAAAAIAIdO4kDeRNv4GQIAAH4E&#10;AAAOAAAAAAAAAAEAIAAAACUBAABkcnMvZTJvRG9jLnhtbFBLBQYAAAAABgAGAFkBAACwBQAAAAA=&#10;" path="m0,0l319687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F86D273">
      <w:pPr>
        <w:pStyle w:val="5"/>
        <w:spacing w:before="100"/>
        <w:ind w:left="148"/>
      </w:pPr>
      <w:r>
        <w:rPr>
          <w:spacing w:val="-10"/>
          <w:w w:val="110"/>
        </w:rPr>
        <w:t>1</w:t>
      </w:r>
    </w:p>
    <w:p w14:paraId="4DC57F2F">
      <w:pPr>
        <w:pStyle w:val="5"/>
        <w:spacing w:before="16"/>
        <w:ind w:left="148"/>
      </w:pPr>
      <w:r>
        <w:rPr>
          <w:spacing w:val="-10"/>
          <w:w w:val="110"/>
        </w:rPr>
        <w:t>2</w:t>
      </w:r>
    </w:p>
    <w:p w14:paraId="50F2EF8E">
      <w:pPr>
        <w:pStyle w:val="5"/>
        <w:spacing w:before="2"/>
        <w:ind w:left="148"/>
      </w:pPr>
      <w:r>
        <w:rPr>
          <w:spacing w:val="-10"/>
          <w:w w:val="110"/>
        </w:rPr>
        <w:t>3</w:t>
      </w:r>
    </w:p>
    <w:p w14:paraId="798566D3">
      <w:pPr>
        <w:pStyle w:val="5"/>
        <w:spacing w:before="16"/>
        <w:ind w:left="148"/>
      </w:pPr>
      <w:r>
        <w:rPr>
          <w:spacing w:val="-10"/>
          <w:w w:val="110"/>
        </w:rPr>
        <w:t>4</w:t>
      </w:r>
    </w:p>
    <w:p w14:paraId="0B7D5644">
      <w:pPr>
        <w:pStyle w:val="5"/>
        <w:spacing w:before="2"/>
        <w:ind w:left="148"/>
      </w:pPr>
      <w:r>
        <w:rPr>
          <w:spacing w:val="-10"/>
          <w:w w:val="110"/>
        </w:rPr>
        <w:t>5</w:t>
      </w:r>
    </w:p>
    <w:p w14:paraId="557DB0DD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1252" w:space="39"/>
            <w:col w:w="10949"/>
          </w:cols>
        </w:sectPr>
      </w:pPr>
    </w:p>
    <w:p w14:paraId="1DC0971A">
      <w:pPr>
        <w:pStyle w:val="5"/>
        <w:spacing w:before="31"/>
        <w:ind w:left="719"/>
        <w:rPr>
          <w:rFonts w:ascii="Calibri"/>
        </w:rPr>
      </w:pPr>
      <w:r>
        <w:rPr>
          <w:rFonts w:ascii="Calibri"/>
        </w:rPr>
        <w:t>use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index</w:t>
      </w:r>
      <w:r>
        <w:rPr>
          <w:rFonts w:ascii="Calibri"/>
          <w:spacing w:val="-2"/>
        </w:rPr>
        <w:t xml:space="preserve"> ind_empno;</w:t>
      </w:r>
    </w:p>
    <w:p w14:paraId="48A00B5C">
      <w:pPr>
        <w:pStyle w:val="5"/>
        <w:spacing w:before="10"/>
        <w:rPr>
          <w:rFonts w:ascii="Calibri"/>
          <w:sz w:val="17"/>
        </w:rPr>
      </w:pPr>
    </w:p>
    <w:p w14:paraId="1E98C17F">
      <w:pPr>
        <w:pStyle w:val="5"/>
        <w:spacing w:after="0"/>
        <w:rPr>
          <w:rFonts w:ascii="Calibri"/>
          <w:sz w:val="17"/>
        </w:rPr>
        <w:sectPr>
          <w:pgSz w:w="12240" w:h="15840"/>
          <w:pgMar w:top="880" w:right="0" w:bottom="980" w:left="0" w:header="0" w:footer="798" w:gutter="0"/>
          <w:cols w:space="720" w:num="1"/>
        </w:sectPr>
      </w:pPr>
    </w:p>
    <w:p w14:paraId="1D1BC35F">
      <w:pPr>
        <w:pStyle w:val="5"/>
        <w:spacing w:before="128"/>
        <w:ind w:left="719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empno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null;</w:t>
      </w:r>
    </w:p>
    <w:p w14:paraId="2F0013BC">
      <w:pPr>
        <w:tabs>
          <w:tab w:val="left" w:pos="1439"/>
        </w:tabs>
        <w:spacing w:before="107"/>
        <w:ind w:left="719" w:right="0" w:firstLine="0"/>
        <w:jc w:val="left"/>
        <w:rPr>
          <w:sz w:val="21"/>
        </w:rPr>
      </w:pPr>
      <w:r>
        <w:br w:type="column"/>
      </w:r>
      <w:r>
        <w:rPr>
          <w:sz w:val="21"/>
        </w:rPr>
        <w:t>-</w:t>
      </w:r>
      <w:r>
        <w:rPr>
          <w:spacing w:val="-10"/>
          <w:sz w:val="21"/>
        </w:rPr>
        <w:t>&gt;</w:t>
      </w:r>
      <w:r>
        <w:rPr>
          <w:sz w:val="21"/>
        </w:rPr>
        <w:tab/>
      </w:r>
      <w:r>
        <w:rPr>
          <w:color w:val="FF0000"/>
          <w:spacing w:val="-2"/>
          <w:sz w:val="21"/>
        </w:rPr>
        <w:t>SLOWER</w:t>
      </w:r>
    </w:p>
    <w:p w14:paraId="06D90A27">
      <w:pPr>
        <w:spacing w:after="0"/>
        <w:jc w:val="left"/>
        <w:rPr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4163" w:space="158"/>
            <w:col w:w="7919"/>
          </w:cols>
        </w:sectPr>
      </w:pPr>
    </w:p>
    <w:p w14:paraId="57592CFF">
      <w:pPr>
        <w:pStyle w:val="5"/>
        <w:spacing w:before="197"/>
        <w:rPr>
          <w:sz w:val="20"/>
        </w:rPr>
      </w:pPr>
    </w:p>
    <w:p w14:paraId="3AFC73DB">
      <w:pPr>
        <w:pStyle w:val="5"/>
        <w:spacing w:after="0"/>
        <w:rPr>
          <w:sz w:val="20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18C958B4">
      <w:pPr>
        <w:pStyle w:val="5"/>
        <w:spacing w:before="120"/>
      </w:pPr>
    </w:p>
    <w:p w14:paraId="31DA8784">
      <w:pPr>
        <w:pStyle w:val="5"/>
        <w:ind w:left="719"/>
      </w:pPr>
      <w:r>
        <w:rPr>
          <w:spacing w:val="-4"/>
          <w:w w:val="105"/>
        </w:rPr>
        <w:t>rowid</w:t>
      </w:r>
    </w:p>
    <w:p w14:paraId="08EF2DA6">
      <w:pPr>
        <w:spacing w:before="106"/>
        <w:ind w:left="148" w:right="0" w:firstLine="0"/>
        <w:jc w:val="left"/>
        <w:rPr>
          <w:sz w:val="21"/>
        </w:rPr>
      </w:pPr>
      <w:r>
        <w:br w:type="column"/>
      </w:r>
      <w:r>
        <w:rPr>
          <w:spacing w:val="-5"/>
          <w:w w:val="105"/>
          <w:sz w:val="21"/>
        </w:rPr>
        <w:t>EMP</w:t>
      </w:r>
    </w:p>
    <w:p w14:paraId="3D86AC6B">
      <w:pPr>
        <w:pStyle w:val="5"/>
        <w:spacing w:before="62"/>
        <w:ind w:left="148"/>
      </w:pPr>
      <w:r>
        <mc:AlternateContent>
          <mc:Choice Requires="wps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273685</wp:posOffset>
                </wp:positionV>
                <wp:extent cx="320040" cy="1270"/>
                <wp:effectExtent l="0" t="0" r="0" b="0"/>
                <wp:wrapNone/>
                <wp:docPr id="184" name="Graphic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>
                              <a:moveTo>
                                <a:pt x="0" y="0"/>
                              </a:moveTo>
                              <a:lnTo>
                                <a:pt x="319687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4" o:spid="_x0000_s1026" o:spt="100" style="position:absolute;left:0pt;margin-left:72pt;margin-top:21.55pt;height:0.1pt;width:25.2pt;mso-position-horizontal-relative:page;z-index:251678720;mso-width-relative:page;mso-height-relative:page;" filled="f" stroked="t" coordsize="320040,1" o:gfxdata="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v9VyLWAAAACQEAAA8A&#10;AAAAAAAAAQAgAAAAIgAAAGRycy9kb3ducmV2LnhtbFBLAQIUABQAAAAIAIdO4kCvNSTuGQIAAH4E&#10;AAAOAAAAAAAAAAEAIAAAACUBAABkcnMvZTJvRG9jLnhtbFBLBQYAAAAABgAGAFkBAACwBQAAAAA=&#10;" path="m0,0l319687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empno ename</w:t>
      </w:r>
      <w:r>
        <w:rPr>
          <w:spacing w:val="1"/>
        </w:rPr>
        <w:t xml:space="preserve"> </w:t>
      </w:r>
      <w:r>
        <w:rPr>
          <w:spacing w:val="-5"/>
        </w:rPr>
        <w:t>sal</w:t>
      </w:r>
    </w:p>
    <w:p w14:paraId="1265407F">
      <w:pPr>
        <w:spacing w:before="198" w:line="240" w:lineRule="auto"/>
        <w:rPr>
          <w:sz w:val="21"/>
        </w:rPr>
      </w:pPr>
      <w:r>
        <w:br w:type="column"/>
      </w:r>
    </w:p>
    <w:p w14:paraId="0FE61B3E">
      <w:pPr>
        <w:pStyle w:val="5"/>
        <w:ind w:left="607"/>
      </w:pPr>
      <w:r>
        <w:rPr>
          <w:spacing w:val="-2"/>
          <w:w w:val="105"/>
        </w:rPr>
        <w:t>deptno</w:t>
      </w:r>
    </w:p>
    <w:p w14:paraId="628AF1F0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3">
            <w:col w:w="1252" w:space="39"/>
            <w:col w:w="1826" w:space="40"/>
            <w:col w:w="9083"/>
          </w:cols>
        </w:sectPr>
      </w:pPr>
    </w:p>
    <w:p w14:paraId="48E8D416">
      <w:pPr>
        <w:pStyle w:val="5"/>
        <w:rPr>
          <w:sz w:val="7"/>
        </w:rPr>
      </w:pPr>
    </w:p>
    <w:p w14:paraId="63A425F3">
      <w:pPr>
        <w:pStyle w:val="5"/>
        <w:spacing w:line="20" w:lineRule="exact"/>
        <w:ind w:left="72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373380" cy="12065"/>
                <wp:effectExtent l="9525" t="0" r="0" b="6985"/>
                <wp:docPr id="185" name="Group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12065"/>
                          <a:chOff x="0" y="0"/>
                          <a:chExt cx="373380" cy="12065"/>
                        </a:xfrm>
                      </wpg:grpSpPr>
                      <wps:wsp>
                        <wps:cNvPr id="186" name="Graphic 186"/>
                        <wps:cNvSpPr/>
                        <wps:spPr>
                          <a:xfrm>
                            <a:off x="0" y="5766"/>
                            <a:ext cx="373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3380">
                                <a:moveTo>
                                  <a:pt x="0" y="0"/>
                                </a:moveTo>
                                <a:lnTo>
                                  <a:pt x="372922" y="0"/>
                                </a:lnTo>
                              </a:path>
                            </a:pathLst>
                          </a:custGeom>
                          <a:ln w="1153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95pt;width:29.4pt;" coordsize="373380,12065" o:gfxdata="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FKXXeNMAAAACAQAADwAAAAAAAAABACAAAAAiAAAAZHJzL2Rvd25yZXYueG1sUEsB&#10;AhQAFAAAAAgAh07iQPdq1+lsAgAArwUAAA4AAAAAAAAAAQAgAAAAIgEAAGRycy9lMm9Eb2MueG1s&#10;UEsFBgAAAAAGAAYAWQEAAAAGAAAAAA==&#10;">
                <o:lock v:ext="edit" aspectratio="f"/>
                <v:shape id="Graphic 186" o:spid="_x0000_s1026" o:spt="100" style="position:absolute;left:0;top:5766;height:1270;width:373380;" filled="f" stroked="t" coordsize="373380,1" o:gfxdata="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Al2pe8AAAA&#10;3AAAAA8AAAAAAAAAAQAgAAAAIgAAAGRycy9kb3ducmV2LnhtbFBLAQIUABQAAAAIAIdO4kAzLwWe&#10;OwAAADkAAAAQAAAAAAAAAAEAIAAAAAsBAABkcnMvc2hhcGV4bWwueG1sUEsFBgAAAAAGAAYAWwEA&#10;ALUDAAAAAA==&#10;" path="m0,0l372922,0e">
                  <v:fill on="f" focussize="0,0"/>
                  <v:stroke weight="0.908110236220472pt" color="#000000" joinstyle="round" dashstyle="3 1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1335E8A2">
      <w:pPr>
        <w:pStyle w:val="2"/>
        <w:tabs>
          <w:tab w:val="left" w:pos="1440"/>
        </w:tabs>
        <w:spacing w:before="90"/>
      </w:pPr>
      <w:bookmarkStart w:id="0" w:name="_TOC_250004"/>
      <w:r>
        <w:rPr>
          <w:spacing w:val="-4"/>
          <w:w w:val="110"/>
        </w:rPr>
        <w:t>X001</w:t>
      </w:r>
      <w:r>
        <w:tab/>
      </w:r>
      <w:bookmarkEnd w:id="0"/>
      <w:r>
        <w:rPr>
          <w:spacing w:val="-10"/>
          <w:w w:val="110"/>
        </w:rPr>
        <w:t>1</w:t>
      </w:r>
    </w:p>
    <w:p w14:paraId="7CFBF639">
      <w:pPr>
        <w:pStyle w:val="2"/>
        <w:tabs>
          <w:tab w:val="left" w:pos="1440"/>
        </w:tabs>
        <w:spacing w:before="17"/>
      </w:pPr>
      <w:bookmarkStart w:id="1" w:name="_TOC_250003"/>
      <w:r>
        <w:rPr>
          <w:spacing w:val="-4"/>
          <w:w w:val="110"/>
        </w:rPr>
        <w:t>X002</w:t>
      </w:r>
      <w:r>
        <w:tab/>
      </w:r>
      <w:bookmarkEnd w:id="1"/>
      <w:r>
        <w:rPr>
          <w:spacing w:val="-10"/>
          <w:w w:val="110"/>
        </w:rPr>
        <w:t>2</w:t>
      </w:r>
    </w:p>
    <w:p w14:paraId="7B67C7CB">
      <w:pPr>
        <w:pStyle w:val="2"/>
        <w:tabs>
          <w:tab w:val="left" w:pos="1440"/>
        </w:tabs>
        <w:spacing w:before="1"/>
      </w:pPr>
      <w:bookmarkStart w:id="2" w:name="_TOC_250002"/>
      <w:r>
        <w:rPr>
          <w:spacing w:val="-4"/>
          <w:w w:val="110"/>
        </w:rPr>
        <w:t>X003</w:t>
      </w:r>
      <w:r>
        <w:tab/>
      </w:r>
      <w:bookmarkEnd w:id="2"/>
      <w:r>
        <w:rPr>
          <w:spacing w:val="-10"/>
          <w:w w:val="110"/>
        </w:rPr>
        <w:t>3</w:t>
      </w:r>
    </w:p>
    <w:p w14:paraId="017A5848">
      <w:pPr>
        <w:pStyle w:val="2"/>
        <w:tabs>
          <w:tab w:val="left" w:pos="1440"/>
        </w:tabs>
        <w:spacing w:before="17"/>
      </w:pPr>
      <w:bookmarkStart w:id="3" w:name="_TOC_250001"/>
      <w:r>
        <w:rPr>
          <w:spacing w:val="-4"/>
          <w:w w:val="110"/>
        </w:rPr>
        <w:t>X004</w:t>
      </w:r>
      <w:r>
        <w:tab/>
      </w:r>
      <w:bookmarkEnd w:id="3"/>
      <w:r>
        <w:rPr>
          <w:spacing w:val="-10"/>
          <w:w w:val="110"/>
        </w:rPr>
        <w:t>4</w:t>
      </w:r>
    </w:p>
    <w:p w14:paraId="2C881E7E">
      <w:pPr>
        <w:pStyle w:val="2"/>
        <w:tabs>
          <w:tab w:val="left" w:pos="1440"/>
        </w:tabs>
        <w:spacing w:before="1"/>
      </w:pPr>
      <w:bookmarkStart w:id="4" w:name="_TOC_250000"/>
      <w:r>
        <w:rPr>
          <w:spacing w:val="-4"/>
          <w:w w:val="110"/>
        </w:rPr>
        <w:t>X005</w:t>
      </w:r>
      <w:r>
        <w:tab/>
      </w:r>
      <w:bookmarkEnd w:id="4"/>
      <w:r>
        <w:rPr>
          <w:spacing w:val="-10"/>
          <w:w w:val="110"/>
        </w:rPr>
        <w:t>5</w:t>
      </w:r>
    </w:p>
    <w:p w14:paraId="1742036B">
      <w:pPr>
        <w:spacing w:before="1" w:after="24" w:line="240" w:lineRule="auto"/>
        <w:rPr>
          <w:sz w:val="5"/>
        </w:rPr>
      </w:pPr>
      <w:r>
        <w:br w:type="column"/>
      </w:r>
    </w:p>
    <w:p w14:paraId="12E0EB4B">
      <w:pPr>
        <w:tabs>
          <w:tab w:val="left" w:pos="1273"/>
        </w:tabs>
        <w:spacing w:line="20" w:lineRule="exact"/>
        <w:ind w:left="553" w:right="0" w:firstLine="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320040" cy="12065"/>
                <wp:effectExtent l="9525" t="0" r="3810" b="6985"/>
                <wp:docPr id="187" name="Group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" cy="12065"/>
                          <a:chOff x="0" y="0"/>
                          <a:chExt cx="320040" cy="12065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0" y="576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>
                                <a:moveTo>
                                  <a:pt x="0" y="0"/>
                                </a:moveTo>
                                <a:lnTo>
                                  <a:pt x="319687" y="0"/>
                                </a:lnTo>
                              </a:path>
                            </a:pathLst>
                          </a:custGeom>
                          <a:ln w="1153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95pt;width:25.2pt;" coordsize="320040,12065" o:gfxdata="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8yOjF0wAAAAIBAAAPAAAAAAAAAAEAIAAAACIAAABkcnMvZG93bnJldi54bWxQSwEC&#10;FAAUAAAACACHTuJArbazpmsCAACvBQAADgAAAAAAAAABACAAAAAiAQAAZHJzL2Uyb0RvYy54bWxQ&#10;SwUGAAAAAAYABgBZAQAA/wUAAAAA&#10;">
                <o:lock v:ext="edit" aspectratio="f"/>
                <v:shape id="Graphic 188" o:spid="_x0000_s1026" o:spt="100" style="position:absolute;left:0;top:5766;height:1270;width:320040;" filled="f" stroked="t" coordsize="320040,1" o:gfxdata="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ld8ib4A&#10;AADcAAAADwAAAAAAAAABACAAAAAiAAAAZHJzL2Rvd25yZXYueG1sUEsBAhQAFAAAAAgAh07iQDMv&#10;BZ47AAAAOQAAABAAAAAAAAAAAQAgAAAADQEAAGRycy9zaGFwZXhtbC54bWxQSwUGAAAAAAYABgBb&#10;AQAAtwMAAAAA&#10;" path="m0,0l319687,0e">
                  <v:fill on="f" focussize="0,0"/>
                  <v:stroke weight="0.908110236220472pt" color="#000000" joinstyle="round" dashstyle="3 1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sz w:val="2"/>
        </w:rPr>
        <mc:AlternateContent>
          <mc:Choice Requires="wpg">
            <w:drawing>
              <wp:inline distT="0" distB="0" distL="0" distR="0">
                <wp:extent cx="266700" cy="12065"/>
                <wp:effectExtent l="9525" t="0" r="0" b="6985"/>
                <wp:docPr id="189" name="Group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12065"/>
                          <a:chOff x="0" y="0"/>
                          <a:chExt cx="266700" cy="12065"/>
                        </a:xfrm>
                      </wpg:grpSpPr>
                      <wps:wsp>
                        <wps:cNvPr id="190" name="Graphic 190"/>
                        <wps:cNvSpPr/>
                        <wps:spPr>
                          <a:xfrm>
                            <a:off x="0" y="5766"/>
                            <a:ext cx="26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>
                                <a:moveTo>
                                  <a:pt x="0" y="0"/>
                                </a:moveTo>
                                <a:lnTo>
                                  <a:pt x="266452" y="0"/>
                                </a:lnTo>
                              </a:path>
                            </a:pathLst>
                          </a:custGeom>
                          <a:ln w="1153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95pt;width:21pt;" coordsize="266700,12065" o:gfxdata="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2V0TPTAAAAAgEAAA8AAAAAAAAAAQAgAAAAIgAAAGRycy9kb3ducmV2LnhtbFBL&#10;AQIUABQAAAAIAIdO4kBHhskSbQIAAK8FAAAOAAAAAAAAAAEAIAAAACIBAABkcnMvZTJvRG9jLnht&#10;bFBLBQYAAAAABgAGAFkBAAABBgAAAAA=&#10;">
                <o:lock v:ext="edit" aspectratio="f"/>
                <v:shape id="Graphic 190" o:spid="_x0000_s1026" o:spt="100" style="position:absolute;left:0;top:5766;height:1270;width:266700;" filled="f" stroked="t" coordsize="266700,1" o:gfxdata="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zpXK&#10;wAAAANwAAAAPAAAAAAAAAAEAIAAAACIAAABkcnMvZG93bnJldi54bWxQSwECFAAUAAAACACHTuJA&#10;My8FnjsAAAA5AAAAEAAAAAAAAAABACAAAAAPAQAAZHJzL3NoYXBleG1sLnhtbFBLBQYAAAAABgAG&#10;AFsBAAC5AwAAAAA=&#10;" path="m0,0l266452,0e">
                  <v:fill on="f" focussize="0,0"/>
                  <v:stroke weight="0.908110236220472pt" color="#000000" joinstyle="round" dashstyle="3 1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1D26A4CD">
      <w:pPr>
        <w:pStyle w:val="5"/>
        <w:spacing w:before="5"/>
        <w:rPr>
          <w:sz w:val="3"/>
        </w:rPr>
      </w:pPr>
    </w:p>
    <w:p w14:paraId="5349F5FE">
      <w:pPr>
        <w:pStyle w:val="5"/>
        <w:spacing w:line="20" w:lineRule="exact"/>
        <w:ind w:left="2157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320040" cy="12065"/>
                <wp:effectExtent l="9525" t="0" r="3810" b="6985"/>
                <wp:docPr id="191" name="Group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" cy="12065"/>
                          <a:chOff x="0" y="0"/>
                          <a:chExt cx="320040" cy="12065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576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>
                                <a:moveTo>
                                  <a:pt x="0" y="0"/>
                                </a:moveTo>
                                <a:lnTo>
                                  <a:pt x="319687" y="0"/>
                                </a:lnTo>
                              </a:path>
                            </a:pathLst>
                          </a:custGeom>
                          <a:ln w="1153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95pt;width:25.2pt;" coordsize="320040,12065" o:gfxdata="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8yOjF0wAAAAIBAAAPAAAAAAAAAAEAIAAAACIAAABkcnMvZG93bnJldi54bWxQSwEC&#10;FAAUAAAACACHTuJAIUKysGsCAACvBQAADgAAAAAAAAABACAAAAAiAQAAZHJzL2Uyb0RvYy54bWxQ&#10;SwUGAAAAAAYABgBZAQAA/wUAAAAA&#10;">
                <o:lock v:ext="edit" aspectratio="f"/>
                <v:shape id="Graphic 192" o:spid="_x0000_s1026" o:spt="100" style="position:absolute;left:0;top:5766;height:1270;width:320040;" filled="f" stroked="t" coordsize="320040,1" o:gfxdata="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mbdvrsAAADc&#10;AAAADwAAAAAAAAABACAAAAAiAAAAZHJzL2Rvd25yZXYueG1sUEsBAhQAFAAAAAgAh07iQDMvBZ47&#10;AAAAOQAAABAAAAAAAAAAAQAgAAAACgEAAGRycy9zaGFwZXhtbC54bWxQSwUGAAAAAAYABgBbAQAA&#10;tAMAAAAA&#10;" path="m0,0l319687,0e">
                  <v:fill on="f" focussize="0,0"/>
                  <v:stroke weight="0.908110236220472pt" color="#000000" joinstyle="round" dashstyle="3 1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70E836AC">
      <w:pPr>
        <w:pStyle w:val="2"/>
        <w:tabs>
          <w:tab w:val="left" w:pos="1273"/>
          <w:tab w:val="left" w:pos="2157"/>
        </w:tabs>
        <w:spacing w:before="28" w:line="292" w:lineRule="exact"/>
        <w:ind w:left="553"/>
        <w:rPr>
          <w:position w:val="-5"/>
        </w:rPr>
      </w:pPr>
      <w:r>
        <w:rPr>
          <w:spacing w:val="-10"/>
          <w:w w:val="110"/>
        </w:rPr>
        <w:t>A</w:t>
      </w:r>
      <w:r>
        <w:tab/>
      </w:r>
      <w:r>
        <w:rPr>
          <w:spacing w:val="-4"/>
          <w:w w:val="110"/>
        </w:rPr>
        <w:t>5000</w:t>
      </w:r>
      <w:r>
        <w:tab/>
      </w:r>
      <w:r>
        <w:rPr>
          <w:spacing w:val="-10"/>
          <w:w w:val="110"/>
          <w:position w:val="-5"/>
        </w:rPr>
        <w:t>1</w:t>
      </w:r>
    </w:p>
    <w:p w14:paraId="5117469B">
      <w:pPr>
        <w:tabs>
          <w:tab w:val="left" w:pos="1273"/>
          <w:tab w:val="left" w:pos="2157"/>
        </w:tabs>
        <w:spacing w:before="0" w:line="258" w:lineRule="exact"/>
        <w:ind w:left="553" w:right="0" w:firstLine="0"/>
        <w:jc w:val="left"/>
        <w:rPr>
          <w:position w:val="-4"/>
          <w:sz w:val="21"/>
        </w:rPr>
      </w:pPr>
      <w:r>
        <w:rPr>
          <w:spacing w:val="-10"/>
          <w:w w:val="110"/>
          <w:sz w:val="21"/>
        </w:rPr>
        <w:t>A</w:t>
      </w:r>
      <w:r>
        <w:rPr>
          <w:sz w:val="21"/>
        </w:rPr>
        <w:tab/>
      </w:r>
      <w:r>
        <w:rPr>
          <w:spacing w:val="-4"/>
          <w:w w:val="110"/>
          <w:sz w:val="21"/>
        </w:rPr>
        <w:t>6000</w:t>
      </w:r>
      <w:r>
        <w:rPr>
          <w:sz w:val="21"/>
        </w:rPr>
        <w:tab/>
      </w:r>
      <w:r>
        <w:rPr>
          <w:spacing w:val="-10"/>
          <w:w w:val="110"/>
          <w:position w:val="-4"/>
          <w:sz w:val="21"/>
        </w:rPr>
        <w:t>1</w:t>
      </w:r>
    </w:p>
    <w:p w14:paraId="42A47422">
      <w:pPr>
        <w:tabs>
          <w:tab w:val="left" w:pos="1273"/>
          <w:tab w:val="left" w:pos="2157"/>
        </w:tabs>
        <w:spacing w:before="0" w:line="263" w:lineRule="exact"/>
        <w:ind w:left="553" w:right="0" w:firstLine="0"/>
        <w:jc w:val="left"/>
        <w:rPr>
          <w:position w:val="-4"/>
          <w:sz w:val="21"/>
        </w:rPr>
      </w:pPr>
      <w:r>
        <w:rPr>
          <w:spacing w:val="-10"/>
          <w:w w:val="110"/>
          <w:sz w:val="21"/>
        </w:rPr>
        <w:t>C</w:t>
      </w:r>
      <w:r>
        <w:rPr>
          <w:sz w:val="21"/>
        </w:rPr>
        <w:tab/>
      </w:r>
      <w:r>
        <w:rPr>
          <w:spacing w:val="-4"/>
          <w:w w:val="110"/>
          <w:sz w:val="21"/>
        </w:rPr>
        <w:t>7000</w:t>
      </w:r>
      <w:r>
        <w:rPr>
          <w:sz w:val="21"/>
        </w:rPr>
        <w:tab/>
      </w:r>
      <w:r>
        <w:rPr>
          <w:spacing w:val="-10"/>
          <w:w w:val="110"/>
          <w:position w:val="-4"/>
          <w:sz w:val="21"/>
        </w:rPr>
        <w:t>1</w:t>
      </w:r>
    </w:p>
    <w:p w14:paraId="4C651204">
      <w:pPr>
        <w:tabs>
          <w:tab w:val="left" w:pos="1273"/>
          <w:tab w:val="left" w:pos="2157"/>
        </w:tabs>
        <w:spacing w:before="0" w:line="253" w:lineRule="exact"/>
        <w:ind w:left="553" w:right="0" w:firstLine="0"/>
        <w:jc w:val="left"/>
        <w:rPr>
          <w:position w:val="-2"/>
          <w:sz w:val="21"/>
        </w:rPr>
      </w:pPr>
      <w:r>
        <w:rPr>
          <w:spacing w:val="-10"/>
          <w:w w:val="110"/>
          <w:sz w:val="21"/>
        </w:rPr>
        <w:t>D</w:t>
      </w:r>
      <w:r>
        <w:rPr>
          <w:sz w:val="21"/>
        </w:rPr>
        <w:tab/>
      </w:r>
      <w:r>
        <w:rPr>
          <w:spacing w:val="-4"/>
          <w:w w:val="110"/>
          <w:sz w:val="21"/>
        </w:rPr>
        <w:t>9000</w:t>
      </w:r>
      <w:r>
        <w:rPr>
          <w:sz w:val="21"/>
        </w:rPr>
        <w:tab/>
      </w:r>
      <w:r>
        <w:rPr>
          <w:spacing w:val="-10"/>
          <w:w w:val="110"/>
          <w:position w:val="-2"/>
          <w:sz w:val="21"/>
        </w:rPr>
        <w:t>2</w:t>
      </w:r>
    </w:p>
    <w:p w14:paraId="3F2A914E">
      <w:pPr>
        <w:tabs>
          <w:tab w:val="left" w:pos="1273"/>
          <w:tab w:val="left" w:pos="2157"/>
        </w:tabs>
        <w:spacing w:before="0" w:line="269" w:lineRule="exact"/>
        <w:ind w:left="553" w:right="0" w:firstLine="0"/>
        <w:jc w:val="left"/>
        <w:rPr>
          <w:position w:val="-2"/>
          <w:sz w:val="21"/>
        </w:rPr>
      </w:pPr>
      <w:r>
        <w:rPr>
          <w:spacing w:val="-10"/>
          <w:w w:val="110"/>
          <w:sz w:val="21"/>
        </w:rPr>
        <w:t>E</w:t>
      </w:r>
      <w:r>
        <w:rPr>
          <w:sz w:val="21"/>
        </w:rPr>
        <w:tab/>
      </w:r>
      <w:r>
        <w:rPr>
          <w:spacing w:val="-4"/>
          <w:w w:val="110"/>
          <w:sz w:val="21"/>
        </w:rPr>
        <w:t>8000</w:t>
      </w:r>
      <w:r>
        <w:rPr>
          <w:sz w:val="21"/>
        </w:rPr>
        <w:tab/>
      </w:r>
      <w:r>
        <w:rPr>
          <w:spacing w:val="-10"/>
          <w:w w:val="110"/>
          <w:position w:val="-2"/>
          <w:sz w:val="21"/>
        </w:rPr>
        <w:t>2</w:t>
      </w:r>
    </w:p>
    <w:p w14:paraId="69DE193C">
      <w:pPr>
        <w:spacing w:after="0" w:line="269" w:lineRule="exact"/>
        <w:jc w:val="left"/>
        <w:rPr>
          <w:position w:val="-2"/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1568" w:space="40"/>
            <w:col w:w="10632"/>
          </w:cols>
        </w:sectPr>
      </w:pPr>
    </w:p>
    <w:p w14:paraId="7E186972">
      <w:pPr>
        <w:pStyle w:val="5"/>
        <w:spacing w:before="27"/>
      </w:pPr>
    </w:p>
    <w:p w14:paraId="5A607062">
      <w:pPr>
        <w:spacing w:before="0"/>
        <w:ind w:left="825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IND_ENAME</w:t>
      </w:r>
    </w:p>
    <w:p w14:paraId="70181DC4">
      <w:pPr>
        <w:spacing w:after="0"/>
        <w:jc w:val="left"/>
        <w:rPr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628581DC">
      <w:pPr>
        <w:pStyle w:val="5"/>
        <w:spacing w:before="17"/>
        <w:ind w:left="719"/>
      </w:pPr>
      <w:r>
        <w:rPr>
          <w:spacing w:val="-4"/>
          <w:w w:val="105"/>
        </w:rPr>
        <w:t>rowid</w:t>
      </w:r>
    </w:p>
    <w:p w14:paraId="1673E598">
      <w:pPr>
        <w:pStyle w:val="5"/>
        <w:spacing w:before="18"/>
      </w:pPr>
    </w:p>
    <w:p w14:paraId="60D0CB1C">
      <w:pPr>
        <w:spacing w:before="0" w:line="249" w:lineRule="auto"/>
        <w:ind w:left="719" w:right="21" w:firstLine="0"/>
        <w:jc w:val="both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-69215</wp:posOffset>
                </wp:positionV>
                <wp:extent cx="373380" cy="1270"/>
                <wp:effectExtent l="0" t="0" r="0" b="0"/>
                <wp:wrapNone/>
                <wp:docPr id="193" name="Graphic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">
                              <a:moveTo>
                                <a:pt x="0" y="0"/>
                              </a:moveTo>
                              <a:lnTo>
                                <a:pt x="372922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93" o:spid="_x0000_s1026" o:spt="100" style="position:absolute;left:0pt;margin-left:36pt;margin-top:-5.45pt;height:0.1pt;width:29.4pt;mso-position-horizontal-relative:page;z-index:251678720;mso-width-relative:page;mso-height-relative:page;" filled="f" stroked="t" coordsize="373380,1" o:gfxdata="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65KbF1wAAAAoBAAAP&#10;AAAAAAAAAAEAIAAAACIAAABkcnMvZG93bnJldi54bWxQSwECFAAUAAAACACHTuJA1FL2QBkCAAB+&#10;BAAADgAAAAAAAAABACAAAAAmAQAAZHJzL2Uyb0RvYy54bWxQSwUGAAAAAAYABgBZAQAAsQUAAAAA&#10;" path="m0,0l372922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4"/>
          <w:w w:val="110"/>
          <w:sz w:val="21"/>
        </w:rPr>
        <w:t>X001 X002 X003 X004 X005</w:t>
      </w:r>
    </w:p>
    <w:p w14:paraId="6E7A8276">
      <w:pPr>
        <w:pStyle w:val="5"/>
        <w:spacing w:before="17"/>
        <w:ind w:left="148"/>
      </w:pPr>
      <w:r>
        <w:br w:type="column"/>
      </w:r>
      <w:r>
        <w:rPr>
          <w:spacing w:val="-4"/>
          <w:w w:val="105"/>
        </w:rPr>
        <w:t>ename</w:t>
      </w:r>
    </w:p>
    <w:p w14:paraId="5F2C4532">
      <w:pPr>
        <w:pStyle w:val="5"/>
        <w:spacing w:before="5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simplePos="0" relativeHeight="2517422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102870</wp:posOffset>
                </wp:positionV>
                <wp:extent cx="320040" cy="1270"/>
                <wp:effectExtent l="0" t="0" r="0" b="0"/>
                <wp:wrapTopAndBottom/>
                <wp:docPr id="194" name="Graphic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>
                              <a:moveTo>
                                <a:pt x="0" y="0"/>
                              </a:moveTo>
                              <a:lnTo>
                                <a:pt x="319687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94" o:spid="_x0000_s1026" o:spt="100" style="position:absolute;left:0pt;margin-left:72pt;margin-top:8.1pt;height:0.1pt;width:25.2pt;mso-position-horizontal-relative:page;mso-wrap-distance-bottom:0pt;mso-wrap-distance-top:0pt;z-index:-251574272;mso-width-relative:page;mso-height-relative:page;" filled="f" stroked="t" coordsize="320040,1" o:gfxdata="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0bu5LWAAAACQEAAA8A&#10;AAAAAAAAAQAgAAAAIgAAAGRycy9kb3ducmV2LnhtbFBLAQIUABQAAAAIAIdO4kDqvJXiGQIAAH4E&#10;AAAOAAAAAAAAAAEAIAAAACUBAABkcnMvZTJvRG9jLnhtbFBLBQYAAAAABgAGAFkBAACwBQAAAAA=&#10;" path="m0,0l319687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1050B79">
      <w:pPr>
        <w:spacing w:before="100" w:line="249" w:lineRule="auto"/>
        <w:ind w:left="148" w:right="10655" w:firstLine="0"/>
        <w:jc w:val="both"/>
        <w:rPr>
          <w:sz w:val="21"/>
        </w:rPr>
      </w:pPr>
      <w:r>
        <w:rPr>
          <w:spacing w:val="-10"/>
          <w:w w:val="105"/>
          <w:sz w:val="21"/>
        </w:rPr>
        <w:t xml:space="preserve">A A C </w:t>
      </w:r>
      <w:r>
        <w:rPr>
          <w:spacing w:val="-10"/>
          <w:sz w:val="21"/>
        </w:rPr>
        <w:t xml:space="preserve">D </w:t>
      </w:r>
      <w:r>
        <w:rPr>
          <w:spacing w:val="-10"/>
          <w:w w:val="105"/>
          <w:sz w:val="21"/>
        </w:rPr>
        <w:t>E</w:t>
      </w:r>
    </w:p>
    <w:p w14:paraId="79DC455E">
      <w:pPr>
        <w:spacing w:after="0" w:line="249" w:lineRule="auto"/>
        <w:jc w:val="both"/>
        <w:rPr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1252" w:space="39"/>
            <w:col w:w="10949"/>
          </w:cols>
        </w:sectPr>
      </w:pPr>
    </w:p>
    <w:p w14:paraId="11751658">
      <w:pPr>
        <w:pStyle w:val="5"/>
        <w:spacing w:before="59"/>
      </w:pPr>
    </w:p>
    <w:p w14:paraId="5E922382">
      <w:pPr>
        <w:pStyle w:val="5"/>
        <w:ind w:left="719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ename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'C';</w:t>
      </w:r>
    </w:p>
    <w:p w14:paraId="09D4664B">
      <w:pPr>
        <w:pStyle w:val="5"/>
        <w:spacing w:before="23"/>
        <w:rPr>
          <w:rFonts w:ascii="Calibri"/>
        </w:rPr>
      </w:pPr>
    </w:p>
    <w:p w14:paraId="17A7B804">
      <w:pPr>
        <w:spacing w:before="0"/>
        <w:ind w:left="825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IND_SAL</w:t>
      </w:r>
    </w:p>
    <w:p w14:paraId="0300F379">
      <w:pPr>
        <w:spacing w:after="0"/>
        <w:jc w:val="left"/>
        <w:rPr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30E7BC6B">
      <w:pPr>
        <w:pStyle w:val="5"/>
        <w:spacing w:before="17"/>
        <w:ind w:left="719"/>
      </w:pPr>
      <w:r>
        <w:rPr>
          <w:spacing w:val="-4"/>
          <w:w w:val="105"/>
        </w:rPr>
        <w:t>rowid</w:t>
      </w:r>
    </w:p>
    <w:p w14:paraId="144AFE0D">
      <w:pPr>
        <w:pStyle w:val="5"/>
        <w:spacing w:before="17"/>
      </w:pPr>
    </w:p>
    <w:p w14:paraId="0B365FCC">
      <w:pPr>
        <w:spacing w:before="1" w:line="244" w:lineRule="auto"/>
        <w:ind w:left="719" w:right="21" w:firstLine="0"/>
        <w:jc w:val="both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simplePos="0" relativeHeight="25167974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-68580</wp:posOffset>
                </wp:positionV>
                <wp:extent cx="373380" cy="1270"/>
                <wp:effectExtent l="0" t="0" r="0" b="0"/>
                <wp:wrapNone/>
                <wp:docPr id="195" name="Graphic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">
                              <a:moveTo>
                                <a:pt x="0" y="0"/>
                              </a:moveTo>
                              <a:lnTo>
                                <a:pt x="372922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95" o:spid="_x0000_s1026" o:spt="100" style="position:absolute;left:0pt;margin-left:36pt;margin-top:-5.4pt;height:0.1pt;width:29.4pt;mso-position-horizontal-relative:page;z-index:251679744;mso-width-relative:page;mso-height-relative:page;" filled="f" stroked="t" coordsize="373380,1" o:gfxdata="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L1ztJLWAAAACgEAAA8A&#10;AAAAAAAAAQAgAAAAIgAAAGRycy9kb3ducmV2LnhtbFBLAQIUABQAAAAIAIdO4kBuXptRGQIAAH4E&#10;AAAOAAAAAAAAAAEAIAAAACUBAABkcnMvZTJvRG9jLnhtbFBLBQYAAAAABgAGAFkBAACwBQAAAAA=&#10;" path="m0,0l372922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4"/>
          <w:w w:val="110"/>
          <w:sz w:val="21"/>
        </w:rPr>
        <w:t>X001 X002 X003 X005 X004</w:t>
      </w:r>
    </w:p>
    <w:p w14:paraId="22149ECC">
      <w:pPr>
        <w:spacing w:before="17"/>
        <w:ind w:left="148" w:right="0" w:firstLine="0"/>
        <w:jc w:val="left"/>
        <w:rPr>
          <w:sz w:val="21"/>
        </w:rPr>
      </w:pPr>
      <w:r>
        <w:br w:type="column"/>
      </w:r>
      <w:r>
        <w:rPr>
          <w:spacing w:val="-5"/>
          <w:w w:val="110"/>
          <w:sz w:val="21"/>
        </w:rPr>
        <w:t>sal</w:t>
      </w:r>
    </w:p>
    <w:p w14:paraId="0812BC67">
      <w:pPr>
        <w:pStyle w:val="5"/>
        <w:spacing w:before="5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simplePos="0" relativeHeight="2517422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102870</wp:posOffset>
                </wp:positionV>
                <wp:extent cx="320040" cy="1270"/>
                <wp:effectExtent l="0" t="0" r="0" b="0"/>
                <wp:wrapTopAndBottom/>
                <wp:docPr id="196" name="Graphic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>
                              <a:moveTo>
                                <a:pt x="0" y="0"/>
                              </a:moveTo>
                              <a:lnTo>
                                <a:pt x="319687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96" o:spid="_x0000_s1026" o:spt="100" style="position:absolute;left:0pt;margin-left:72pt;margin-top:8.1pt;height:0.1pt;width:25.2pt;mso-position-horizontal-relative:page;mso-wrap-distance-bottom:0pt;mso-wrap-distance-top:0pt;z-index:-251574272;mso-width-relative:page;mso-height-relative:page;" filled="f" stroked="t" coordsize="320040,1" o:gfxdata="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/Ru7ktYAAAAJAQAADwAA&#10;AAAAAAABACAAAAAiAAAAZHJzL2Rvd25yZXYueG1sUEsBAhQAFAAAAAgAh07iQHxHse0YAgAAfgQA&#10;AA4AAAAAAAAAAQAgAAAAJQEAAGRycy9lMm9Eb2MueG1sUEsFBgAAAAAGAAYAWQEAAK8FAAAAAA==&#10;" path="m0,0l319687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7ED1FCB">
      <w:pPr>
        <w:pStyle w:val="5"/>
        <w:spacing w:before="100"/>
        <w:ind w:left="148"/>
      </w:pPr>
      <w:r>
        <w:rPr>
          <w:spacing w:val="-4"/>
          <w:w w:val="110"/>
        </w:rPr>
        <w:t>5000</w:t>
      </w:r>
    </w:p>
    <w:p w14:paraId="42D0FA27">
      <w:pPr>
        <w:pStyle w:val="5"/>
        <w:spacing w:before="16"/>
        <w:ind w:left="148"/>
      </w:pPr>
      <w:r>
        <w:rPr>
          <w:spacing w:val="-4"/>
          <w:w w:val="110"/>
        </w:rPr>
        <w:t>6000</w:t>
      </w:r>
    </w:p>
    <w:p w14:paraId="43017C07">
      <w:pPr>
        <w:pStyle w:val="5"/>
        <w:spacing w:before="2"/>
        <w:ind w:left="148"/>
      </w:pPr>
      <w:r>
        <w:rPr>
          <w:spacing w:val="-4"/>
          <w:w w:val="110"/>
        </w:rPr>
        <w:t>7000</w:t>
      </w:r>
    </w:p>
    <w:p w14:paraId="56383292">
      <w:pPr>
        <w:pStyle w:val="5"/>
        <w:spacing w:before="1"/>
        <w:ind w:left="148"/>
      </w:pPr>
      <w:r>
        <w:rPr>
          <w:spacing w:val="-4"/>
          <w:w w:val="110"/>
        </w:rPr>
        <w:t>8000</w:t>
      </w:r>
    </w:p>
    <w:p w14:paraId="6283FA24">
      <w:pPr>
        <w:pStyle w:val="5"/>
        <w:spacing w:before="2"/>
        <w:ind w:left="148"/>
      </w:pPr>
      <w:r>
        <w:rPr>
          <w:spacing w:val="-4"/>
          <w:w w:val="110"/>
        </w:rPr>
        <w:t>9000</w:t>
      </w:r>
    </w:p>
    <w:p w14:paraId="482E3182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1252" w:space="39"/>
            <w:col w:w="10949"/>
          </w:cols>
        </w:sectPr>
      </w:pPr>
    </w:p>
    <w:p w14:paraId="3C25A86B">
      <w:pPr>
        <w:pStyle w:val="5"/>
        <w:spacing w:before="88"/>
      </w:pPr>
    </w:p>
    <w:p w14:paraId="3AF0CA47">
      <w:pPr>
        <w:pStyle w:val="5"/>
        <w:spacing w:before="1" w:line="530" w:lineRule="auto"/>
        <w:ind w:left="719" w:right="8353"/>
        <w:jc w:val="both"/>
        <w:rPr>
          <w:rFonts w:ascii="Calibri"/>
        </w:rPr>
      </w:pPr>
      <w:r>
        <w:rPr>
          <w:rFonts w:ascii="Calibri"/>
        </w:rPr>
        <w:t>select * from emp where sal &gt; 7000; 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empno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2; select * from emp where sal &gt; 5000;</w:t>
      </w:r>
    </w:p>
    <w:p w14:paraId="10CA08C8">
      <w:pPr>
        <w:pStyle w:val="5"/>
        <w:spacing w:before="5"/>
        <w:ind w:left="719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empno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2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&gt;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5000;</w:t>
      </w:r>
    </w:p>
    <w:p w14:paraId="49DC52D3">
      <w:pPr>
        <w:pStyle w:val="5"/>
        <w:spacing w:before="14"/>
        <w:rPr>
          <w:rFonts w:ascii="Calibri"/>
        </w:rPr>
      </w:pPr>
    </w:p>
    <w:p w14:paraId="2DCE4F0E">
      <w:pPr>
        <w:spacing w:before="0" w:line="249" w:lineRule="exact"/>
        <w:ind w:left="1440" w:right="0" w:firstLine="0"/>
        <w:jc w:val="left"/>
        <w:rPr>
          <w:sz w:val="21"/>
        </w:rPr>
      </w:pPr>
      <w:r>
        <w:rPr>
          <w:spacing w:val="-5"/>
          <w:w w:val="105"/>
          <w:sz w:val="21"/>
        </w:rPr>
        <w:t>EMP</w:t>
      </w:r>
    </w:p>
    <w:p w14:paraId="13B06E6D">
      <w:pPr>
        <w:spacing w:after="0" w:line="249" w:lineRule="exact"/>
        <w:jc w:val="left"/>
        <w:rPr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41071F30">
      <w:pPr>
        <w:pStyle w:val="5"/>
        <w:spacing w:before="18"/>
        <w:ind w:left="719"/>
      </w:pPr>
      <w:r>
        <w:rPr>
          <w:spacing w:val="-4"/>
          <w:w w:val="105"/>
        </w:rPr>
        <w:t>rowid</w:t>
      </w:r>
    </w:p>
    <w:p w14:paraId="525DA0DC">
      <w:pPr>
        <w:pStyle w:val="5"/>
        <w:spacing w:before="7"/>
        <w:ind w:left="148"/>
      </w:pPr>
      <w:r>
        <w:br w:type="column"/>
      </w:r>
      <w:r>
        <w:t>empno ename</w:t>
      </w:r>
      <w:r>
        <w:rPr>
          <w:spacing w:val="1"/>
        </w:rPr>
        <w:t xml:space="preserve"> </w:t>
      </w:r>
      <w:r>
        <w:rPr>
          <w:spacing w:val="-5"/>
        </w:rPr>
        <w:t>sal</w:t>
      </w:r>
    </w:p>
    <w:p w14:paraId="7B7D2DC9">
      <w:pPr>
        <w:pStyle w:val="5"/>
        <w:spacing w:before="18"/>
        <w:ind w:left="443"/>
      </w:pPr>
      <w:r>
        <w:br w:type="column"/>
      </w:r>
      <w:r>
        <w:rPr>
          <w:spacing w:val="-2"/>
          <w:w w:val="105"/>
        </w:rPr>
        <w:t>deptno</w:t>
      </w:r>
    </w:p>
    <w:p w14:paraId="17A99D44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3">
            <w:col w:w="1252" w:space="39"/>
            <w:col w:w="1826" w:space="40"/>
            <w:col w:w="9083"/>
          </w:cols>
        </w:sectPr>
      </w:pPr>
    </w:p>
    <w:p w14:paraId="607E194D">
      <w:pPr>
        <w:pStyle w:val="5"/>
        <w:spacing w:before="3"/>
        <w:rPr>
          <w:sz w:val="12"/>
        </w:rPr>
      </w:pPr>
    </w:p>
    <w:tbl>
      <w:tblPr>
        <w:tblStyle w:val="4"/>
        <w:tblW w:w="0" w:type="auto"/>
        <w:tblInd w:w="7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7"/>
        <w:gridCol w:w="133"/>
        <w:gridCol w:w="503"/>
        <w:gridCol w:w="216"/>
        <w:gridCol w:w="503"/>
        <w:gridCol w:w="216"/>
        <w:gridCol w:w="719"/>
        <w:gridCol w:w="502"/>
      </w:tblGrid>
      <w:tr w14:paraId="6AD832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587" w:type="dxa"/>
            <w:tcBorders>
              <w:top w:val="dashSmallGap" w:color="000000" w:sz="8" w:space="0"/>
            </w:tcBorders>
          </w:tcPr>
          <w:p w14:paraId="4993F111">
            <w:pPr>
              <w:pStyle w:val="10"/>
              <w:spacing w:before="99" w:line="245" w:lineRule="exact"/>
              <w:ind w:left="-1" w:right="76"/>
              <w:jc w:val="center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X001</w:t>
            </w:r>
          </w:p>
        </w:tc>
        <w:tc>
          <w:tcPr>
            <w:tcW w:w="133" w:type="dxa"/>
          </w:tcPr>
          <w:p w14:paraId="5A4DB342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  <w:tcBorders>
              <w:top w:val="dashSmallGap" w:color="000000" w:sz="8" w:space="0"/>
            </w:tcBorders>
          </w:tcPr>
          <w:p w14:paraId="6CAB43A8">
            <w:pPr>
              <w:pStyle w:val="10"/>
              <w:spacing w:before="99" w:line="232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216" w:type="dxa"/>
          </w:tcPr>
          <w:p w14:paraId="4A3CF8C3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  <w:tcBorders>
              <w:top w:val="dashSmallGap" w:color="000000" w:sz="8" w:space="0"/>
            </w:tcBorders>
          </w:tcPr>
          <w:p w14:paraId="7D7F1047">
            <w:pPr>
              <w:pStyle w:val="10"/>
              <w:spacing w:before="99" w:line="232" w:lineRule="exact"/>
              <w:ind w:lef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A</w:t>
            </w:r>
          </w:p>
        </w:tc>
        <w:tc>
          <w:tcPr>
            <w:tcW w:w="216" w:type="dxa"/>
          </w:tcPr>
          <w:p w14:paraId="3380564D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</w:tcPr>
          <w:p w14:paraId="3326B12F">
            <w:pPr>
              <w:pStyle w:val="10"/>
              <w:spacing w:line="20" w:lineRule="exact"/>
              <w:ind w:left="2"/>
              <w:rPr>
                <w:sz w:val="2"/>
              </w:rPr>
            </w:pPr>
            <w:r>
              <w:rPr>
                <w:sz w:val="2"/>
              </w:rPr>
              <mc:AlternateContent>
                <mc:Choice Requires="wpg">
                  <w:drawing>
                    <wp:inline distT="0" distB="0" distL="0" distR="0">
                      <wp:extent cx="266700" cy="12065"/>
                      <wp:effectExtent l="9525" t="0" r="0" b="6985"/>
                      <wp:docPr id="197" name="Group 1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700" cy="12065"/>
                                <a:chOff x="0" y="0"/>
                                <a:chExt cx="266700" cy="12065"/>
                              </a:xfrm>
                            </wpg:grpSpPr>
                            <wps:wsp>
                              <wps:cNvPr id="198" name="Graphic 198"/>
                              <wps:cNvSpPr/>
                              <wps:spPr>
                                <a:xfrm>
                                  <a:off x="0" y="5766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>
                                      <a:moveTo>
                                        <a:pt x="0" y="0"/>
                                      </a:moveTo>
                                      <a:lnTo>
                                        <a:pt x="266452" y="0"/>
                                      </a:lnTo>
                                    </a:path>
                                  </a:pathLst>
                                </a:custGeom>
                                <a:ln w="11533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95pt;width:21pt;" coordsize="266700,12065" o:gfxdata="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vZXRM9MAAAACAQAADwAAAAAAAAABACAAAAAiAAAAZHJzL2Rvd25yZXYueG1sUEsB&#10;AhQAFAAAAAgAh07iQMd7a2lsAgAArwUAAA4AAAAAAAAAAQAgAAAAIgEAAGRycy9lMm9Eb2MueG1s&#10;UEsFBgAAAAAGAAYAWQEAAAAGAAAAAA==&#10;">
                      <o:lock v:ext="edit" aspectratio="f"/>
                      <v:shape id="Graphic 198" o:spid="_x0000_s1026" o:spt="100" style="position:absolute;left:0;top:5766;height:1270;width:266700;" filled="f" stroked="t" coordsize="266700,1" o:gfxdata="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NuJnM&#10;wAAAANwAAAAPAAAAAAAAAAEAIAAAACIAAABkcnMvZG93bnJldi54bWxQSwECFAAUAAAACACHTuJA&#10;My8FnjsAAAA5AAAAEAAAAAAAAAABACAAAAAPAQAAZHJzL3NoYXBleG1sLnhtbFBLBQYAAAAABgAG&#10;AFsBAAC5AwAAAAA=&#10;" path="m0,0l266452,0e">
                        <v:fill on="f" focussize="0,0"/>
                        <v:stroke weight="0.908110236220472pt" color="#000000" joinstyle="round" dashstyle="3 1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 w14:paraId="5E2A7573">
            <w:pPr>
              <w:pStyle w:val="10"/>
              <w:spacing w:before="79" w:line="232" w:lineRule="exact"/>
              <w:ind w:left="2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5000</w:t>
            </w:r>
          </w:p>
        </w:tc>
        <w:tc>
          <w:tcPr>
            <w:tcW w:w="502" w:type="dxa"/>
            <w:tcBorders>
              <w:top w:val="dashSmallGap" w:color="000000" w:sz="8" w:space="0"/>
            </w:tcBorders>
          </w:tcPr>
          <w:p w14:paraId="02F7A0D1">
            <w:pPr>
              <w:pStyle w:val="10"/>
              <w:spacing w:before="99" w:line="245" w:lineRule="exact"/>
              <w:ind w:left="3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</w:tr>
      <w:tr w14:paraId="284E91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587" w:type="dxa"/>
          </w:tcPr>
          <w:p w14:paraId="1A6AB221">
            <w:pPr>
              <w:pStyle w:val="10"/>
              <w:spacing w:line="235" w:lineRule="exact"/>
              <w:ind w:left="-1" w:right="76"/>
              <w:jc w:val="center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X002</w:t>
            </w:r>
          </w:p>
        </w:tc>
        <w:tc>
          <w:tcPr>
            <w:tcW w:w="133" w:type="dxa"/>
          </w:tcPr>
          <w:p w14:paraId="70B98932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03" w:type="dxa"/>
          </w:tcPr>
          <w:p w14:paraId="4A766C9B">
            <w:pPr>
              <w:pStyle w:val="10"/>
              <w:spacing w:before="3" w:line="232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216" w:type="dxa"/>
          </w:tcPr>
          <w:p w14:paraId="31121AEE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03" w:type="dxa"/>
          </w:tcPr>
          <w:p w14:paraId="1131E530">
            <w:pPr>
              <w:pStyle w:val="10"/>
              <w:spacing w:before="3" w:line="232" w:lineRule="exact"/>
              <w:ind w:lef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A</w:t>
            </w:r>
          </w:p>
        </w:tc>
        <w:tc>
          <w:tcPr>
            <w:tcW w:w="216" w:type="dxa"/>
          </w:tcPr>
          <w:p w14:paraId="625A5CA1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</w:tcPr>
          <w:p w14:paraId="7D2CC01C">
            <w:pPr>
              <w:pStyle w:val="10"/>
              <w:spacing w:before="3" w:line="232" w:lineRule="exact"/>
              <w:ind w:left="2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6000</w:t>
            </w:r>
          </w:p>
        </w:tc>
        <w:tc>
          <w:tcPr>
            <w:tcW w:w="502" w:type="dxa"/>
          </w:tcPr>
          <w:p w14:paraId="41A4852B">
            <w:pPr>
              <w:pStyle w:val="10"/>
              <w:spacing w:line="235" w:lineRule="exact"/>
              <w:ind w:left="3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</w:tr>
      <w:tr w14:paraId="2C2746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587" w:type="dxa"/>
          </w:tcPr>
          <w:p w14:paraId="532CFAD0">
            <w:pPr>
              <w:pStyle w:val="10"/>
              <w:spacing w:line="235" w:lineRule="exact"/>
              <w:ind w:left="-1" w:right="76"/>
              <w:jc w:val="center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X003</w:t>
            </w:r>
          </w:p>
        </w:tc>
        <w:tc>
          <w:tcPr>
            <w:tcW w:w="133" w:type="dxa"/>
          </w:tcPr>
          <w:p w14:paraId="1B3802FB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03" w:type="dxa"/>
          </w:tcPr>
          <w:p w14:paraId="4E74D18B">
            <w:pPr>
              <w:pStyle w:val="10"/>
              <w:spacing w:before="3" w:line="232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3</w:t>
            </w:r>
          </w:p>
        </w:tc>
        <w:tc>
          <w:tcPr>
            <w:tcW w:w="216" w:type="dxa"/>
          </w:tcPr>
          <w:p w14:paraId="4CCA65AD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03" w:type="dxa"/>
          </w:tcPr>
          <w:p w14:paraId="3BB75FAD">
            <w:pPr>
              <w:pStyle w:val="10"/>
              <w:spacing w:before="3" w:line="232" w:lineRule="exact"/>
              <w:ind w:lef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C</w:t>
            </w:r>
          </w:p>
        </w:tc>
        <w:tc>
          <w:tcPr>
            <w:tcW w:w="216" w:type="dxa"/>
          </w:tcPr>
          <w:p w14:paraId="206B987A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</w:tcPr>
          <w:p w14:paraId="1D1C02D0">
            <w:pPr>
              <w:pStyle w:val="10"/>
              <w:spacing w:before="3" w:line="232" w:lineRule="exact"/>
              <w:ind w:left="2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7000</w:t>
            </w:r>
          </w:p>
        </w:tc>
        <w:tc>
          <w:tcPr>
            <w:tcW w:w="502" w:type="dxa"/>
          </w:tcPr>
          <w:p w14:paraId="7F1AE481">
            <w:pPr>
              <w:pStyle w:val="10"/>
              <w:spacing w:line="235" w:lineRule="exact"/>
              <w:ind w:left="3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</w:tr>
      <w:tr w14:paraId="383976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587" w:type="dxa"/>
          </w:tcPr>
          <w:p w14:paraId="7C81B0DA">
            <w:pPr>
              <w:pStyle w:val="10"/>
              <w:spacing w:line="235" w:lineRule="exact"/>
              <w:ind w:left="-1" w:right="76"/>
              <w:jc w:val="center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X004</w:t>
            </w:r>
          </w:p>
        </w:tc>
        <w:tc>
          <w:tcPr>
            <w:tcW w:w="133" w:type="dxa"/>
          </w:tcPr>
          <w:p w14:paraId="53FFC434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03" w:type="dxa"/>
          </w:tcPr>
          <w:p w14:paraId="53D11355">
            <w:pPr>
              <w:pStyle w:val="10"/>
              <w:spacing w:before="3" w:line="232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216" w:type="dxa"/>
          </w:tcPr>
          <w:p w14:paraId="7AB788F6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03" w:type="dxa"/>
          </w:tcPr>
          <w:p w14:paraId="1D0DFF5E">
            <w:pPr>
              <w:pStyle w:val="10"/>
              <w:spacing w:before="3" w:line="232" w:lineRule="exact"/>
              <w:ind w:left="1"/>
              <w:rPr>
                <w:sz w:val="21"/>
              </w:rPr>
            </w:pPr>
            <w:r>
              <w:rPr>
                <w:spacing w:val="-10"/>
                <w:sz w:val="21"/>
              </w:rPr>
              <w:t>D</w:t>
            </w:r>
          </w:p>
        </w:tc>
        <w:tc>
          <w:tcPr>
            <w:tcW w:w="216" w:type="dxa"/>
          </w:tcPr>
          <w:p w14:paraId="22E0257E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</w:tcPr>
          <w:p w14:paraId="27EF19FD">
            <w:pPr>
              <w:pStyle w:val="10"/>
              <w:spacing w:before="3" w:line="232" w:lineRule="exact"/>
              <w:ind w:left="2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9000</w:t>
            </w:r>
          </w:p>
        </w:tc>
        <w:tc>
          <w:tcPr>
            <w:tcW w:w="502" w:type="dxa"/>
          </w:tcPr>
          <w:p w14:paraId="5C3BCB1F">
            <w:pPr>
              <w:pStyle w:val="10"/>
              <w:spacing w:line="235" w:lineRule="exact"/>
              <w:ind w:left="3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</w:tr>
      <w:tr w14:paraId="65CFBA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587" w:type="dxa"/>
          </w:tcPr>
          <w:p w14:paraId="49911F15">
            <w:pPr>
              <w:pStyle w:val="10"/>
              <w:spacing w:line="243" w:lineRule="exact"/>
              <w:ind w:left="-1" w:right="76"/>
              <w:jc w:val="center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X005</w:t>
            </w:r>
          </w:p>
        </w:tc>
        <w:tc>
          <w:tcPr>
            <w:tcW w:w="133" w:type="dxa"/>
          </w:tcPr>
          <w:p w14:paraId="7A9F54A8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</w:tcPr>
          <w:p w14:paraId="75C18870">
            <w:pPr>
              <w:pStyle w:val="10"/>
              <w:spacing w:before="3" w:line="248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216" w:type="dxa"/>
          </w:tcPr>
          <w:p w14:paraId="2BB08664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</w:tcPr>
          <w:p w14:paraId="111D8412">
            <w:pPr>
              <w:pStyle w:val="10"/>
              <w:spacing w:before="3" w:line="248" w:lineRule="exact"/>
              <w:ind w:left="1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E</w:t>
            </w:r>
          </w:p>
        </w:tc>
        <w:tc>
          <w:tcPr>
            <w:tcW w:w="216" w:type="dxa"/>
          </w:tcPr>
          <w:p w14:paraId="425DCB2D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719" w:type="dxa"/>
          </w:tcPr>
          <w:p w14:paraId="4AA5F354">
            <w:pPr>
              <w:pStyle w:val="10"/>
              <w:spacing w:before="3" w:line="248" w:lineRule="exact"/>
              <w:ind w:left="2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8000</w:t>
            </w:r>
          </w:p>
        </w:tc>
        <w:tc>
          <w:tcPr>
            <w:tcW w:w="502" w:type="dxa"/>
          </w:tcPr>
          <w:p w14:paraId="591655AA">
            <w:pPr>
              <w:pStyle w:val="10"/>
              <w:spacing w:line="243" w:lineRule="exact"/>
              <w:ind w:left="3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</w:tr>
    </w:tbl>
    <w:p w14:paraId="4E049D17">
      <w:pPr>
        <w:pStyle w:val="10"/>
        <w:spacing w:after="0" w:line="243" w:lineRule="exact"/>
        <w:rPr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51D30FBC">
      <w:pPr>
        <w:spacing w:before="91"/>
        <w:ind w:left="769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IND_DEPTNO_EMPNO</w:t>
      </w:r>
    </w:p>
    <w:p w14:paraId="3661023B">
      <w:pPr>
        <w:pStyle w:val="5"/>
        <w:spacing w:before="224"/>
        <w:ind w:left="719"/>
      </w:pPr>
      <w:r>
        <w:rPr>
          <w:w w:val="105"/>
        </w:rPr>
        <w:t>rowid</w:t>
      </w:r>
      <w:r>
        <w:rPr>
          <w:spacing w:val="70"/>
          <w:w w:val="150"/>
        </w:rPr>
        <w:t xml:space="preserve"> </w:t>
      </w:r>
      <w:r>
        <w:rPr>
          <w:w w:val="105"/>
        </w:rPr>
        <w:t>deptno</w:t>
      </w:r>
      <w:r>
        <w:rPr>
          <w:spacing w:val="-20"/>
          <w:w w:val="105"/>
        </w:rPr>
        <w:t xml:space="preserve"> </w:t>
      </w:r>
      <w:r>
        <w:rPr>
          <w:spacing w:val="-4"/>
          <w:w w:val="105"/>
        </w:rPr>
        <w:t>empno</w:t>
      </w:r>
    </w:p>
    <w:p w14:paraId="5263FAC3">
      <w:pPr>
        <w:pStyle w:val="5"/>
        <w:spacing w:before="4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simplePos="0" relativeHeight="2517432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102235</wp:posOffset>
                </wp:positionV>
                <wp:extent cx="320040" cy="1270"/>
                <wp:effectExtent l="0" t="0" r="0" b="0"/>
                <wp:wrapTopAndBottom/>
                <wp:docPr id="199" name="Graphic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>
                              <a:moveTo>
                                <a:pt x="0" y="0"/>
                              </a:moveTo>
                              <a:lnTo>
                                <a:pt x="319687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99" o:spid="_x0000_s1026" o:spt="100" style="position:absolute;left:0pt;margin-left:72pt;margin-top:8.05pt;height:0.1pt;width:25.2pt;mso-position-horizontal-relative:page;mso-wrap-distance-bottom:0pt;mso-wrap-distance-top:0pt;z-index:-251573248;mso-width-relative:page;mso-height-relative:page;" filled="f" stroked="t" coordsize="320040,1" o:gfxdata="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jrZbzWAAAACQEAAA8A&#10;AAAAAAAAAQAgAAAAIgAAAGRycy9kb3ducmV2LnhtbFBLAQIUABQAAAAIAIdO4kBV2N3HGQIAAH4E&#10;AAAOAAAAAAAAAAEAIAAAACUBAABkcnMvZTJvRG9jLnhtbFBLBQYAAAAABgAGAFkBAACwBQAAAAA=&#10;" path="m0,0l319687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simplePos="0" relativeHeight="251743232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102235</wp:posOffset>
                </wp:positionV>
                <wp:extent cx="266700" cy="1270"/>
                <wp:effectExtent l="0" t="0" r="0" b="0"/>
                <wp:wrapTopAndBottom/>
                <wp:docPr id="200" name="Graphic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>
                              <a:moveTo>
                                <a:pt x="0" y="0"/>
                              </a:moveTo>
                              <a:lnTo>
                                <a:pt x="266452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00" o:spid="_x0000_s1026" o:spt="100" style="position:absolute;left:0pt;margin-left:108pt;margin-top:8.05pt;height:0.1pt;width:21pt;mso-position-horizontal-relative:page;mso-wrap-distance-bottom:0pt;mso-wrap-distance-top:0pt;z-index:-251573248;mso-width-relative:page;mso-height-relative:page;" filled="f" stroked="t" coordsize="266700,1" o:gfxdata="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CEFlq1wAAAAkBAAAPAAAA&#10;AAAAAAEAIAAAACIAAABkcnMvZG93bnJldi54bWxQSwECFAAUAAAACACHTuJAZG5C+hYCAAB+BAAA&#10;DgAAAAAAAAABACAAAAAmAQAAZHJzL2Uyb0RvYy54bWxQSwUGAAAAAAYABgBZAQAArgUAAAAA&#10;" path="m0,0l266452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30298C0">
      <w:pPr>
        <w:pStyle w:val="5"/>
        <w:spacing w:line="20" w:lineRule="exact"/>
        <w:ind w:left="72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373380" cy="12065"/>
                <wp:effectExtent l="9525" t="0" r="0" b="6985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" cy="12065"/>
                          <a:chOff x="0" y="0"/>
                          <a:chExt cx="373380" cy="1206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5766"/>
                            <a:ext cx="373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3380">
                                <a:moveTo>
                                  <a:pt x="0" y="0"/>
                                </a:moveTo>
                                <a:lnTo>
                                  <a:pt x="372922" y="0"/>
                                </a:lnTo>
                              </a:path>
                            </a:pathLst>
                          </a:custGeom>
                          <a:ln w="1153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95pt;width:29.4pt;" coordsize="373380,12065" o:gfxdata="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Updd40wAAAAIBAAAPAAAAAAAAAAEAIAAAACIAAABkcnMvZG93bnJldi54bWxQSwEC&#10;FAAUAAAACACHTuJAflZSuGsCAACvBQAADgAAAAAAAAABACAAAAAiAQAAZHJzL2Uyb0RvYy54bWxQ&#10;SwUGAAAAAAYABgBZAQAA/wUAAAAA&#10;">
                <o:lock v:ext="edit" aspectratio="f"/>
                <v:shape id="Graphic 202" o:spid="_x0000_s1026" o:spt="100" style="position:absolute;left:0;top:5766;height:1270;width:373380;" filled="f" stroked="t" coordsize="373380,1" o:gfxdata="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ovrK8AAAA&#10;3AAAAA8AAAAAAAAAAQAgAAAAIgAAAGRycy9kb3ducmV2LnhtbFBLAQIUABQAAAAIAIdO4kAzLwWe&#10;OwAAADkAAAAQAAAAAAAAAAEAIAAAAAsBAABkcnMvc2hhcGV4bWwueG1sUEsFBgAAAAAGAAYAWwEA&#10;ALUDAAAAAA==&#10;" path="m0,0l372922,0e">
                  <v:fill on="f" focussize="0,0"/>
                  <v:stroke weight="0.908110236220472pt" color="#000000" joinstyle="round" dashstyle="3 1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03293953">
      <w:pPr>
        <w:pStyle w:val="5"/>
        <w:spacing w:after="0" w:line="20" w:lineRule="exact"/>
        <w:rPr>
          <w:sz w:val="2"/>
        </w:rPr>
        <w:sectPr>
          <w:pgSz w:w="12240" w:h="15840"/>
          <w:pgMar w:top="620" w:right="0" w:bottom="980" w:left="0" w:header="0" w:footer="798" w:gutter="0"/>
          <w:cols w:space="720" w:num="1"/>
        </w:sectPr>
      </w:pPr>
    </w:p>
    <w:sdt>
      <w:sdtPr>
        <w:id w:val="147457954"/>
        <w:docPartObj>
          <w:docPartGallery w:val="Table of Contents"/>
          <w:docPartUnique/>
        </w:docPartObj>
      </w:sdtPr>
      <w:sdtContent>
        <w:p w14:paraId="54A5AA1F">
          <w:pPr>
            <w:pStyle w:val="7"/>
            <w:tabs>
              <w:tab w:val="left" w:pos="1489"/>
              <w:tab w:val="right" w:pos="2287"/>
            </w:tabs>
            <w:spacing w:before="84" w:line="274" w:lineRule="exact"/>
            <w:rPr>
              <w:position w:val="4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"_TOC_250004" </w:instrText>
          </w:r>
          <w:r>
            <w:fldChar w:fldCharType="separate"/>
          </w:r>
          <w:r>
            <w:rPr>
              <w:spacing w:val="-4"/>
              <w:w w:val="110"/>
            </w:rPr>
            <w:t>X001</w:t>
          </w:r>
          <w:r>
            <w:tab/>
          </w:r>
          <w:r>
            <w:rPr>
              <w:spacing w:val="-10"/>
              <w:w w:val="110"/>
              <w:position w:val="4"/>
            </w:rPr>
            <w:t>1</w:t>
          </w:r>
          <w:r>
            <w:rPr>
              <w:rFonts w:ascii="Times New Roman"/>
              <w:position w:val="4"/>
            </w:rPr>
            <w:tab/>
          </w:r>
          <w:r>
            <w:rPr>
              <w:spacing w:val="-10"/>
              <w:w w:val="110"/>
              <w:position w:val="4"/>
            </w:rPr>
            <w:t>1</w:t>
          </w:r>
          <w:r>
            <w:rPr>
              <w:spacing w:val="-10"/>
              <w:w w:val="110"/>
              <w:position w:val="4"/>
            </w:rPr>
            <w:fldChar w:fldCharType="end"/>
          </w:r>
        </w:p>
        <w:p w14:paraId="3A7BF1EB">
          <w:pPr>
            <w:pStyle w:val="7"/>
            <w:tabs>
              <w:tab w:val="left" w:pos="1489"/>
              <w:tab w:val="right" w:pos="2336"/>
            </w:tabs>
            <w:rPr>
              <w:position w:val="4"/>
            </w:rPr>
          </w:pPr>
          <w:r>
            <w:fldChar w:fldCharType="begin"/>
          </w:r>
          <w:r>
            <w:instrText xml:space="preserve"> HYPERLINK \l "_TOC_250003" </w:instrText>
          </w:r>
          <w:r>
            <w:fldChar w:fldCharType="separate"/>
          </w:r>
          <w:r>
            <w:rPr>
              <w:spacing w:val="-4"/>
              <w:w w:val="110"/>
            </w:rPr>
            <w:t>X002</w:t>
          </w:r>
          <w:r>
            <w:tab/>
          </w:r>
          <w:r>
            <w:rPr>
              <w:spacing w:val="-10"/>
              <w:w w:val="110"/>
              <w:position w:val="4"/>
            </w:rPr>
            <w:t>1</w:t>
          </w:r>
          <w:r>
            <w:rPr>
              <w:rFonts w:ascii="Times New Roman"/>
              <w:position w:val="4"/>
            </w:rPr>
            <w:tab/>
          </w:r>
          <w:r>
            <w:rPr>
              <w:spacing w:val="-10"/>
              <w:w w:val="110"/>
              <w:position w:val="4"/>
            </w:rPr>
            <w:t>2</w:t>
          </w:r>
          <w:r>
            <w:rPr>
              <w:spacing w:val="-10"/>
              <w:w w:val="110"/>
              <w:position w:val="4"/>
            </w:rPr>
            <w:fldChar w:fldCharType="end"/>
          </w:r>
        </w:p>
        <w:p w14:paraId="36FDBF9A">
          <w:pPr>
            <w:pStyle w:val="7"/>
            <w:tabs>
              <w:tab w:val="left" w:pos="1489"/>
              <w:tab w:val="right" w:pos="2336"/>
            </w:tabs>
            <w:spacing w:line="263" w:lineRule="exact"/>
            <w:rPr>
              <w:position w:val="6"/>
            </w:rPr>
          </w:pPr>
          <w:r>
            <w:fldChar w:fldCharType="begin"/>
          </w:r>
          <w:r>
            <w:instrText xml:space="preserve"> HYPERLINK \l "_TOC_250002" </w:instrText>
          </w:r>
          <w:r>
            <w:fldChar w:fldCharType="separate"/>
          </w:r>
          <w:r>
            <w:rPr>
              <w:spacing w:val="-4"/>
              <w:w w:val="110"/>
            </w:rPr>
            <w:t>X003</w:t>
          </w:r>
          <w:r>
            <w:tab/>
          </w:r>
          <w:r>
            <w:rPr>
              <w:spacing w:val="-10"/>
              <w:w w:val="110"/>
              <w:position w:val="6"/>
            </w:rPr>
            <w:t>1</w:t>
          </w:r>
          <w:r>
            <w:rPr>
              <w:rFonts w:ascii="Times New Roman"/>
              <w:position w:val="6"/>
            </w:rPr>
            <w:tab/>
          </w:r>
          <w:r>
            <w:rPr>
              <w:spacing w:val="-10"/>
              <w:w w:val="110"/>
              <w:position w:val="6"/>
            </w:rPr>
            <w:t>3</w:t>
          </w:r>
          <w:r>
            <w:rPr>
              <w:spacing w:val="-10"/>
              <w:w w:val="110"/>
              <w:position w:val="6"/>
            </w:rPr>
            <w:fldChar w:fldCharType="end"/>
          </w:r>
        </w:p>
        <w:p w14:paraId="4BB50C68">
          <w:pPr>
            <w:pStyle w:val="7"/>
            <w:tabs>
              <w:tab w:val="left" w:pos="1489"/>
              <w:tab w:val="right" w:pos="2336"/>
            </w:tabs>
            <w:spacing w:line="255" w:lineRule="exact"/>
            <w:rPr>
              <w:position w:val="6"/>
            </w:rPr>
          </w:pPr>
          <w:r>
            <w:fldChar w:fldCharType="begin"/>
          </w:r>
          <w:r>
            <w:instrText xml:space="preserve"> HYPERLINK \l "_TOC_250001" </w:instrText>
          </w:r>
          <w:r>
            <w:fldChar w:fldCharType="separate"/>
          </w:r>
          <w:r>
            <w:rPr>
              <w:spacing w:val="-4"/>
              <w:w w:val="110"/>
            </w:rPr>
            <w:t>X004</w:t>
          </w:r>
          <w:r>
            <w:tab/>
          </w:r>
          <w:r>
            <w:rPr>
              <w:spacing w:val="-10"/>
              <w:w w:val="110"/>
              <w:position w:val="6"/>
            </w:rPr>
            <w:t>2</w:t>
          </w:r>
          <w:r>
            <w:rPr>
              <w:rFonts w:ascii="Times New Roman"/>
              <w:position w:val="6"/>
            </w:rPr>
            <w:tab/>
          </w:r>
          <w:r>
            <w:rPr>
              <w:spacing w:val="-10"/>
              <w:w w:val="110"/>
              <w:position w:val="6"/>
            </w:rPr>
            <w:t>1</w:t>
          </w:r>
          <w:r>
            <w:rPr>
              <w:spacing w:val="-10"/>
              <w:w w:val="110"/>
              <w:position w:val="6"/>
            </w:rPr>
            <w:fldChar w:fldCharType="end"/>
          </w:r>
        </w:p>
        <w:p w14:paraId="5CF524DE">
          <w:pPr>
            <w:pStyle w:val="7"/>
            <w:tabs>
              <w:tab w:val="left" w:pos="1489"/>
              <w:tab w:val="right" w:pos="2336"/>
            </w:tabs>
            <w:spacing w:line="284" w:lineRule="exact"/>
            <w:rPr>
              <w:position w:val="6"/>
            </w:rPr>
          </w:pPr>
          <w:r>
            <w:fldChar w:fldCharType="begin"/>
          </w:r>
          <w:r>
            <w:instrText xml:space="preserve"> HYPERLINK \l "_TOC_250000" </w:instrText>
          </w:r>
          <w:r>
            <w:fldChar w:fldCharType="separate"/>
          </w:r>
          <w:r>
            <w:rPr>
              <w:spacing w:val="-4"/>
              <w:w w:val="110"/>
            </w:rPr>
            <w:t>X005</w:t>
          </w:r>
          <w:r>
            <w:tab/>
          </w:r>
          <w:r>
            <w:rPr>
              <w:spacing w:val="-10"/>
              <w:w w:val="110"/>
              <w:position w:val="6"/>
            </w:rPr>
            <w:t>2</w:t>
          </w:r>
          <w:r>
            <w:rPr>
              <w:rFonts w:ascii="Times New Roman"/>
              <w:position w:val="6"/>
            </w:rPr>
            <w:tab/>
          </w:r>
          <w:r>
            <w:rPr>
              <w:spacing w:val="-10"/>
              <w:w w:val="110"/>
              <w:position w:val="6"/>
            </w:rPr>
            <w:t>2</w:t>
          </w:r>
          <w:r>
            <w:rPr>
              <w:spacing w:val="-10"/>
              <w:w w:val="110"/>
              <w:position w:val="6"/>
            </w:rPr>
            <w:fldChar w:fldCharType="end"/>
          </w:r>
        </w:p>
        <w:p w14:paraId="4336645F">
          <w:pPr>
            <w:spacing w:line="95" w:lineRule="exact"/>
            <w:rPr>
              <w:sz w:val="10"/>
            </w:rPr>
          </w:pPr>
          <w:r>
            <w:fldChar w:fldCharType="end"/>
          </w:r>
        </w:p>
      </w:sdtContent>
    </w:sdt>
    <w:p w14:paraId="68878F72">
      <w:pPr>
        <w:spacing w:before="0" w:line="506" w:lineRule="auto"/>
        <w:ind w:left="719" w:right="0" w:firstLine="0"/>
        <w:jc w:val="left"/>
        <w:rPr>
          <w:sz w:val="21"/>
        </w:rPr>
      </w:pPr>
      <w:r>
        <w:br w:type="column"/>
      </w:r>
      <w:r>
        <w:rPr>
          <w:spacing w:val="-2"/>
          <w:sz w:val="21"/>
        </w:rPr>
        <w:t xml:space="preserve">DEPTNO </w:t>
      </w:r>
      <w:r>
        <w:rPr>
          <w:spacing w:val="-2"/>
          <w:w w:val="105"/>
          <w:sz w:val="21"/>
        </w:rPr>
        <w:t>EMPNO</w:t>
      </w:r>
    </w:p>
    <w:p w14:paraId="3CE39692">
      <w:pPr>
        <w:spacing w:before="95"/>
        <w:ind w:left="589" w:right="0" w:firstLine="0"/>
        <w:jc w:val="left"/>
        <w:rPr>
          <w:sz w:val="21"/>
        </w:rPr>
      </w:pPr>
      <w:r>
        <w:br w:type="column"/>
      </w:r>
      <w:r>
        <w:rPr>
          <w:sz w:val="21"/>
        </w:rPr>
        <w:t>-&gt;</w:t>
      </w:r>
      <w:r>
        <w:rPr>
          <w:spacing w:val="-4"/>
          <w:sz w:val="21"/>
        </w:rPr>
        <w:t xml:space="preserve"> </w:t>
      </w:r>
      <w:r>
        <w:rPr>
          <w:sz w:val="21"/>
        </w:rPr>
        <w:t>PRIMARY</w:t>
      </w:r>
      <w:r>
        <w:rPr>
          <w:spacing w:val="-4"/>
          <w:sz w:val="21"/>
        </w:rPr>
        <w:t xml:space="preserve"> </w:t>
      </w:r>
      <w:r>
        <w:rPr>
          <w:sz w:val="21"/>
        </w:rPr>
        <w:t>INDEX</w:t>
      </w:r>
      <w:r>
        <w:rPr>
          <w:spacing w:val="-4"/>
          <w:sz w:val="21"/>
        </w:rPr>
        <w:t xml:space="preserve"> </w:t>
      </w:r>
      <w:r>
        <w:rPr>
          <w:spacing w:val="-5"/>
          <w:sz w:val="21"/>
        </w:rPr>
        <w:t>KEY</w:t>
      </w:r>
    </w:p>
    <w:p w14:paraId="31044611">
      <w:pPr>
        <w:spacing w:before="282"/>
        <w:ind w:left="589" w:right="0" w:firstLine="0"/>
        <w:jc w:val="left"/>
        <w:rPr>
          <w:sz w:val="21"/>
        </w:rPr>
      </w:pPr>
      <w:r>
        <w:rPr>
          <w:sz w:val="21"/>
        </w:rPr>
        <w:t>-&gt;</w:t>
      </w:r>
      <w:r>
        <w:rPr>
          <w:spacing w:val="-8"/>
          <w:sz w:val="21"/>
        </w:rPr>
        <w:t xml:space="preserve"> </w:t>
      </w:r>
      <w:r>
        <w:rPr>
          <w:sz w:val="21"/>
        </w:rPr>
        <w:t>SECONDARY</w:t>
      </w:r>
      <w:r>
        <w:rPr>
          <w:spacing w:val="-8"/>
          <w:sz w:val="21"/>
        </w:rPr>
        <w:t xml:space="preserve"> </w:t>
      </w:r>
      <w:r>
        <w:rPr>
          <w:sz w:val="21"/>
        </w:rPr>
        <w:t>INDEX</w:t>
      </w:r>
      <w:r>
        <w:rPr>
          <w:spacing w:val="-7"/>
          <w:sz w:val="21"/>
        </w:rPr>
        <w:t xml:space="preserve"> </w:t>
      </w:r>
      <w:r>
        <w:rPr>
          <w:spacing w:val="-5"/>
          <w:sz w:val="21"/>
        </w:rPr>
        <w:t>KEY</w:t>
      </w:r>
    </w:p>
    <w:p w14:paraId="5B7BCCC8">
      <w:pPr>
        <w:spacing w:after="0"/>
        <w:jc w:val="left"/>
        <w:rPr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equalWidth="0" w:num="3">
            <w:col w:w="2377" w:space="503"/>
            <w:col w:w="1532" w:space="40"/>
            <w:col w:w="7788"/>
          </w:cols>
        </w:sectPr>
      </w:pPr>
    </w:p>
    <w:p w14:paraId="7811312A">
      <w:pPr>
        <w:pStyle w:val="5"/>
        <w:spacing w:before="305"/>
        <w:ind w:left="719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deptno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empno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5"/>
        </w:rPr>
        <w:t>1;</w:t>
      </w:r>
    </w:p>
    <w:p w14:paraId="41F92528">
      <w:pPr>
        <w:pStyle w:val="5"/>
        <w:spacing w:after="0"/>
        <w:rPr>
          <w:rFonts w:ascii="Calibri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288B0E9D">
      <w:pPr>
        <w:pStyle w:val="5"/>
        <w:spacing w:before="7"/>
        <w:rPr>
          <w:rFonts w:ascii="Calibri"/>
        </w:rPr>
      </w:pPr>
    </w:p>
    <w:p w14:paraId="4DDA5888">
      <w:pPr>
        <w:spacing w:before="0"/>
        <w:ind w:left="719" w:right="0" w:firstLine="0"/>
        <w:jc w:val="left"/>
        <w:rPr>
          <w:sz w:val="21"/>
        </w:rPr>
      </w:pPr>
      <w:r>
        <w:rPr>
          <w:sz w:val="21"/>
        </w:rPr>
        <w:t>COMPOSITE</w:t>
      </w:r>
      <w:r>
        <w:rPr>
          <w:spacing w:val="10"/>
          <w:sz w:val="21"/>
        </w:rPr>
        <w:t xml:space="preserve"> </w:t>
      </w:r>
      <w:r>
        <w:rPr>
          <w:spacing w:val="-4"/>
          <w:sz w:val="21"/>
        </w:rPr>
        <w:t>INDEX</w:t>
      </w:r>
    </w:p>
    <w:p w14:paraId="2761CCAE">
      <w:pPr>
        <w:pStyle w:val="5"/>
      </w:pPr>
    </w:p>
    <w:p w14:paraId="5C5DEC88">
      <w:pPr>
        <w:pStyle w:val="5"/>
        <w:spacing w:before="60"/>
      </w:pPr>
    </w:p>
    <w:p w14:paraId="0F4361D9">
      <w:pPr>
        <w:spacing w:before="0"/>
        <w:ind w:left="0" w:right="202" w:firstLine="0"/>
        <w:jc w:val="right"/>
        <w:rPr>
          <w:sz w:val="21"/>
        </w:rPr>
      </w:pPr>
      <w:r>
        <w:rPr>
          <w:sz w:val="21"/>
        </w:rPr>
        <w:t>-</w:t>
      </w:r>
      <w:r>
        <w:rPr>
          <w:spacing w:val="-10"/>
          <w:sz w:val="21"/>
        </w:rPr>
        <w:t>&gt;</w:t>
      </w:r>
    </w:p>
    <w:p w14:paraId="3E77FC2D">
      <w:pPr>
        <w:spacing w:before="2"/>
        <w:ind w:left="719" w:right="0" w:firstLine="0"/>
        <w:jc w:val="left"/>
        <w:rPr>
          <w:b/>
          <w:bCs/>
          <w:sz w:val="21"/>
        </w:rPr>
      </w:pPr>
      <w:r>
        <w:rPr>
          <w:b/>
          <w:bCs/>
          <w:sz w:val="21"/>
        </w:rPr>
        <w:t>INDEX</w:t>
      </w:r>
      <w:r>
        <w:rPr>
          <w:b/>
          <w:bCs/>
          <w:spacing w:val="3"/>
          <w:sz w:val="21"/>
        </w:rPr>
        <w:t xml:space="preserve"> </w:t>
      </w:r>
      <w:r>
        <w:rPr>
          <w:b/>
          <w:bCs/>
          <w:spacing w:val="-5"/>
          <w:sz w:val="21"/>
        </w:rPr>
        <w:t>KEY</w:t>
      </w:r>
    </w:p>
    <w:p w14:paraId="7D923E42">
      <w:pPr>
        <w:spacing w:before="20" w:line="240" w:lineRule="auto"/>
        <w:rPr>
          <w:sz w:val="21"/>
        </w:rPr>
      </w:pPr>
      <w:r>
        <w:br w:type="column"/>
      </w:r>
    </w:p>
    <w:p w14:paraId="3E26512F">
      <w:pPr>
        <w:pStyle w:val="5"/>
        <w:tabs>
          <w:tab w:val="left" w:pos="1705"/>
        </w:tabs>
        <w:ind w:left="1705" w:right="1896" w:hanging="721"/>
      </w:pPr>
      <w:r>
        <w:rPr>
          <w:spacing w:val="-6"/>
          <w:w w:val="105"/>
        </w:rPr>
        <w:t>-&gt;</w:t>
      </w:r>
      <w:r>
        <w:tab/>
      </w:r>
      <w:r>
        <w:rPr>
          <w:spacing w:val="-2"/>
          <w:w w:val="105"/>
        </w:rPr>
        <w:t>to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combine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two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or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more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INTET-DEPENDENT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columns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 xml:space="preserve">single </w:t>
      </w:r>
      <w:r>
        <w:rPr>
          <w:w w:val="105"/>
        </w:rPr>
        <w:t>index,</w:t>
      </w:r>
      <w:r>
        <w:rPr>
          <w:spacing w:val="-1"/>
          <w:w w:val="105"/>
        </w:rPr>
        <w:t xml:space="preserve"> </w:t>
      </w:r>
      <w:r>
        <w:rPr>
          <w:w w:val="105"/>
        </w:rPr>
        <w:t>also</w:t>
      </w:r>
      <w:r>
        <w:rPr>
          <w:spacing w:val="-1"/>
          <w:w w:val="105"/>
        </w:rPr>
        <w:t xml:space="preserve"> </w:t>
      </w:r>
      <w:r>
        <w:rPr>
          <w:w w:val="105"/>
        </w:rPr>
        <w:t>known</w:t>
      </w:r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COMPLEX</w:t>
      </w:r>
      <w:r>
        <w:rPr>
          <w:spacing w:val="-1"/>
          <w:w w:val="105"/>
        </w:rPr>
        <w:t xml:space="preserve"> </w:t>
      </w:r>
      <w:r>
        <w:rPr>
          <w:w w:val="105"/>
        </w:rPr>
        <w:t>INDEX</w:t>
      </w:r>
    </w:p>
    <w:p w14:paraId="1842E9DA">
      <w:pPr>
        <w:pStyle w:val="5"/>
        <w:spacing w:before="50"/>
      </w:pPr>
    </w:p>
    <w:p w14:paraId="13837861">
      <w:pPr>
        <w:pStyle w:val="5"/>
        <w:ind w:left="264"/>
      </w:pPr>
      <w:r>
        <w:t>column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whose</w:t>
      </w:r>
      <w:r>
        <w:rPr>
          <w:spacing w:val="-1"/>
        </w:rPr>
        <w:t xml:space="preserve"> </w:t>
      </w:r>
      <w:r>
        <w:t>basis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created</w:t>
      </w:r>
    </w:p>
    <w:p w14:paraId="63B31693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2576" w:space="40"/>
            <w:col w:w="9624"/>
          </w:cols>
        </w:sectPr>
      </w:pPr>
    </w:p>
    <w:p w14:paraId="2FE6A105">
      <w:pPr>
        <w:pStyle w:val="9"/>
        <w:numPr>
          <w:ilvl w:val="0"/>
          <w:numId w:val="38"/>
        </w:numPr>
        <w:tabs>
          <w:tab w:val="left" w:pos="1440"/>
        </w:tabs>
        <w:spacing w:before="26" w:after="0" w:line="240" w:lineRule="auto"/>
        <w:ind w:left="1440" w:right="0" w:hanging="721"/>
        <w:jc w:val="left"/>
        <w:rPr>
          <w:sz w:val="21"/>
        </w:rPr>
      </w:pPr>
      <w:r>
        <w:rPr>
          <w:color w:val="BF0000"/>
          <w:sz w:val="21"/>
        </w:rPr>
        <w:t>In</w:t>
      </w:r>
      <w:r>
        <w:rPr>
          <w:color w:val="BF0000"/>
          <w:spacing w:val="-4"/>
          <w:sz w:val="21"/>
        </w:rPr>
        <w:t xml:space="preserve"> </w:t>
      </w:r>
      <w:r>
        <w:rPr>
          <w:color w:val="BF0000"/>
          <w:sz w:val="21"/>
        </w:rPr>
        <w:t>MySQL,</w:t>
      </w:r>
      <w:r>
        <w:rPr>
          <w:color w:val="BF0000"/>
          <w:spacing w:val="-4"/>
          <w:sz w:val="21"/>
        </w:rPr>
        <w:t xml:space="preserve"> </w:t>
      </w:r>
      <w:r>
        <w:rPr>
          <w:color w:val="BF0000"/>
          <w:sz w:val="21"/>
        </w:rPr>
        <w:t>you</w:t>
      </w:r>
      <w:r>
        <w:rPr>
          <w:color w:val="BF0000"/>
          <w:spacing w:val="-4"/>
          <w:sz w:val="21"/>
        </w:rPr>
        <w:t xml:space="preserve"> </w:t>
      </w:r>
      <w:r>
        <w:rPr>
          <w:color w:val="BF0000"/>
          <w:sz w:val="21"/>
        </w:rPr>
        <w:t>can</w:t>
      </w:r>
      <w:r>
        <w:rPr>
          <w:color w:val="BF0000"/>
          <w:spacing w:val="-3"/>
          <w:sz w:val="21"/>
        </w:rPr>
        <w:t xml:space="preserve"> </w:t>
      </w:r>
      <w:r>
        <w:rPr>
          <w:color w:val="BF0000"/>
          <w:sz w:val="21"/>
        </w:rPr>
        <w:t>combine</w:t>
      </w:r>
      <w:r>
        <w:rPr>
          <w:color w:val="BF0000"/>
          <w:spacing w:val="-4"/>
          <w:sz w:val="21"/>
        </w:rPr>
        <w:t xml:space="preserve"> </w:t>
      </w:r>
      <w:r>
        <w:rPr>
          <w:color w:val="BF0000"/>
          <w:sz w:val="21"/>
        </w:rPr>
        <w:t>upto</w:t>
      </w:r>
      <w:r>
        <w:rPr>
          <w:color w:val="BF0000"/>
          <w:spacing w:val="-4"/>
          <w:sz w:val="21"/>
        </w:rPr>
        <w:t xml:space="preserve"> </w:t>
      </w:r>
      <w:r>
        <w:rPr>
          <w:color w:val="BF0000"/>
          <w:sz w:val="21"/>
        </w:rPr>
        <w:t>32</w:t>
      </w:r>
      <w:r>
        <w:rPr>
          <w:color w:val="BF0000"/>
          <w:spacing w:val="-4"/>
          <w:sz w:val="21"/>
        </w:rPr>
        <w:t xml:space="preserve"> </w:t>
      </w:r>
      <w:r>
        <w:rPr>
          <w:color w:val="BF0000"/>
          <w:sz w:val="21"/>
        </w:rPr>
        <w:t>columns</w:t>
      </w:r>
      <w:r>
        <w:rPr>
          <w:color w:val="BF0000"/>
          <w:spacing w:val="-3"/>
          <w:sz w:val="21"/>
        </w:rPr>
        <w:t xml:space="preserve"> </w:t>
      </w:r>
      <w:r>
        <w:rPr>
          <w:color w:val="BF0000"/>
          <w:sz w:val="21"/>
        </w:rPr>
        <w:t>in</w:t>
      </w:r>
      <w:r>
        <w:rPr>
          <w:color w:val="BF0000"/>
          <w:spacing w:val="-4"/>
          <w:sz w:val="21"/>
        </w:rPr>
        <w:t xml:space="preserve"> </w:t>
      </w:r>
      <w:r>
        <w:rPr>
          <w:color w:val="BF0000"/>
          <w:sz w:val="21"/>
        </w:rPr>
        <w:t>a</w:t>
      </w:r>
      <w:r>
        <w:rPr>
          <w:color w:val="BF0000"/>
          <w:spacing w:val="-4"/>
          <w:sz w:val="21"/>
        </w:rPr>
        <w:t xml:space="preserve"> </w:t>
      </w:r>
      <w:r>
        <w:rPr>
          <w:color w:val="BF0000"/>
          <w:spacing w:val="-2"/>
          <w:sz w:val="21"/>
        </w:rPr>
        <w:t>composite</w:t>
      </w:r>
    </w:p>
    <w:p w14:paraId="7E8DC7BB">
      <w:pPr>
        <w:pStyle w:val="5"/>
        <w:spacing w:before="28"/>
      </w:pPr>
    </w:p>
    <w:p w14:paraId="38340B86">
      <w:pPr>
        <w:pStyle w:val="9"/>
        <w:numPr>
          <w:ilvl w:val="0"/>
          <w:numId w:val="39"/>
        </w:numPr>
        <w:tabs>
          <w:tab w:val="left" w:pos="950"/>
        </w:tabs>
        <w:spacing w:before="1" w:after="0" w:line="240" w:lineRule="auto"/>
        <w:ind w:left="950" w:right="0" w:hanging="231"/>
        <w:jc w:val="left"/>
        <w:rPr>
          <w:sz w:val="21"/>
        </w:rPr>
      </w:pPr>
      <w:r>
        <w:rPr>
          <w:spacing w:val="-4"/>
          <w:w w:val="105"/>
          <w:sz w:val="21"/>
        </w:rPr>
        <w:t>Read</w:t>
      </w:r>
    </w:p>
    <w:p w14:paraId="60591C04">
      <w:pPr>
        <w:pStyle w:val="9"/>
        <w:numPr>
          <w:ilvl w:val="0"/>
          <w:numId w:val="39"/>
        </w:numPr>
        <w:tabs>
          <w:tab w:val="left" w:pos="950"/>
        </w:tabs>
        <w:spacing w:before="61" w:after="0" w:line="240" w:lineRule="auto"/>
        <w:ind w:left="950" w:right="0" w:hanging="231"/>
        <w:jc w:val="left"/>
        <w:rPr>
          <w:sz w:val="21"/>
        </w:rPr>
      </w:pPr>
      <w:r>
        <w:rPr>
          <w:spacing w:val="-2"/>
          <w:w w:val="105"/>
          <w:sz w:val="21"/>
        </w:rPr>
        <w:t>Compile</w:t>
      </w:r>
    </w:p>
    <w:p w14:paraId="6ADD577B">
      <w:pPr>
        <w:pStyle w:val="9"/>
        <w:numPr>
          <w:ilvl w:val="0"/>
          <w:numId w:val="39"/>
        </w:numPr>
        <w:tabs>
          <w:tab w:val="left" w:pos="950"/>
        </w:tabs>
        <w:spacing w:before="17" w:after="0" w:line="240" w:lineRule="auto"/>
        <w:ind w:left="950" w:right="0" w:hanging="231"/>
        <w:jc w:val="left"/>
        <w:rPr>
          <w:sz w:val="21"/>
        </w:rPr>
      </w:pPr>
      <w:r>
        <w:rPr>
          <w:spacing w:val="-4"/>
          <w:w w:val="110"/>
          <w:sz w:val="21"/>
        </w:rPr>
        <w:t>Plan</w:t>
      </w:r>
    </w:p>
    <w:p w14:paraId="69190D61">
      <w:pPr>
        <w:pStyle w:val="9"/>
        <w:numPr>
          <w:ilvl w:val="0"/>
          <w:numId w:val="39"/>
        </w:numPr>
        <w:tabs>
          <w:tab w:val="left" w:pos="950"/>
        </w:tabs>
        <w:spacing w:before="1" w:after="0" w:line="240" w:lineRule="auto"/>
        <w:ind w:left="950" w:right="0" w:hanging="231"/>
        <w:jc w:val="left"/>
        <w:rPr>
          <w:sz w:val="21"/>
        </w:rPr>
      </w:pPr>
      <w:r>
        <w:rPr>
          <w:spacing w:val="-2"/>
          <w:w w:val="105"/>
          <w:sz w:val="21"/>
        </w:rPr>
        <w:t>Execute</w:t>
      </w:r>
    </w:p>
    <w:p w14:paraId="6DFB1DF0">
      <w:pPr>
        <w:pStyle w:val="5"/>
        <w:tabs>
          <w:tab w:val="left" w:pos="3600"/>
          <w:tab w:val="left" w:pos="4320"/>
        </w:tabs>
        <w:spacing w:before="238"/>
        <w:ind w:left="719"/>
      </w:pPr>
      <w:r>
        <w:t>EXECUTION</w:t>
      </w:r>
      <w:r>
        <w:rPr>
          <w:spacing w:val="11"/>
        </w:rPr>
        <w:t xml:space="preserve"> </w:t>
      </w:r>
      <w:r>
        <w:rPr>
          <w:spacing w:val="-4"/>
        </w:rPr>
        <w:t>PLAN</w:t>
      </w:r>
      <w:r>
        <w:tab/>
      </w:r>
      <w:r>
        <w:t>-</w:t>
      </w:r>
      <w:r>
        <w:rPr>
          <w:spacing w:val="-10"/>
        </w:rPr>
        <w:t>&gt;</w:t>
      </w:r>
      <w:r>
        <w:tab/>
      </w:r>
      <w:r>
        <w:t>plan</w:t>
      </w:r>
      <w:r>
        <w:rPr>
          <w:spacing w:val="-7"/>
        </w:rPr>
        <w:t xml:space="preserve"> </w:t>
      </w:r>
      <w:r>
        <w:t>created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MySQL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execute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SELECT</w:t>
      </w:r>
    </w:p>
    <w:p w14:paraId="037932E7">
      <w:pPr>
        <w:pStyle w:val="5"/>
        <w:spacing w:before="2" w:line="525" w:lineRule="auto"/>
        <w:ind w:left="719" w:right="6942" w:firstLine="3601"/>
      </w:pPr>
      <w:r>
        <w:rPr>
          <w:spacing w:val="-2"/>
          <w:w w:val="105"/>
        </w:rPr>
        <w:t xml:space="preserve">statement </w:t>
      </w:r>
      <w:r>
        <w:rPr>
          <w:w w:val="105"/>
        </w:rPr>
        <w:t>Conditions</w:t>
      </w:r>
      <w:r>
        <w:rPr>
          <w:spacing w:val="-5"/>
          <w:w w:val="105"/>
        </w:rPr>
        <w:t xml:space="preserve"> </w:t>
      </w:r>
      <w:r>
        <w:rPr>
          <w:w w:val="105"/>
        </w:rPr>
        <w:t>when</w:t>
      </w:r>
      <w:r>
        <w:rPr>
          <w:spacing w:val="-5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index</w:t>
      </w:r>
      <w:r>
        <w:rPr>
          <w:spacing w:val="-5"/>
          <w:w w:val="105"/>
        </w:rPr>
        <w:t xml:space="preserve"> </w:t>
      </w:r>
      <w:r>
        <w:rPr>
          <w:w w:val="105"/>
        </w:rPr>
        <w:t>should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created:</w:t>
      </w:r>
      <w:r>
        <w:rPr>
          <w:spacing w:val="-5"/>
          <w:w w:val="105"/>
        </w:rPr>
        <w:t xml:space="preserve"> </w:t>
      </w:r>
      <w:r>
        <w:rPr>
          <w:w w:val="105"/>
        </w:rPr>
        <w:t>-</w:t>
      </w:r>
    </w:p>
    <w:p w14:paraId="165A213E">
      <w:pPr>
        <w:pStyle w:val="9"/>
        <w:numPr>
          <w:ilvl w:val="0"/>
          <w:numId w:val="40"/>
        </w:numPr>
        <w:tabs>
          <w:tab w:val="left" w:pos="950"/>
        </w:tabs>
        <w:spacing w:before="0" w:after="0" w:line="233" w:lineRule="exact"/>
        <w:ind w:left="950" w:right="0" w:hanging="231"/>
        <w:jc w:val="left"/>
        <w:rPr>
          <w:sz w:val="21"/>
        </w:rPr>
      </w:pPr>
      <w:r>
        <w:rPr>
          <w:sz w:val="21"/>
        </w:rPr>
        <w:t>If</w:t>
      </w:r>
      <w:r>
        <w:rPr>
          <w:spacing w:val="-7"/>
          <w:sz w:val="21"/>
        </w:rPr>
        <w:t xml:space="preserve"> </w:t>
      </w:r>
      <w:r>
        <w:rPr>
          <w:sz w:val="21"/>
        </w:rPr>
        <w:t>SELECT</w:t>
      </w:r>
      <w:r>
        <w:rPr>
          <w:spacing w:val="-7"/>
          <w:sz w:val="21"/>
        </w:rPr>
        <w:t xml:space="preserve"> </w:t>
      </w:r>
      <w:r>
        <w:rPr>
          <w:sz w:val="21"/>
        </w:rPr>
        <w:t>statement</w:t>
      </w:r>
      <w:r>
        <w:rPr>
          <w:spacing w:val="-7"/>
          <w:sz w:val="21"/>
        </w:rPr>
        <w:t xml:space="preserve"> </w:t>
      </w:r>
      <w:r>
        <w:rPr>
          <w:sz w:val="21"/>
        </w:rPr>
        <w:t>retrieves</w:t>
      </w:r>
      <w:r>
        <w:rPr>
          <w:spacing w:val="-7"/>
          <w:sz w:val="21"/>
        </w:rPr>
        <w:t xml:space="preserve"> </w:t>
      </w:r>
      <w:r>
        <w:rPr>
          <w:sz w:val="21"/>
        </w:rPr>
        <w:t>&lt;</w:t>
      </w:r>
      <w:r>
        <w:rPr>
          <w:spacing w:val="-7"/>
          <w:sz w:val="21"/>
        </w:rPr>
        <w:t xml:space="preserve"> </w:t>
      </w:r>
      <w:r>
        <w:rPr>
          <w:sz w:val="21"/>
        </w:rPr>
        <w:t>25%</w:t>
      </w:r>
      <w:r>
        <w:rPr>
          <w:spacing w:val="-7"/>
          <w:sz w:val="21"/>
        </w:rPr>
        <w:t xml:space="preserve"> </w:t>
      </w:r>
      <w:r>
        <w:rPr>
          <w:sz w:val="21"/>
        </w:rPr>
        <w:t>of</w:t>
      </w:r>
      <w:r>
        <w:rPr>
          <w:spacing w:val="-7"/>
          <w:sz w:val="21"/>
        </w:rPr>
        <w:t xml:space="preserve"> </w:t>
      </w:r>
      <w:r>
        <w:rPr>
          <w:sz w:val="21"/>
        </w:rPr>
        <w:t>table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data</w:t>
      </w:r>
    </w:p>
    <w:p w14:paraId="7ADA52CD">
      <w:pPr>
        <w:pStyle w:val="9"/>
        <w:numPr>
          <w:ilvl w:val="0"/>
          <w:numId w:val="40"/>
        </w:numPr>
        <w:tabs>
          <w:tab w:val="left" w:pos="950"/>
        </w:tabs>
        <w:spacing w:before="61" w:after="0" w:line="240" w:lineRule="auto"/>
        <w:ind w:left="950" w:right="0" w:hanging="231"/>
        <w:jc w:val="left"/>
        <w:rPr>
          <w:sz w:val="21"/>
        </w:rPr>
      </w:pPr>
      <w:r>
        <w:rPr>
          <w:sz w:val="21"/>
        </w:rPr>
        <w:t>PRIMARY</w:t>
      </w:r>
      <w:r>
        <w:rPr>
          <w:spacing w:val="6"/>
          <w:sz w:val="21"/>
        </w:rPr>
        <w:t xml:space="preserve"> </w:t>
      </w:r>
      <w:r>
        <w:rPr>
          <w:sz w:val="21"/>
        </w:rPr>
        <w:t>KEY</w:t>
      </w:r>
      <w:r>
        <w:rPr>
          <w:spacing w:val="7"/>
          <w:sz w:val="21"/>
        </w:rPr>
        <w:t xml:space="preserve"> </w:t>
      </w:r>
      <w:r>
        <w:rPr>
          <w:sz w:val="21"/>
        </w:rPr>
        <w:t>columns</w:t>
      </w:r>
      <w:r>
        <w:rPr>
          <w:spacing w:val="7"/>
          <w:sz w:val="21"/>
        </w:rPr>
        <w:t xml:space="preserve"> </w:t>
      </w:r>
      <w:r>
        <w:rPr>
          <w:sz w:val="21"/>
        </w:rPr>
        <w:t>and</w:t>
      </w:r>
      <w:r>
        <w:rPr>
          <w:spacing w:val="7"/>
          <w:sz w:val="21"/>
        </w:rPr>
        <w:t xml:space="preserve"> </w:t>
      </w:r>
      <w:r>
        <w:rPr>
          <w:sz w:val="21"/>
        </w:rPr>
        <w:t>UNIQUE</w:t>
      </w:r>
      <w:r>
        <w:rPr>
          <w:spacing w:val="7"/>
          <w:sz w:val="21"/>
        </w:rPr>
        <w:t xml:space="preserve"> </w:t>
      </w:r>
      <w:r>
        <w:rPr>
          <w:sz w:val="21"/>
        </w:rPr>
        <w:t>columns</w:t>
      </w:r>
      <w:r>
        <w:rPr>
          <w:spacing w:val="7"/>
          <w:sz w:val="21"/>
        </w:rPr>
        <w:t xml:space="preserve"> </w:t>
      </w:r>
      <w:r>
        <w:rPr>
          <w:sz w:val="21"/>
        </w:rPr>
        <w:t>should</w:t>
      </w:r>
      <w:r>
        <w:rPr>
          <w:spacing w:val="7"/>
          <w:sz w:val="21"/>
        </w:rPr>
        <w:t xml:space="preserve"> </w:t>
      </w:r>
      <w:r>
        <w:rPr>
          <w:sz w:val="21"/>
        </w:rPr>
        <w:t>always</w:t>
      </w:r>
      <w:r>
        <w:rPr>
          <w:spacing w:val="7"/>
          <w:sz w:val="21"/>
        </w:rPr>
        <w:t xml:space="preserve"> </w:t>
      </w:r>
      <w:r>
        <w:rPr>
          <w:sz w:val="21"/>
        </w:rPr>
        <w:t>be</w:t>
      </w:r>
      <w:r>
        <w:rPr>
          <w:spacing w:val="7"/>
          <w:sz w:val="21"/>
        </w:rPr>
        <w:t xml:space="preserve"> </w:t>
      </w:r>
      <w:r>
        <w:rPr>
          <w:spacing w:val="-2"/>
          <w:sz w:val="21"/>
        </w:rPr>
        <w:t>indexed</w:t>
      </w:r>
    </w:p>
    <w:p w14:paraId="7117139D">
      <w:pPr>
        <w:pStyle w:val="9"/>
        <w:numPr>
          <w:ilvl w:val="0"/>
          <w:numId w:val="40"/>
        </w:numPr>
        <w:tabs>
          <w:tab w:val="left" w:pos="950"/>
        </w:tabs>
        <w:spacing w:before="17" w:after="0" w:line="240" w:lineRule="auto"/>
        <w:ind w:left="950" w:right="0" w:hanging="231"/>
        <w:jc w:val="left"/>
        <w:rPr>
          <w:sz w:val="21"/>
        </w:rPr>
      </w:pPr>
      <w:r>
        <w:rPr>
          <w:sz w:val="21"/>
        </w:rPr>
        <w:t>Common</w:t>
      </w:r>
      <w:r>
        <w:rPr>
          <w:spacing w:val="2"/>
          <w:sz w:val="21"/>
        </w:rPr>
        <w:t xml:space="preserve"> </w:t>
      </w:r>
      <w:r>
        <w:rPr>
          <w:sz w:val="21"/>
        </w:rPr>
        <w:t>columns</w:t>
      </w:r>
      <w:r>
        <w:rPr>
          <w:spacing w:val="2"/>
          <w:sz w:val="21"/>
        </w:rPr>
        <w:t xml:space="preserve"> </w:t>
      </w:r>
      <w:r>
        <w:rPr>
          <w:sz w:val="21"/>
        </w:rPr>
        <w:t>in</w:t>
      </w:r>
      <w:r>
        <w:rPr>
          <w:spacing w:val="2"/>
          <w:sz w:val="21"/>
        </w:rPr>
        <w:t xml:space="preserve"> </w:t>
      </w:r>
      <w:r>
        <w:rPr>
          <w:sz w:val="21"/>
        </w:rPr>
        <w:t>join</w:t>
      </w:r>
      <w:r>
        <w:rPr>
          <w:spacing w:val="3"/>
          <w:sz w:val="21"/>
        </w:rPr>
        <w:t xml:space="preserve"> </w:t>
      </w:r>
      <w:r>
        <w:rPr>
          <w:sz w:val="21"/>
        </w:rPr>
        <w:t>operations</w:t>
      </w:r>
      <w:r>
        <w:rPr>
          <w:spacing w:val="2"/>
          <w:sz w:val="21"/>
        </w:rPr>
        <w:t xml:space="preserve"> </w:t>
      </w:r>
      <w:r>
        <w:rPr>
          <w:sz w:val="21"/>
        </w:rPr>
        <w:t>should</w:t>
      </w:r>
      <w:r>
        <w:rPr>
          <w:spacing w:val="2"/>
          <w:sz w:val="21"/>
        </w:rPr>
        <w:t xml:space="preserve"> </w:t>
      </w:r>
      <w:r>
        <w:rPr>
          <w:sz w:val="21"/>
        </w:rPr>
        <w:t>always</w:t>
      </w:r>
      <w:r>
        <w:rPr>
          <w:spacing w:val="3"/>
          <w:sz w:val="21"/>
        </w:rPr>
        <w:t xml:space="preserve"> </w:t>
      </w:r>
      <w:r>
        <w:rPr>
          <w:sz w:val="21"/>
        </w:rPr>
        <w:t>be</w:t>
      </w:r>
      <w:r>
        <w:rPr>
          <w:spacing w:val="2"/>
          <w:sz w:val="21"/>
        </w:rPr>
        <w:t xml:space="preserve"> </w:t>
      </w:r>
      <w:r>
        <w:rPr>
          <w:spacing w:val="-2"/>
          <w:sz w:val="21"/>
        </w:rPr>
        <w:t>indexed</w:t>
      </w:r>
    </w:p>
    <w:p w14:paraId="758422E0">
      <w:pPr>
        <w:spacing w:before="232"/>
        <w:ind w:left="825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IND_EMPNO</w:t>
      </w:r>
    </w:p>
    <w:p w14:paraId="65A26B35">
      <w:pPr>
        <w:spacing w:after="0"/>
        <w:jc w:val="left"/>
        <w:rPr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7F22A415">
      <w:pPr>
        <w:pStyle w:val="5"/>
        <w:spacing w:before="16"/>
        <w:ind w:left="719"/>
      </w:pPr>
      <w:r>
        <w:rPr>
          <w:spacing w:val="-4"/>
          <w:w w:val="105"/>
        </w:rPr>
        <w:t>rowid</w:t>
      </w:r>
    </w:p>
    <w:p w14:paraId="15E28B32">
      <w:pPr>
        <w:pStyle w:val="5"/>
        <w:spacing w:before="18"/>
      </w:pPr>
    </w:p>
    <w:p w14:paraId="1B6C13F4">
      <w:pPr>
        <w:spacing w:before="0" w:line="249" w:lineRule="auto"/>
        <w:ind w:left="719" w:right="21" w:firstLine="0"/>
        <w:jc w:val="both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simplePos="0" relativeHeight="25168076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-68580</wp:posOffset>
                </wp:positionV>
                <wp:extent cx="373380" cy="1270"/>
                <wp:effectExtent l="0" t="0" r="0" b="0"/>
                <wp:wrapNone/>
                <wp:docPr id="203" name="Graphic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">
                              <a:moveTo>
                                <a:pt x="0" y="0"/>
                              </a:moveTo>
                              <a:lnTo>
                                <a:pt x="372922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03" o:spid="_x0000_s1026" o:spt="100" style="position:absolute;left:0pt;margin-left:36pt;margin-top:-5.4pt;height:0.1pt;width:29.4pt;mso-position-horizontal-relative:page;z-index:251680768;mso-width-relative:page;mso-height-relative:page;" filled="f" stroked="t" coordsize="373380,1" o:gfxdata="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L1ztJLWAAAACgEAAA8A&#10;AAAAAAAAAQAgAAAAIgAAAGRycy9kb3ducmV2LnhtbFBLAQIUABQAAAAIAIdO4kADnAUiGQIAAH4E&#10;AAAOAAAAAAAAAAEAIAAAACUBAABkcnMvZTJvRG9jLnhtbFBLBQYAAAAABgAGAFkBAACwBQAAAAA=&#10;" path="m0,0l372922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4"/>
          <w:w w:val="110"/>
          <w:sz w:val="21"/>
        </w:rPr>
        <w:t>X001 X002 X003 X004 X005</w:t>
      </w:r>
    </w:p>
    <w:p w14:paraId="28B1516D">
      <w:pPr>
        <w:pStyle w:val="5"/>
        <w:spacing w:before="16"/>
        <w:ind w:left="148"/>
      </w:pPr>
      <w:r>
        <w:br w:type="column"/>
      </w:r>
      <w:r>
        <w:rPr>
          <w:spacing w:val="-2"/>
          <w:w w:val="105"/>
        </w:rPr>
        <w:t>empno</w:t>
      </w:r>
    </w:p>
    <w:p w14:paraId="0FE7296C">
      <w:pPr>
        <w:pStyle w:val="5"/>
        <w:spacing w:before="6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simplePos="0" relativeHeight="2517442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102870</wp:posOffset>
                </wp:positionV>
                <wp:extent cx="320040" cy="1270"/>
                <wp:effectExtent l="0" t="0" r="0" b="0"/>
                <wp:wrapTopAndBottom/>
                <wp:docPr id="204" name="Graphic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>
                              <a:moveTo>
                                <a:pt x="0" y="0"/>
                              </a:moveTo>
                              <a:lnTo>
                                <a:pt x="319687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04" o:spid="_x0000_s1026" o:spt="100" style="position:absolute;left:0pt;margin-left:72pt;margin-top:8.1pt;height:0.1pt;width:25.2pt;mso-position-horizontal-relative:page;mso-wrap-distance-bottom:0pt;mso-wrap-distance-top:0pt;z-index:-251572224;mso-width-relative:page;mso-height-relative:page;" filled="f" stroked="t" coordsize="320040,1" o:gfxdata="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/Ru7ktYAAAAJAQAADwAA&#10;AAAAAAABACAAAAAiAAAAZHJzL2Rvd25yZXYueG1sUEsBAhQAFAAAAAgAh07iQD1yZoAYAgAAfgQA&#10;AA4AAAAAAAAAAQAgAAAAJQEAAGRycy9lMm9Eb2MueG1sUEsFBgAAAAAGAAYAWQEAAK8FAAAAAA==&#10;" path="m0,0l319687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3EF03FD">
      <w:pPr>
        <w:pStyle w:val="5"/>
        <w:spacing w:before="100"/>
        <w:ind w:left="148"/>
      </w:pPr>
      <w:r>
        <w:rPr>
          <w:spacing w:val="-10"/>
          <w:w w:val="110"/>
        </w:rPr>
        <w:t>1</w:t>
      </w:r>
    </w:p>
    <w:p w14:paraId="06B664EF">
      <w:pPr>
        <w:pStyle w:val="5"/>
        <w:spacing w:before="16"/>
        <w:ind w:left="148"/>
      </w:pPr>
      <w:r>
        <w:rPr>
          <w:spacing w:val="-10"/>
          <w:w w:val="110"/>
        </w:rPr>
        <w:t>2</w:t>
      </w:r>
    </w:p>
    <w:p w14:paraId="3C4F30C3">
      <w:pPr>
        <w:pStyle w:val="5"/>
        <w:spacing w:before="2"/>
        <w:ind w:left="148"/>
      </w:pPr>
      <w:r>
        <w:rPr>
          <w:spacing w:val="-10"/>
          <w:w w:val="110"/>
        </w:rPr>
        <w:t>3</w:t>
      </w:r>
    </w:p>
    <w:p w14:paraId="05CFEB7B">
      <w:pPr>
        <w:pStyle w:val="5"/>
        <w:spacing w:before="1"/>
        <w:ind w:left="148"/>
      </w:pPr>
      <w:r>
        <w:rPr>
          <w:spacing w:val="-10"/>
          <w:w w:val="110"/>
        </w:rPr>
        <w:t>4</w:t>
      </w:r>
    </w:p>
    <w:p w14:paraId="5E022118">
      <w:pPr>
        <w:pStyle w:val="5"/>
        <w:spacing w:before="17"/>
        <w:ind w:left="148"/>
      </w:pPr>
      <w:r>
        <w:rPr>
          <w:spacing w:val="-10"/>
          <w:w w:val="110"/>
        </w:rPr>
        <w:t>5</w:t>
      </w:r>
    </w:p>
    <w:p w14:paraId="597CDE4E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1252" w:space="39"/>
            <w:col w:w="10949"/>
          </w:cols>
        </w:sectPr>
      </w:pPr>
    </w:p>
    <w:p w14:paraId="03DB24EF">
      <w:pPr>
        <w:pStyle w:val="5"/>
        <w:spacing w:before="17" w:line="532" w:lineRule="auto"/>
        <w:ind w:left="719" w:right="8353"/>
        <w:jc w:val="both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empno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1; 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empno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5; select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empno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&lt;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5"/>
        </w:rPr>
        <w:t>2;</w:t>
      </w:r>
    </w:p>
    <w:p w14:paraId="0B65DB05">
      <w:pPr>
        <w:pStyle w:val="5"/>
        <w:tabs>
          <w:tab w:val="left" w:pos="4320"/>
          <w:tab w:val="left" w:pos="5040"/>
        </w:tabs>
        <w:spacing w:before="8"/>
        <w:ind w:left="719"/>
        <w:rPr>
          <w:position w:val="1"/>
        </w:rPr>
      </w:pPr>
      <w:r>
        <w:rPr>
          <w:rFonts w:ascii="Calibri"/>
        </w:rPr>
        <w:t>select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empno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&gt;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5"/>
        </w:rPr>
        <w:t>1;</w:t>
      </w:r>
      <w:r>
        <w:rPr>
          <w:rFonts w:ascii="Calibri"/>
        </w:rPr>
        <w:tab/>
      </w:r>
      <w:r>
        <w:rPr>
          <w:position w:val="1"/>
        </w:rPr>
        <w:t>-</w:t>
      </w:r>
      <w:r>
        <w:rPr>
          <w:spacing w:val="-10"/>
          <w:position w:val="1"/>
        </w:rPr>
        <w:t>&gt;</w:t>
      </w:r>
      <w:r>
        <w:rPr>
          <w:position w:val="1"/>
        </w:rPr>
        <w:tab/>
      </w:r>
      <w:r>
        <w:rPr>
          <w:position w:val="1"/>
        </w:rPr>
        <w:t>MySQL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will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use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index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but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it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will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be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very</w:t>
      </w:r>
      <w:r>
        <w:rPr>
          <w:spacing w:val="-4"/>
          <w:position w:val="1"/>
        </w:rPr>
        <w:t xml:space="preserve"> slow</w:t>
      </w:r>
    </w:p>
    <w:p w14:paraId="08A89356">
      <w:pPr>
        <w:pStyle w:val="5"/>
        <w:spacing w:after="0"/>
        <w:rPr>
          <w:position w:val="1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1ABDBE62">
      <w:pPr>
        <w:spacing w:before="89"/>
        <w:ind w:left="769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DEPT</w:t>
      </w:r>
    </w:p>
    <w:p w14:paraId="1759B9E7">
      <w:pPr>
        <w:pStyle w:val="5"/>
        <w:spacing w:before="118" w:line="258" w:lineRule="exact"/>
        <w:ind w:left="719"/>
      </w:pPr>
      <w:r>
        <w:rPr>
          <w:w w:val="105"/>
          <w:position w:val="-2"/>
        </w:rPr>
        <w:t>rowid</w:t>
      </w:r>
      <w:r>
        <w:rPr>
          <w:spacing w:val="56"/>
          <w:w w:val="150"/>
          <w:position w:val="-2"/>
        </w:rPr>
        <w:t xml:space="preserve"> </w:t>
      </w:r>
      <w:r>
        <w:rPr>
          <w:w w:val="105"/>
        </w:rPr>
        <w:t>deptno</w:t>
      </w:r>
      <w:r>
        <w:rPr>
          <w:spacing w:val="-20"/>
          <w:w w:val="105"/>
        </w:rPr>
        <w:t xml:space="preserve"> </w:t>
      </w:r>
      <w:r>
        <w:rPr>
          <w:w w:val="105"/>
        </w:rPr>
        <w:t>dname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location</w:t>
      </w:r>
    </w:p>
    <w:p w14:paraId="11DC13B2">
      <w:pPr>
        <w:pStyle w:val="5"/>
        <w:spacing w:after="0" w:line="258" w:lineRule="exact"/>
        <w:sectPr>
          <w:pgSz w:w="12240" w:h="15840"/>
          <w:pgMar w:top="1000" w:right="0" w:bottom="980" w:left="0" w:header="0" w:footer="798" w:gutter="0"/>
          <w:cols w:space="720" w:num="1"/>
        </w:sectPr>
      </w:pPr>
    </w:p>
    <w:p w14:paraId="46ED5755">
      <w:pPr>
        <w:tabs>
          <w:tab w:val="left" w:pos="1440"/>
        </w:tabs>
        <w:spacing w:before="11" w:line="292" w:lineRule="exact"/>
        <w:ind w:left="719" w:right="0" w:firstLine="0"/>
        <w:jc w:val="left"/>
        <w:rPr>
          <w:position w:val="8"/>
          <w:sz w:val="21"/>
        </w:rPr>
      </w:pPr>
      <w:r>
        <w:rPr>
          <w:spacing w:val="-4"/>
          <w:w w:val="110"/>
          <w:sz w:val="21"/>
        </w:rPr>
        <w:t>Y011</w:t>
      </w:r>
      <w:r>
        <w:rPr>
          <w:sz w:val="21"/>
        </w:rPr>
        <w:tab/>
      </w:r>
      <w:r>
        <w:rPr>
          <w:spacing w:val="-10"/>
          <w:w w:val="110"/>
          <w:position w:val="8"/>
          <w:sz w:val="21"/>
        </w:rPr>
        <w:t>1</w:t>
      </w:r>
    </w:p>
    <w:p w14:paraId="0B37EA32">
      <w:pPr>
        <w:tabs>
          <w:tab w:val="left" w:pos="1440"/>
        </w:tabs>
        <w:spacing w:before="0" w:line="207" w:lineRule="exact"/>
        <w:ind w:left="719" w:right="0" w:firstLine="0"/>
        <w:jc w:val="left"/>
        <w:rPr>
          <w:rFonts w:hint="default"/>
          <w:position w:val="10"/>
          <w:sz w:val="21"/>
          <w:lang w:val="en-US"/>
        </w:rPr>
      </w:pPr>
      <w:r>
        <w:rPr>
          <w:spacing w:val="-4"/>
          <w:w w:val="110"/>
          <w:sz w:val="21"/>
        </w:rPr>
        <w:t>Y012</w:t>
      </w:r>
      <w:r>
        <w:rPr>
          <w:sz w:val="21"/>
        </w:rPr>
        <w:tab/>
      </w:r>
      <w:r>
        <w:rPr>
          <w:rFonts w:hint="default"/>
          <w:sz w:val="21"/>
          <w:lang w:val="en-US"/>
        </w:rPr>
        <w:t>2</w:t>
      </w:r>
    </w:p>
    <w:p w14:paraId="3469AAFA">
      <w:pPr>
        <w:spacing w:before="3"/>
        <w:ind w:left="553" w:right="0" w:firstLine="0"/>
        <w:jc w:val="left"/>
        <w:rPr>
          <w:sz w:val="21"/>
        </w:rPr>
      </w:pPr>
      <w:r>
        <w:br w:type="column"/>
      </w:r>
      <w:r>
        <w:rPr>
          <w:spacing w:val="-4"/>
          <w:sz w:val="21"/>
        </w:rPr>
        <w:t xml:space="preserve">TRN </w:t>
      </w:r>
      <w:r>
        <w:rPr>
          <w:spacing w:val="-5"/>
          <w:w w:val="105"/>
          <w:sz w:val="21"/>
        </w:rPr>
        <w:t>EXP</w:t>
      </w:r>
    </w:p>
    <w:p w14:paraId="44CD17DF">
      <w:pPr>
        <w:pStyle w:val="5"/>
        <w:spacing w:before="3"/>
        <w:ind w:left="275" w:right="8992"/>
      </w:pPr>
      <w:r>
        <w:br w:type="column"/>
      </w:r>
      <w:r>
        <w:rPr>
          <w:spacing w:val="-4"/>
          <w:w w:val="105"/>
        </w:rPr>
        <w:t>Bby Dlh</w:t>
      </w:r>
    </w:p>
    <w:p w14:paraId="78543622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3">
            <w:col w:w="1568" w:space="40"/>
            <w:col w:w="958" w:space="39"/>
            <w:col w:w="9635"/>
          </w:cols>
        </w:sectPr>
      </w:pPr>
    </w:p>
    <w:p w14:paraId="6FC88A33">
      <w:pPr>
        <w:spacing w:before="106"/>
        <w:ind w:left="719" w:right="0" w:firstLine="0"/>
        <w:jc w:val="left"/>
        <w:rPr>
          <w:sz w:val="21"/>
        </w:rPr>
      </w:pPr>
      <w:r>
        <w:rPr>
          <w:spacing w:val="-4"/>
          <w:w w:val="110"/>
          <w:sz w:val="21"/>
        </w:rPr>
        <w:t>Y013</w:t>
      </w:r>
    </w:p>
    <w:p w14:paraId="04CDB900">
      <w:pPr>
        <w:spacing w:before="211"/>
        <w:ind w:left="983" w:right="0" w:firstLine="0"/>
        <w:jc w:val="left"/>
        <w:rPr>
          <w:sz w:val="21"/>
        </w:rPr>
      </w:pPr>
      <w:r>
        <w:rPr>
          <w:spacing w:val="-5"/>
          <w:w w:val="110"/>
          <w:sz w:val="21"/>
        </w:rPr>
        <w:t>I2</w:t>
      </w:r>
    </w:p>
    <w:p w14:paraId="20300D7B">
      <w:pPr>
        <w:pStyle w:val="5"/>
        <w:spacing w:before="17"/>
        <w:ind w:left="719"/>
      </w:pPr>
      <w:r>
        <w:rPr>
          <w:spacing w:val="-4"/>
          <w:w w:val="105"/>
        </w:rPr>
        <w:t>rowid</w:t>
      </w:r>
    </w:p>
    <w:p w14:paraId="10633042">
      <w:pPr>
        <w:pStyle w:val="5"/>
        <w:spacing w:before="17"/>
      </w:pPr>
    </w:p>
    <w:p w14:paraId="14B2782D">
      <w:pPr>
        <w:spacing w:before="1" w:line="244" w:lineRule="auto"/>
        <w:ind w:left="719" w:right="21" w:firstLine="0"/>
        <w:jc w:val="both"/>
        <w:rPr>
          <w:sz w:val="21"/>
        </w:rPr>
      </w:pPr>
      <w:r>
        <w:rPr>
          <w:spacing w:val="-4"/>
          <w:w w:val="110"/>
          <w:sz w:val="21"/>
        </w:rPr>
        <w:t>X001 X002 X003 X004 X005</w:t>
      </w:r>
    </w:p>
    <w:p w14:paraId="53B86965">
      <w:pPr>
        <w:pStyle w:val="5"/>
        <w:spacing w:before="68"/>
      </w:pPr>
    </w:p>
    <w:p w14:paraId="02953F30">
      <w:pPr>
        <w:spacing w:before="1"/>
        <w:ind w:left="983" w:right="0" w:firstLine="0"/>
        <w:jc w:val="left"/>
        <w:rPr>
          <w:sz w:val="21"/>
        </w:rPr>
      </w:pPr>
      <w:r>
        <w:rPr>
          <w:spacing w:val="-5"/>
          <w:w w:val="110"/>
          <w:sz w:val="21"/>
        </w:rPr>
        <w:t>I1</w:t>
      </w:r>
    </w:p>
    <w:p w14:paraId="345664E0">
      <w:pPr>
        <w:pStyle w:val="5"/>
        <w:spacing w:before="14"/>
        <w:ind w:left="719"/>
      </w:pPr>
      <w:r>
        <w:rPr>
          <w:spacing w:val="-4"/>
          <w:w w:val="105"/>
        </w:rPr>
        <w:t>rowid</w:t>
      </w:r>
    </w:p>
    <w:p w14:paraId="44548439">
      <w:pPr>
        <w:pStyle w:val="5"/>
        <w:spacing w:before="18"/>
      </w:pPr>
    </w:p>
    <w:p w14:paraId="04786468">
      <w:pPr>
        <w:spacing w:before="0" w:line="249" w:lineRule="auto"/>
        <w:ind w:left="719" w:right="25" w:firstLine="0"/>
        <w:jc w:val="both"/>
        <w:rPr>
          <w:sz w:val="21"/>
        </w:rPr>
      </w:pPr>
      <w:r>
        <w:rPr>
          <w:spacing w:val="-4"/>
          <w:sz w:val="21"/>
        </w:rPr>
        <w:t>Y011 Y012 Y013</w:t>
      </w:r>
    </w:p>
    <w:p w14:paraId="1468AA7E">
      <w:pPr>
        <w:spacing w:before="6"/>
        <w:ind w:left="148" w:right="0" w:firstLine="0"/>
        <w:jc w:val="left"/>
        <w:rPr>
          <w:sz w:val="21"/>
        </w:rPr>
      </w:pPr>
      <w:r>
        <w:br w:type="column"/>
      </w:r>
      <w:r>
        <w:rPr>
          <w:spacing w:val="-10"/>
          <w:w w:val="110"/>
          <w:sz w:val="21"/>
        </w:rPr>
        <w:t>3</w:t>
      </w:r>
    </w:p>
    <w:p w14:paraId="3C29CF66">
      <w:pPr>
        <w:pStyle w:val="5"/>
      </w:pPr>
    </w:p>
    <w:p w14:paraId="6EA558BA">
      <w:pPr>
        <w:pStyle w:val="5"/>
        <w:spacing w:before="67"/>
      </w:pPr>
    </w:p>
    <w:p w14:paraId="6854FA3A">
      <w:pPr>
        <w:pStyle w:val="5"/>
        <w:spacing w:before="1"/>
        <w:ind w:left="148"/>
      </w:pPr>
      <w:r>
        <mc:AlternateContent>
          <mc:Choice Requires="wps">
            <w:drawing>
              <wp:anchor distT="0" distB="0" distL="0" distR="0" simplePos="0" relativeHeight="25168179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268605</wp:posOffset>
                </wp:positionV>
                <wp:extent cx="373380" cy="1270"/>
                <wp:effectExtent l="0" t="0" r="0" b="0"/>
                <wp:wrapNone/>
                <wp:docPr id="205" name="Graphic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">
                              <a:moveTo>
                                <a:pt x="0" y="0"/>
                              </a:moveTo>
                              <a:lnTo>
                                <a:pt x="372922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05" o:spid="_x0000_s1026" o:spt="100" style="position:absolute;left:0pt;margin-left:36pt;margin-top:21.15pt;height:0.1pt;width:29.4pt;mso-position-horizontal-relative:page;z-index:251681792;mso-width-relative:page;mso-height-relative:page;" filled="f" stroked="t" coordsize="373380,1" o:gfxdata="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gS8ALWAAAACAEAAA8A&#10;AAAAAAAAAQAgAAAAIgAAAGRycy9kb3ducmV2LnhtbFBLAQIUABQAAAAIAIdO4kC5kGgzGQIAAH4E&#10;AAAOAAAAAAAAAAEAIAAAACUBAABkcnMvZTJvRG9jLnhtbFBLBQYAAAAABgAGAFkBAACwBQAAAAA=&#10;" path="m0,0l372922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4"/>
          <w:w w:val="105"/>
        </w:rPr>
        <w:t>deptno</w:t>
      </w:r>
    </w:p>
    <w:p w14:paraId="487A6D7A">
      <w:pPr>
        <w:pStyle w:val="5"/>
        <w:spacing w:before="2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simplePos="0" relativeHeight="2517452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93345</wp:posOffset>
                </wp:positionV>
                <wp:extent cx="320040" cy="1270"/>
                <wp:effectExtent l="0" t="0" r="0" b="0"/>
                <wp:wrapTopAndBottom/>
                <wp:docPr id="206" name="Graphic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>
                              <a:moveTo>
                                <a:pt x="0" y="0"/>
                              </a:moveTo>
                              <a:lnTo>
                                <a:pt x="319687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06" o:spid="_x0000_s1026" o:spt="100" style="position:absolute;left:0pt;margin-left:72pt;margin-top:7.35pt;height:0.1pt;width:25.2pt;mso-position-horizontal-relative:page;mso-wrap-distance-bottom:0pt;mso-wrap-distance-top:0pt;z-index:-251571200;mso-width-relative:page;mso-height-relative:page;" filled="f" stroked="t" coordsize="320040,1" o:gfxdata="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M1nvGNYAAAAJAQAADwAA&#10;AAAAAAABACAAAAAiAAAAZHJzL2Rvd25yZXYueG1sUEsBAhQAFAAAAAgAh07iQKuJQo8YAgAAfgQA&#10;AA4AAAAAAAAAAQAgAAAAJQEAAGRycy9lMm9Eb2MueG1sUEsFBgAAAAAGAAYAWQEAAK8FAAAAAA==&#10;" path="m0,0l319687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228FF59">
      <w:pPr>
        <w:pStyle w:val="5"/>
        <w:spacing w:before="100"/>
        <w:ind w:left="148"/>
      </w:pPr>
      <w:r>
        <w:rPr>
          <w:spacing w:val="-10"/>
          <w:w w:val="110"/>
        </w:rPr>
        <w:t>1</w:t>
      </w:r>
    </w:p>
    <w:p w14:paraId="30A9050F">
      <w:pPr>
        <w:pStyle w:val="5"/>
        <w:spacing w:before="1"/>
        <w:ind w:left="148"/>
      </w:pPr>
      <w:r>
        <w:rPr>
          <w:spacing w:val="-10"/>
          <w:w w:val="110"/>
        </w:rPr>
        <w:t>1</w:t>
      </w:r>
    </w:p>
    <w:p w14:paraId="00D9796B">
      <w:pPr>
        <w:pStyle w:val="5"/>
        <w:spacing w:before="2"/>
        <w:ind w:left="148"/>
      </w:pPr>
      <w:r>
        <w:rPr>
          <w:spacing w:val="-10"/>
          <w:w w:val="110"/>
        </w:rPr>
        <w:t>1</w:t>
      </w:r>
    </w:p>
    <w:p w14:paraId="04FE7E30">
      <w:pPr>
        <w:pStyle w:val="5"/>
        <w:spacing w:before="1"/>
        <w:ind w:left="148"/>
      </w:pPr>
      <w:r>
        <w:rPr>
          <w:spacing w:val="-10"/>
          <w:w w:val="110"/>
        </w:rPr>
        <w:t>2</w:t>
      </w:r>
    </w:p>
    <w:p w14:paraId="60A4B8A0">
      <w:pPr>
        <w:pStyle w:val="5"/>
        <w:spacing w:before="2"/>
        <w:ind w:left="148"/>
      </w:pPr>
      <w:r>
        <w:rPr>
          <w:spacing w:val="-10"/>
          <w:w w:val="110"/>
        </w:rPr>
        <w:t>2</w:t>
      </w:r>
    </w:p>
    <w:p w14:paraId="451EAA76">
      <w:pPr>
        <w:pStyle w:val="5"/>
      </w:pPr>
    </w:p>
    <w:p w14:paraId="111F21B2">
      <w:pPr>
        <w:pStyle w:val="5"/>
        <w:spacing w:before="118"/>
      </w:pPr>
    </w:p>
    <w:p w14:paraId="7FF05115">
      <w:pPr>
        <w:pStyle w:val="5"/>
        <w:ind w:left="148"/>
      </w:pPr>
      <w:r>
        <mc:AlternateContent>
          <mc:Choice Requires="wps">
            <w:drawing>
              <wp:anchor distT="0" distB="0" distL="0" distR="0" simplePos="0" relativeHeight="25168281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267335</wp:posOffset>
                </wp:positionV>
                <wp:extent cx="373380" cy="1270"/>
                <wp:effectExtent l="0" t="0" r="0" b="0"/>
                <wp:wrapNone/>
                <wp:docPr id="207" name="Graphic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">
                              <a:moveTo>
                                <a:pt x="0" y="0"/>
                              </a:moveTo>
                              <a:lnTo>
                                <a:pt x="372922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07" o:spid="_x0000_s1026" o:spt="100" style="position:absolute;left:0pt;margin-left:36pt;margin-top:21.05pt;height:0.1pt;width:29.4pt;mso-position-horizontal-relative:page;z-index:251682816;mso-width-relative:page;mso-height-relative:page;" filled="f" stroked="t" coordsize="373380,1" o:gfxdata="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La8btUAAAAIAQAADwAA&#10;AAAAAAABACAAAAAiAAAAZHJzL2Rvd25yZXYueG1sUEsBAhQAFAAAAAgAh07iQC9rTDwZAgAAfgQA&#10;AA4AAAAAAAAAAQAgAAAAJAEAAGRycy9lMm9Eb2MueG1sUEsFBgAAAAAGAAYAWQEAAK8FAAAAAA==&#10;" path="m0,0l372922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4"/>
          <w:w w:val="105"/>
        </w:rPr>
        <w:t>deptno</w:t>
      </w:r>
    </w:p>
    <w:p w14:paraId="272778E7">
      <w:pPr>
        <w:pStyle w:val="5"/>
        <w:spacing w:before="2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simplePos="0" relativeHeight="2517463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93345</wp:posOffset>
                </wp:positionV>
                <wp:extent cx="320040" cy="1270"/>
                <wp:effectExtent l="0" t="0" r="0" b="0"/>
                <wp:wrapTopAndBottom/>
                <wp:docPr id="208" name="Graphic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>
                              <a:moveTo>
                                <a:pt x="0" y="0"/>
                              </a:moveTo>
                              <a:lnTo>
                                <a:pt x="319687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08" o:spid="_x0000_s1026" o:spt="100" style="position:absolute;left:0pt;margin-left:72pt;margin-top:7.35pt;height:0.1pt;width:25.2pt;mso-position-horizontal-relative:page;mso-wrap-distance-bottom:0pt;mso-wrap-distance-top:0pt;z-index:-251570176;mso-width-relative:page;mso-height-relative:page;" filled="f" stroked="t" coordsize="320040,1" o:gfxdata="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M1nvGNYAAAAJAQAADwAA&#10;AAAAAAABACAAAAAiAAAAZHJzL2Rvd25yZXYueG1sUEsBAhQAFAAAAAgAh07iQElrvKIYAgAAfgQA&#10;AA4AAAAAAAAAAQAgAAAAJQEAAGRycy9lMm9Eb2MueG1sUEsFBgAAAAAGAAYAWQEAAK8FAAAAAA==&#10;" path="m0,0l319687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6E10C2C1">
      <w:pPr>
        <w:pStyle w:val="5"/>
        <w:spacing w:before="100"/>
        <w:ind w:left="198"/>
      </w:pPr>
      <w:r>
        <w:rPr>
          <w:spacing w:val="-10"/>
          <w:w w:val="110"/>
        </w:rPr>
        <w:t>1</w:t>
      </w:r>
    </w:p>
    <w:p w14:paraId="536218B5">
      <w:pPr>
        <w:pStyle w:val="5"/>
        <w:spacing w:before="1"/>
        <w:ind w:left="198"/>
      </w:pPr>
      <w:r>
        <w:rPr>
          <w:spacing w:val="-10"/>
          <w:w w:val="110"/>
        </w:rPr>
        <w:t>2</w:t>
      </w:r>
    </w:p>
    <w:p w14:paraId="449E0DF9">
      <w:pPr>
        <w:pStyle w:val="5"/>
        <w:spacing w:before="2"/>
        <w:ind w:left="198"/>
      </w:pPr>
      <w:r>
        <w:rPr>
          <w:spacing w:val="-10"/>
          <w:w w:val="110"/>
        </w:rPr>
        <w:t>3</w:t>
      </w:r>
    </w:p>
    <w:p w14:paraId="134BC348">
      <w:pPr>
        <w:pStyle w:val="5"/>
        <w:spacing w:before="31"/>
        <w:ind w:left="8"/>
      </w:pPr>
      <w:r>
        <w:br w:type="column"/>
      </w:r>
      <w:r>
        <w:rPr>
          <w:w w:val="105"/>
        </w:rPr>
        <w:t>MKTG</w:t>
      </w:r>
      <w:r>
        <w:rPr>
          <w:spacing w:val="68"/>
          <w:w w:val="105"/>
        </w:rPr>
        <w:t xml:space="preserve"> </w:t>
      </w:r>
      <w:r>
        <w:rPr>
          <w:spacing w:val="-5"/>
          <w:w w:val="105"/>
        </w:rPr>
        <w:t>Cal</w:t>
      </w:r>
    </w:p>
    <w:p w14:paraId="0A02B319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3">
            <w:col w:w="1252" w:space="39"/>
            <w:col w:w="821" w:space="40"/>
            <w:col w:w="10088"/>
          </w:cols>
        </w:sectPr>
      </w:pPr>
    </w:p>
    <w:p w14:paraId="035CAD88">
      <w:pPr>
        <w:pStyle w:val="5"/>
      </w:pPr>
    </w:p>
    <w:p w14:paraId="4E72F27A">
      <w:pPr>
        <w:pStyle w:val="5"/>
        <w:spacing w:before="58"/>
      </w:pPr>
    </w:p>
    <w:p w14:paraId="4C54E6AA">
      <w:pPr>
        <w:pStyle w:val="5"/>
        <w:spacing w:line="252" w:lineRule="auto"/>
        <w:ind w:left="719" w:right="795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dname,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ename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emp,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dept where dept.deptno = emp.deptno;</w:t>
      </w:r>
    </w:p>
    <w:p w14:paraId="04B6C70F">
      <w:pPr>
        <w:pStyle w:val="5"/>
        <w:rPr>
          <w:rFonts w:ascii="Calibri"/>
        </w:rPr>
      </w:pPr>
    </w:p>
    <w:p w14:paraId="5DEF9499">
      <w:pPr>
        <w:pStyle w:val="5"/>
        <w:spacing w:before="45"/>
        <w:rPr>
          <w:rFonts w:ascii="Calibri"/>
        </w:rPr>
      </w:pPr>
    </w:p>
    <w:p w14:paraId="629B5430">
      <w:pPr>
        <w:pStyle w:val="5"/>
        <w:tabs>
          <w:tab w:val="left" w:pos="4320"/>
        </w:tabs>
        <w:spacing w:before="1"/>
        <w:ind w:left="719"/>
      </w:pPr>
      <w:r>
        <w:t>Syntax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INDEX:</w:t>
      </w:r>
      <w:r>
        <w:rPr>
          <w:spacing w:val="-6"/>
        </w:rPr>
        <w:t xml:space="preserve"> </w:t>
      </w:r>
      <w:r>
        <w:rPr>
          <w:spacing w:val="-10"/>
        </w:rPr>
        <w:t>-</w:t>
      </w:r>
      <w:r>
        <w:tab/>
      </w:r>
      <w:r>
        <w:rPr>
          <w:color w:val="BF0000"/>
          <w:spacing w:val="-5"/>
        </w:rPr>
        <w:t>(DDL</w:t>
      </w:r>
      <w:r>
        <w:rPr>
          <w:color w:val="BF0000"/>
          <w:spacing w:val="-12"/>
        </w:rPr>
        <w:t xml:space="preserve"> </w:t>
      </w:r>
      <w:r>
        <w:rPr>
          <w:color w:val="BF0000"/>
          <w:spacing w:val="-2"/>
        </w:rPr>
        <w:t>command)</w:t>
      </w:r>
    </w:p>
    <w:p w14:paraId="52523857">
      <w:pPr>
        <w:pStyle w:val="5"/>
        <w:spacing w:before="48"/>
      </w:pPr>
    </w:p>
    <w:p w14:paraId="28E8631D">
      <w:pPr>
        <w:pStyle w:val="5"/>
        <w:ind w:left="719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index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indexname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table(columnname);</w:t>
      </w:r>
    </w:p>
    <w:p w14:paraId="1E4ABE27">
      <w:pPr>
        <w:pStyle w:val="5"/>
        <w:spacing w:before="36"/>
        <w:rPr>
          <w:rFonts w:ascii="Calibri"/>
        </w:rPr>
      </w:pPr>
    </w:p>
    <w:p w14:paraId="6B82F4BF">
      <w:pPr>
        <w:pStyle w:val="5"/>
        <w:tabs>
          <w:tab w:val="left" w:pos="5760"/>
          <w:tab w:val="left" w:pos="6481"/>
        </w:tabs>
        <w:ind w:left="719"/>
        <w:rPr>
          <w:position w:val="1"/>
        </w:rPr>
      </w:pPr>
      <w:r>
        <w:rPr>
          <w:rFonts w:ascii="Calibri"/>
        </w:rPr>
        <w:t>create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index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indexname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table(column1,column2);</w:t>
      </w:r>
      <w:r>
        <w:rPr>
          <w:rFonts w:ascii="Calibri"/>
        </w:rPr>
        <w:tab/>
      </w:r>
      <w:r>
        <w:rPr>
          <w:position w:val="1"/>
        </w:rPr>
        <w:t>-</w:t>
      </w:r>
      <w:r>
        <w:rPr>
          <w:spacing w:val="-10"/>
          <w:position w:val="1"/>
        </w:rPr>
        <w:t>&gt;</w:t>
      </w:r>
      <w:r>
        <w:rPr>
          <w:position w:val="1"/>
        </w:rPr>
        <w:tab/>
      </w:r>
      <w:r>
        <w:rPr>
          <w:color w:val="BF0000"/>
          <w:position w:val="1"/>
        </w:rPr>
        <w:t>composite</w:t>
      </w:r>
      <w:r>
        <w:rPr>
          <w:color w:val="BF0000"/>
          <w:spacing w:val="24"/>
          <w:position w:val="1"/>
        </w:rPr>
        <w:t xml:space="preserve"> </w:t>
      </w:r>
      <w:r>
        <w:rPr>
          <w:color w:val="BF0000"/>
          <w:spacing w:val="-2"/>
          <w:position w:val="1"/>
        </w:rPr>
        <w:t>index</w:t>
      </w:r>
    </w:p>
    <w:p w14:paraId="2D1A8C46">
      <w:pPr>
        <w:pStyle w:val="5"/>
        <w:spacing w:before="22"/>
      </w:pPr>
    </w:p>
    <w:p w14:paraId="098B9348">
      <w:pPr>
        <w:pStyle w:val="5"/>
        <w:tabs>
          <w:tab w:val="left" w:pos="1440"/>
        </w:tabs>
        <w:spacing w:line="297" w:lineRule="auto"/>
        <w:ind w:left="1440" w:right="4626" w:hanging="721"/>
      </w:pPr>
      <w:r>
        <w:rPr>
          <w:spacing w:val="-10"/>
        </w:rPr>
        <w:t>*</w:t>
      </w:r>
      <w:r>
        <w:tab/>
      </w:r>
      <w:r>
        <w:t>no</w:t>
      </w:r>
      <w:r>
        <w:rPr>
          <w:spacing w:val="-2"/>
        </w:rPr>
        <w:t xml:space="preserve"> </w:t>
      </w:r>
      <w:r>
        <w:t>upper</w:t>
      </w:r>
      <w:r>
        <w:rPr>
          <w:spacing w:val="-2"/>
        </w:rPr>
        <w:t xml:space="preserve"> </w:t>
      </w:r>
      <w:r>
        <w:t>limit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indexes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MySQL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Oracle (</w:t>
      </w:r>
      <w:r>
        <w:rPr>
          <w:color w:val="BF0000"/>
        </w:rPr>
        <w:t>banake chod deneka RAM bharose</w:t>
      </w:r>
      <w:r>
        <w:t>)</w:t>
      </w:r>
    </w:p>
    <w:p w14:paraId="22E5F048">
      <w:pPr>
        <w:pStyle w:val="5"/>
        <w:spacing w:before="193"/>
        <w:ind w:left="719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index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i_emp_empno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emp(empno);</w:t>
      </w:r>
    </w:p>
    <w:p w14:paraId="171E19F4">
      <w:pPr>
        <w:pStyle w:val="5"/>
        <w:spacing w:before="20"/>
        <w:rPr>
          <w:rFonts w:ascii="Calibri"/>
        </w:rPr>
      </w:pPr>
    </w:p>
    <w:p w14:paraId="31BECCA0">
      <w:pPr>
        <w:pStyle w:val="5"/>
        <w:ind w:left="772"/>
      </w:pPr>
      <w:r>
        <w:rPr>
          <w:spacing w:val="-2"/>
          <w:w w:val="105"/>
        </w:rPr>
        <w:t>i_emp_empno</w:t>
      </w:r>
    </w:p>
    <w:p w14:paraId="6197B235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414DCD2B">
      <w:pPr>
        <w:pStyle w:val="5"/>
        <w:spacing w:before="16"/>
        <w:ind w:left="719"/>
      </w:pPr>
      <w:r>
        <w:rPr>
          <w:spacing w:val="-4"/>
          <w:w w:val="105"/>
        </w:rPr>
        <w:t>rowid</w:t>
      </w:r>
    </w:p>
    <w:p w14:paraId="7D728EAD">
      <w:pPr>
        <w:pStyle w:val="5"/>
        <w:spacing w:before="18"/>
      </w:pPr>
    </w:p>
    <w:p w14:paraId="53D22D8D">
      <w:pPr>
        <w:spacing w:before="0" w:line="244" w:lineRule="auto"/>
        <w:ind w:left="719" w:right="21" w:firstLine="0"/>
        <w:jc w:val="both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simplePos="0" relativeHeight="25168281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-68580</wp:posOffset>
                </wp:positionV>
                <wp:extent cx="373380" cy="1270"/>
                <wp:effectExtent l="0" t="0" r="0" b="0"/>
                <wp:wrapNone/>
                <wp:docPr id="209" name="Graphic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">
                              <a:moveTo>
                                <a:pt x="0" y="0"/>
                              </a:moveTo>
                              <a:lnTo>
                                <a:pt x="372922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09" o:spid="_x0000_s1026" o:spt="100" style="position:absolute;left:0pt;margin-left:36pt;margin-top:-5.4pt;height:0.1pt;width:29.4pt;mso-position-horizontal-relative:page;z-index:251682816;mso-width-relative:page;mso-height-relative:page;" filled="f" stroked="t" coordsize="373380,1" o:gfxdata="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L1ztJLWAAAACgEAAA8A&#10;AAAAAAAAAQAgAAAAIgAAAGRycy9kb3ducmV2LnhtbFBLAQIUABQAAAAIAIdO4kDNibIRGQIAAH4E&#10;AAAOAAAAAAAAAAEAIAAAACUBAABkcnMvZTJvRG9jLnhtbFBLBQYAAAAABgAGAFkBAACwBQAAAAA=&#10;" path="m0,0l372922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4"/>
          <w:w w:val="110"/>
          <w:sz w:val="21"/>
        </w:rPr>
        <w:t>X001 X002 X003 X004 X005</w:t>
      </w:r>
    </w:p>
    <w:p w14:paraId="47F10C50">
      <w:pPr>
        <w:pStyle w:val="5"/>
        <w:spacing w:before="16"/>
        <w:ind w:left="148"/>
      </w:pPr>
      <w:r>
        <w:br w:type="column"/>
      </w:r>
      <w:r>
        <w:rPr>
          <w:spacing w:val="-2"/>
          <w:w w:val="105"/>
        </w:rPr>
        <w:t>empno</w:t>
      </w:r>
    </w:p>
    <w:p w14:paraId="28C87FDC">
      <w:pPr>
        <w:pStyle w:val="5"/>
        <w:spacing w:before="6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simplePos="0" relativeHeight="2517463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103505</wp:posOffset>
                </wp:positionV>
                <wp:extent cx="320040" cy="1270"/>
                <wp:effectExtent l="0" t="0" r="0" b="0"/>
                <wp:wrapTopAndBottom/>
                <wp:docPr id="210" name="Graphic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>
                              <a:moveTo>
                                <a:pt x="0" y="0"/>
                              </a:moveTo>
                              <a:lnTo>
                                <a:pt x="319687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10" o:spid="_x0000_s1026" o:spt="100" style="position:absolute;left:0pt;margin-left:72pt;margin-top:8.15pt;height:0.1pt;width:25.2pt;mso-position-horizontal-relative:page;mso-wrap-distance-bottom:0pt;mso-wrap-distance-top:0pt;z-index:-251570176;mso-width-relative:page;mso-height-relative:page;" filled="f" stroked="t" coordsize="320040,1" o:gfxdata="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wTynQ1gAAAAkBAAAPAAAA&#10;AAAAAAEAIAAAACIAAABkcnMvZG93bnJldi54bWxQSwECFAAUAAAACACHTuJAVAyekhcCAAB+BAAA&#10;DgAAAAAAAAABACAAAAAlAQAAZHJzL2Uyb0RvYy54bWxQSwUGAAAAAAYABgBZAQAArgUAAAAA&#10;" path="m0,0l319687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4BEA1B83">
      <w:pPr>
        <w:pStyle w:val="5"/>
        <w:spacing w:before="100"/>
        <w:ind w:left="148"/>
      </w:pPr>
      <w:r>
        <w:rPr>
          <w:spacing w:val="-10"/>
          <w:w w:val="110"/>
        </w:rPr>
        <w:t>1</w:t>
      </w:r>
    </w:p>
    <w:p w14:paraId="4B5718E8">
      <w:pPr>
        <w:pStyle w:val="5"/>
        <w:spacing w:before="16"/>
        <w:ind w:left="148"/>
      </w:pPr>
      <w:r>
        <w:rPr>
          <w:spacing w:val="-10"/>
          <w:w w:val="110"/>
        </w:rPr>
        <w:t>2</w:t>
      </w:r>
    </w:p>
    <w:p w14:paraId="01AE8DF4">
      <w:pPr>
        <w:pStyle w:val="5"/>
        <w:spacing w:before="2"/>
        <w:ind w:left="148"/>
      </w:pPr>
      <w:r>
        <w:rPr>
          <w:spacing w:val="-10"/>
          <w:w w:val="110"/>
        </w:rPr>
        <w:t>3</w:t>
      </w:r>
    </w:p>
    <w:p w14:paraId="52E00856">
      <w:pPr>
        <w:pStyle w:val="5"/>
        <w:spacing w:before="1"/>
        <w:ind w:left="148"/>
      </w:pPr>
      <w:r>
        <w:rPr>
          <w:spacing w:val="-10"/>
          <w:w w:val="110"/>
        </w:rPr>
        <w:t>4</w:t>
      </w:r>
    </w:p>
    <w:p w14:paraId="262E5A7D">
      <w:pPr>
        <w:pStyle w:val="5"/>
        <w:spacing w:before="2"/>
        <w:ind w:left="148"/>
      </w:pPr>
      <w:r>
        <w:rPr>
          <w:spacing w:val="-10"/>
          <w:w w:val="110"/>
        </w:rPr>
        <w:t>5</w:t>
      </w:r>
    </w:p>
    <w:p w14:paraId="57335444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1252" w:space="39"/>
            <w:col w:w="10949"/>
          </w:cols>
        </w:sectPr>
      </w:pPr>
    </w:p>
    <w:p w14:paraId="0986A971">
      <w:pPr>
        <w:pStyle w:val="5"/>
        <w:spacing w:before="9"/>
        <w:rPr>
          <w:sz w:val="17"/>
        </w:rPr>
      </w:pPr>
    </w:p>
    <w:p w14:paraId="5C41B3F5">
      <w:pPr>
        <w:pStyle w:val="5"/>
        <w:spacing w:after="0"/>
        <w:rPr>
          <w:sz w:val="17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0CB2A914">
      <w:pPr>
        <w:pStyle w:val="5"/>
        <w:spacing w:before="128"/>
        <w:ind w:left="719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empno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5"/>
        </w:rPr>
        <w:t>1;</w:t>
      </w:r>
    </w:p>
    <w:p w14:paraId="2DF89FDB">
      <w:pPr>
        <w:pStyle w:val="5"/>
        <w:spacing w:before="107"/>
        <w:ind w:left="396"/>
      </w:pPr>
      <w:r>
        <w:br w:type="column"/>
      </w:r>
      <w:r>
        <w:rPr>
          <w:color w:val="BF0000"/>
        </w:rPr>
        <w:t>-&gt;</w:t>
      </w:r>
      <w:r>
        <w:rPr>
          <w:color w:val="BF0000"/>
          <w:spacing w:val="-11"/>
        </w:rPr>
        <w:t xml:space="preserve"> </w:t>
      </w:r>
      <w:r>
        <w:rPr>
          <w:color w:val="BF0000"/>
        </w:rPr>
        <w:t>Execute</w:t>
      </w:r>
      <w:r>
        <w:rPr>
          <w:color w:val="BF0000"/>
          <w:spacing w:val="-10"/>
        </w:rPr>
        <w:t xml:space="preserve"> </w:t>
      </w:r>
      <w:r>
        <w:rPr>
          <w:color w:val="BF0000"/>
        </w:rPr>
        <w:t>very</w:t>
      </w:r>
      <w:r>
        <w:rPr>
          <w:color w:val="BF0000"/>
          <w:spacing w:val="-11"/>
        </w:rPr>
        <w:t xml:space="preserve"> </w:t>
      </w:r>
      <w:r>
        <w:rPr>
          <w:color w:val="BF0000"/>
        </w:rPr>
        <w:t>fast</w:t>
      </w:r>
      <w:r>
        <w:rPr>
          <w:color w:val="BF0000"/>
          <w:spacing w:val="-10"/>
        </w:rPr>
        <w:t xml:space="preserve"> </w:t>
      </w:r>
      <w:r>
        <w:rPr>
          <w:color w:val="BF0000"/>
        </w:rPr>
        <w:t>(makkhan</w:t>
      </w:r>
      <w:r>
        <w:rPr>
          <w:color w:val="BF0000"/>
          <w:spacing w:val="-11"/>
        </w:rPr>
        <w:t xml:space="preserve"> </w:t>
      </w:r>
      <w:r>
        <w:rPr>
          <w:color w:val="BF0000"/>
        </w:rPr>
        <w:t>ke</w:t>
      </w:r>
      <w:r>
        <w:rPr>
          <w:color w:val="BF0000"/>
          <w:spacing w:val="-10"/>
        </w:rPr>
        <w:t xml:space="preserve"> </w:t>
      </w:r>
      <w:r>
        <w:rPr>
          <w:color w:val="BF0000"/>
          <w:spacing w:val="-2"/>
        </w:rPr>
        <w:t>mafik)</w:t>
      </w:r>
    </w:p>
    <w:p w14:paraId="3EBF8695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3885" w:space="40"/>
            <w:col w:w="8315"/>
          </w:cols>
        </w:sectPr>
      </w:pPr>
    </w:p>
    <w:p w14:paraId="21AC4773">
      <w:pPr>
        <w:pStyle w:val="5"/>
        <w:spacing w:before="42"/>
      </w:pPr>
    </w:p>
    <w:p w14:paraId="0F13B4A8">
      <w:pPr>
        <w:pStyle w:val="5"/>
        <w:ind w:left="719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index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i_emp_ename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emp(ename);</w:t>
      </w:r>
    </w:p>
    <w:p w14:paraId="696FD856">
      <w:pPr>
        <w:pStyle w:val="5"/>
        <w:spacing w:after="0"/>
        <w:rPr>
          <w:rFonts w:ascii="Calibri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7341AEEB">
      <w:pPr>
        <w:pStyle w:val="5"/>
        <w:spacing w:before="31"/>
        <w:ind w:left="719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index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i_emp_sal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emp(sal);</w:t>
      </w:r>
    </w:p>
    <w:p w14:paraId="19126FDF">
      <w:pPr>
        <w:pStyle w:val="5"/>
        <w:spacing w:before="43"/>
        <w:rPr>
          <w:rFonts w:ascii="Calibri"/>
          <w:sz w:val="20"/>
        </w:rPr>
      </w:pPr>
    </w:p>
    <w:p w14:paraId="76419BAB">
      <w:pPr>
        <w:pStyle w:val="5"/>
        <w:spacing w:after="0"/>
        <w:rPr>
          <w:rFonts w:ascii="Calibri"/>
          <w:sz w:val="20"/>
        </w:rPr>
        <w:sectPr>
          <w:pgSz w:w="12240" w:h="15840"/>
          <w:pgMar w:top="880" w:right="0" w:bottom="1060" w:left="0" w:header="0" w:footer="798" w:gutter="0"/>
          <w:cols w:space="720" w:num="1"/>
        </w:sectPr>
      </w:pPr>
    </w:p>
    <w:p w14:paraId="271B4F13">
      <w:pPr>
        <w:pStyle w:val="5"/>
        <w:tabs>
          <w:tab w:val="left" w:pos="5760"/>
        </w:tabs>
        <w:spacing w:before="59" w:line="487" w:lineRule="auto"/>
        <w:ind w:left="719"/>
        <w:rPr>
          <w:position w:val="-1"/>
        </w:rPr>
      </w:pPr>
      <w:r>
        <w:rPr>
          <w:rFonts w:ascii="Calibri"/>
        </w:rPr>
        <w:t>create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index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i_emp_deptno_empno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emp(deptno,empno); create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index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i_emp_empno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emp(empno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desc);</w:t>
      </w:r>
      <w:r>
        <w:rPr>
          <w:rFonts w:ascii="Calibri"/>
        </w:rPr>
        <w:tab/>
      </w:r>
      <w:r>
        <w:rPr>
          <w:position w:val="-1"/>
        </w:rPr>
        <w:t>-</w:t>
      </w:r>
      <w:r>
        <w:rPr>
          <w:spacing w:val="-35"/>
          <w:position w:val="-1"/>
        </w:rPr>
        <w:t>&gt;</w:t>
      </w:r>
    </w:p>
    <w:p w14:paraId="6B6993A0">
      <w:pPr>
        <w:spacing w:before="0" w:line="240" w:lineRule="auto"/>
        <w:rPr>
          <w:sz w:val="21"/>
        </w:rPr>
      </w:pPr>
      <w:r>
        <w:br w:type="column"/>
      </w:r>
    </w:p>
    <w:p w14:paraId="645E46CC">
      <w:pPr>
        <w:pStyle w:val="5"/>
        <w:spacing w:before="82"/>
      </w:pPr>
    </w:p>
    <w:p w14:paraId="56772FC9">
      <w:pPr>
        <w:pStyle w:val="5"/>
        <w:ind w:left="469"/>
      </w:pPr>
      <w:r>
        <w:rPr>
          <w:color w:val="BF0000"/>
          <w:spacing w:val="-2"/>
          <w:w w:val="105"/>
        </w:rPr>
        <w:t>Descending</w:t>
      </w:r>
    </w:p>
    <w:p w14:paraId="0A540273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5972" w:space="40"/>
            <w:col w:w="6228"/>
          </w:cols>
        </w:sectPr>
      </w:pPr>
    </w:p>
    <w:p w14:paraId="772F935E">
      <w:pPr>
        <w:pStyle w:val="5"/>
        <w:spacing w:before="56"/>
        <w:ind w:left="719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index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i_emp_deptno_empno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emp(deptno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desc,empno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desc);</w:t>
      </w:r>
    </w:p>
    <w:p w14:paraId="0045A468">
      <w:pPr>
        <w:pStyle w:val="5"/>
        <w:spacing w:before="42"/>
        <w:rPr>
          <w:rFonts w:ascii="Calibri"/>
        </w:rPr>
      </w:pPr>
    </w:p>
    <w:p w14:paraId="7BEEFEB7">
      <w:pPr>
        <w:pStyle w:val="5"/>
        <w:spacing w:before="1" w:line="530" w:lineRule="atLeast"/>
        <w:ind w:left="719" w:right="9681"/>
      </w:pPr>
      <w:r>
        <w:t>TO</w:t>
      </w:r>
      <w:r>
        <w:rPr>
          <w:spacing w:val="-17"/>
        </w:rPr>
        <w:t xml:space="preserve"> </w:t>
      </w:r>
      <w:r>
        <w:t>DROP</w:t>
      </w:r>
      <w:r>
        <w:rPr>
          <w:spacing w:val="-17"/>
        </w:rPr>
        <w:t xml:space="preserve"> </w:t>
      </w:r>
      <w:r>
        <w:t>INDEX:</w:t>
      </w:r>
      <w:r>
        <w:rPr>
          <w:spacing w:val="-17"/>
        </w:rPr>
        <w:t xml:space="preserve"> </w:t>
      </w:r>
      <w:r>
        <w:t>- IN MySQL: -</w:t>
      </w:r>
    </w:p>
    <w:p w14:paraId="70296D7D">
      <w:pPr>
        <w:pStyle w:val="5"/>
        <w:spacing w:before="34"/>
        <w:ind w:left="719"/>
        <w:rPr>
          <w:rFonts w:ascii="Calibri"/>
        </w:rPr>
      </w:pPr>
      <w:r>
        <w:rPr>
          <w:rFonts w:ascii="Calibri"/>
        </w:rPr>
        <w:t>drop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index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i_emp_empno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emp;</w:t>
      </w:r>
    </w:p>
    <w:p w14:paraId="2B9A88BB">
      <w:pPr>
        <w:pStyle w:val="5"/>
        <w:spacing w:before="38"/>
        <w:rPr>
          <w:rFonts w:ascii="Calibri"/>
        </w:rPr>
      </w:pPr>
    </w:p>
    <w:p w14:paraId="208BC5CC">
      <w:pPr>
        <w:pStyle w:val="5"/>
        <w:spacing w:before="1"/>
        <w:ind w:left="719"/>
      </w:pPr>
      <w:r>
        <w:rPr>
          <w:color w:val="FF0000"/>
        </w:rPr>
        <w:t>IN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Oracle:</w:t>
      </w:r>
      <w:r>
        <w:rPr>
          <w:color w:val="FF0000"/>
          <w:spacing w:val="-7"/>
        </w:rPr>
        <w:t xml:space="preserve"> </w:t>
      </w:r>
      <w:r>
        <w:rPr>
          <w:color w:val="FF0000"/>
          <w:spacing w:val="-10"/>
        </w:rPr>
        <w:t>-</w:t>
      </w:r>
    </w:p>
    <w:p w14:paraId="4AB45F0A">
      <w:pPr>
        <w:pStyle w:val="5"/>
        <w:spacing w:before="1"/>
        <w:ind w:left="719"/>
      </w:pPr>
      <w:r>
        <w:rPr>
          <w:color w:val="FF0000"/>
        </w:rPr>
        <w:t>drop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index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2"/>
        </w:rPr>
        <w:t>i_emp_empno;</w:t>
      </w:r>
    </w:p>
    <w:p w14:paraId="2C2DB742">
      <w:pPr>
        <w:pStyle w:val="5"/>
        <w:spacing w:before="214"/>
        <w:rPr>
          <w:sz w:val="20"/>
        </w:rPr>
      </w:pPr>
    </w:p>
    <w:p w14:paraId="0892EA01">
      <w:pPr>
        <w:pStyle w:val="5"/>
        <w:spacing w:after="0"/>
        <w:rPr>
          <w:sz w:val="20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03DCF21F">
      <w:pPr>
        <w:pStyle w:val="5"/>
        <w:spacing w:before="111"/>
        <w:ind w:left="719"/>
      </w:pPr>
      <w:r>
        <w:t>create</w:t>
      </w:r>
      <w:r>
        <w:rPr>
          <w:spacing w:val="2"/>
        </w:rPr>
        <w:t xml:space="preserve"> </w:t>
      </w:r>
      <w:r>
        <w:t>index</w:t>
      </w:r>
      <w:r>
        <w:rPr>
          <w:spacing w:val="3"/>
        </w:rPr>
        <w:t xml:space="preserve"> </w:t>
      </w:r>
      <w:r>
        <w:t>i_orders_onum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emp(onum</w:t>
      </w:r>
      <w:r>
        <w:rPr>
          <w:spacing w:val="3"/>
        </w:rPr>
        <w:t xml:space="preserve"> </w:t>
      </w:r>
      <w:r>
        <w:rPr>
          <w:spacing w:val="-2"/>
        </w:rPr>
        <w:t>desc);</w:t>
      </w:r>
    </w:p>
    <w:p w14:paraId="703BAFFB">
      <w:pPr>
        <w:pStyle w:val="5"/>
        <w:spacing w:before="28"/>
      </w:pPr>
    </w:p>
    <w:p w14:paraId="7C6CB738">
      <w:pPr>
        <w:pStyle w:val="5"/>
        <w:spacing w:line="506" w:lineRule="auto"/>
        <w:ind w:left="719"/>
      </w:pPr>
      <w:r>
        <w:rPr>
          <w:spacing w:val="-2"/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see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which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all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indexes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created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specific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table: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 xml:space="preserve">- </w:t>
      </w:r>
      <w:r>
        <w:rPr>
          <w:w w:val="105"/>
        </w:rPr>
        <w:t>show indexes from table;</w:t>
      </w:r>
    </w:p>
    <w:p w14:paraId="3B6BC3CC">
      <w:pPr>
        <w:pStyle w:val="5"/>
        <w:spacing w:before="1"/>
        <w:ind w:left="719"/>
      </w:pPr>
      <w:r>
        <w:t>show</w:t>
      </w:r>
      <w:r>
        <w:rPr>
          <w:spacing w:val="1"/>
        </w:rPr>
        <w:t xml:space="preserve"> </w:t>
      </w:r>
      <w:r>
        <w:t>indexes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rPr>
          <w:spacing w:val="-4"/>
        </w:rPr>
        <w:t>emp;</w:t>
      </w:r>
    </w:p>
    <w:p w14:paraId="52FA4EDF">
      <w:pPr>
        <w:pStyle w:val="5"/>
        <w:spacing w:before="28"/>
      </w:pPr>
    </w:p>
    <w:p w14:paraId="192179C2">
      <w:pPr>
        <w:pStyle w:val="5"/>
        <w:ind w:left="719"/>
      </w:pPr>
      <w:r>
        <w:rPr>
          <w:spacing w:val="-4"/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see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all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indexes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on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all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table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DB-</w:t>
      </w:r>
      <w:r>
        <w:rPr>
          <w:spacing w:val="-10"/>
          <w:w w:val="105"/>
        </w:rPr>
        <w:t>:</w:t>
      </w:r>
    </w:p>
    <w:p w14:paraId="1D66AD0C">
      <w:pPr>
        <w:pStyle w:val="5"/>
        <w:spacing w:before="147" w:line="266" w:lineRule="auto"/>
        <w:ind w:left="719" w:right="2539"/>
        <w:rPr>
          <w:rFonts w:ascii="Calibri"/>
        </w:rPr>
      </w:pPr>
      <w:r>
        <w:rPr>
          <w:rFonts w:ascii="Calibri"/>
        </w:rPr>
        <w:t>use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information_schema; select * from statistics;</w:t>
      </w:r>
    </w:p>
    <w:p w14:paraId="59E4969D">
      <w:pPr>
        <w:pStyle w:val="5"/>
        <w:spacing w:before="107"/>
        <w:ind w:left="1262" w:right="1819" w:hanging="720"/>
        <w:jc w:val="both"/>
      </w:pPr>
      <w:r>
        <w:br w:type="column"/>
      </w:r>
      <w:r>
        <w:rPr>
          <w:w w:val="105"/>
        </w:rPr>
        <w:t>-&gt;</w:t>
      </w:r>
      <w:r>
        <w:rPr>
          <w:spacing w:val="80"/>
          <w:w w:val="105"/>
        </w:rPr>
        <w:t xml:space="preserve">  </w:t>
      </w:r>
      <w:r>
        <w:rPr>
          <w:w w:val="105"/>
        </w:rPr>
        <w:t>latest</w:t>
      </w:r>
      <w:r>
        <w:rPr>
          <w:spacing w:val="40"/>
          <w:w w:val="105"/>
        </w:rPr>
        <w:t xml:space="preserve"> </w:t>
      </w:r>
      <w:r>
        <w:rPr>
          <w:w w:val="105"/>
        </w:rPr>
        <w:t>(new)</w:t>
      </w:r>
      <w:r>
        <w:rPr>
          <w:spacing w:val="40"/>
          <w:w w:val="105"/>
        </w:rPr>
        <w:t xml:space="preserve"> </w:t>
      </w:r>
      <w:r>
        <w:rPr>
          <w:w w:val="105"/>
        </w:rPr>
        <w:t>orders</w:t>
      </w:r>
      <w:r>
        <w:rPr>
          <w:spacing w:val="40"/>
          <w:w w:val="105"/>
        </w:rPr>
        <w:t xml:space="preserve"> </w:t>
      </w:r>
      <w:r>
        <w:rPr>
          <w:w w:val="105"/>
        </w:rPr>
        <w:t>will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stored </w:t>
      </w:r>
      <w:r>
        <w:t>first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top,</w:t>
      </w:r>
      <w:r>
        <w:rPr>
          <w:spacing w:val="-2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orders</w:t>
      </w:r>
      <w:r>
        <w:rPr>
          <w:spacing w:val="-2"/>
        </w:rPr>
        <w:t xml:space="preserve"> </w:t>
      </w:r>
      <w:r>
        <w:t xml:space="preserve">would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below</w:t>
      </w:r>
    </w:p>
    <w:p w14:paraId="2D41C9A6">
      <w:pPr>
        <w:pStyle w:val="5"/>
        <w:spacing w:after="0"/>
        <w:jc w:val="both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5899" w:space="40"/>
            <w:col w:w="6301"/>
          </w:cols>
        </w:sectPr>
      </w:pPr>
    </w:p>
    <w:p w14:paraId="2D5DD012">
      <w:pPr>
        <w:pStyle w:val="5"/>
        <w:spacing w:before="155"/>
        <w:ind w:left="719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table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emp_copy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select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emp;</w:t>
      </w:r>
    </w:p>
    <w:p w14:paraId="1BC20494">
      <w:pPr>
        <w:pStyle w:val="5"/>
        <w:spacing w:before="4"/>
        <w:rPr>
          <w:rFonts w:ascii="Calibri"/>
        </w:rPr>
      </w:pPr>
    </w:p>
    <w:p w14:paraId="23026376">
      <w:pPr>
        <w:pStyle w:val="5"/>
        <w:spacing w:before="1" w:line="252" w:lineRule="auto"/>
        <w:ind w:left="729" w:hanging="10"/>
      </w:pPr>
      <w:r>
        <w:rPr>
          <w:spacing w:val="-2"/>
          <w:w w:val="105"/>
          <w:position w:val="1"/>
        </w:rPr>
        <w:t>*</w:t>
      </w:r>
      <w:r>
        <w:rPr>
          <w:spacing w:val="40"/>
          <w:w w:val="105"/>
          <w:position w:val="1"/>
        </w:rPr>
        <w:t xml:space="preserve"> </w:t>
      </w:r>
      <w:r>
        <w:rPr>
          <w:spacing w:val="-2"/>
          <w:w w:val="105"/>
        </w:rPr>
        <w:t>if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create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table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using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sub-query,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then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indexes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created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on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original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table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not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copied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new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table,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if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 xml:space="preserve">you </w:t>
      </w:r>
      <w:r>
        <w:rPr>
          <w:w w:val="105"/>
        </w:rPr>
        <w:t>want</w:t>
      </w:r>
      <w:r>
        <w:rPr>
          <w:spacing w:val="-8"/>
          <w:w w:val="105"/>
        </w:rPr>
        <w:t xml:space="preserve"> </w:t>
      </w:r>
      <w:r>
        <w:rPr>
          <w:w w:val="105"/>
        </w:rPr>
        <w:t>then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have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create</w:t>
      </w:r>
      <w:r>
        <w:rPr>
          <w:spacing w:val="-8"/>
          <w:w w:val="105"/>
        </w:rPr>
        <w:t xml:space="preserve"> </w:t>
      </w:r>
      <w:r>
        <w:rPr>
          <w:w w:val="105"/>
        </w:rPr>
        <w:t>them</w:t>
      </w:r>
      <w:r>
        <w:rPr>
          <w:spacing w:val="-8"/>
          <w:w w:val="105"/>
        </w:rPr>
        <w:t xml:space="preserve"> </w:t>
      </w:r>
      <w:r>
        <w:rPr>
          <w:w w:val="105"/>
        </w:rPr>
        <w:t>manually</w:t>
      </w:r>
    </w:p>
    <w:p w14:paraId="6A65E0CC">
      <w:pPr>
        <w:pStyle w:val="5"/>
        <w:spacing w:before="16"/>
      </w:pPr>
    </w:p>
    <w:p w14:paraId="562465D1">
      <w:pPr>
        <w:spacing w:before="0"/>
        <w:ind w:left="719" w:right="0" w:firstLine="0"/>
        <w:jc w:val="left"/>
        <w:rPr>
          <w:sz w:val="24"/>
        </w:rPr>
      </w:pPr>
      <w:r>
        <w:rPr>
          <w:sz w:val="24"/>
        </w:rPr>
        <w:t>UNIQUE</w:t>
      </w:r>
      <w:r>
        <w:rPr>
          <w:spacing w:val="-7"/>
          <w:sz w:val="24"/>
        </w:rPr>
        <w:t xml:space="preserve"> </w:t>
      </w:r>
      <w:r>
        <w:rPr>
          <w:sz w:val="24"/>
        </w:rPr>
        <w:t>INDEX:</w:t>
      </w:r>
      <w:r>
        <w:rPr>
          <w:spacing w:val="-7"/>
          <w:sz w:val="24"/>
        </w:rPr>
        <w:t xml:space="preserve"> </w:t>
      </w:r>
      <w:r>
        <w:rPr>
          <w:spacing w:val="-10"/>
          <w:sz w:val="24"/>
        </w:rPr>
        <w:t>-</w:t>
      </w:r>
    </w:p>
    <w:p w14:paraId="74B04F28">
      <w:pPr>
        <w:pStyle w:val="5"/>
        <w:spacing w:before="18"/>
        <w:rPr>
          <w:sz w:val="24"/>
        </w:rPr>
      </w:pPr>
    </w:p>
    <w:p w14:paraId="1D056557">
      <w:pPr>
        <w:pStyle w:val="5"/>
        <w:ind w:left="719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unique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index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i_emp_empno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emp(empno);</w:t>
      </w:r>
    </w:p>
    <w:p w14:paraId="1655C17C">
      <w:pPr>
        <w:pStyle w:val="5"/>
        <w:spacing w:before="20"/>
        <w:rPr>
          <w:rFonts w:ascii="Calibri"/>
        </w:rPr>
      </w:pPr>
    </w:p>
    <w:p w14:paraId="02388981">
      <w:pPr>
        <w:pStyle w:val="9"/>
        <w:numPr>
          <w:ilvl w:val="0"/>
          <w:numId w:val="41"/>
        </w:numPr>
        <w:tabs>
          <w:tab w:val="left" w:pos="959"/>
        </w:tabs>
        <w:spacing w:before="0" w:after="0" w:line="240" w:lineRule="auto"/>
        <w:ind w:left="959" w:right="0" w:hanging="240"/>
        <w:jc w:val="left"/>
        <w:rPr>
          <w:sz w:val="21"/>
        </w:rPr>
      </w:pPr>
      <w:r>
        <w:rPr>
          <w:sz w:val="21"/>
        </w:rPr>
        <w:t>works</w:t>
      </w:r>
      <w:r>
        <w:rPr>
          <w:spacing w:val="-3"/>
          <w:sz w:val="21"/>
        </w:rPr>
        <w:t xml:space="preserve"> </w:t>
      </w:r>
      <w:r>
        <w:rPr>
          <w:sz w:val="21"/>
        </w:rPr>
        <w:t>like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normal</w:t>
      </w:r>
      <w:r>
        <w:rPr>
          <w:spacing w:val="-2"/>
          <w:sz w:val="21"/>
        </w:rPr>
        <w:t xml:space="preserve"> </w:t>
      </w:r>
      <w:r>
        <w:rPr>
          <w:sz w:val="21"/>
        </w:rPr>
        <w:t>index,</w:t>
      </w:r>
      <w:r>
        <w:rPr>
          <w:spacing w:val="-3"/>
          <w:sz w:val="21"/>
        </w:rPr>
        <w:t xml:space="preserve"> </w:t>
      </w:r>
      <w:r>
        <w:rPr>
          <w:sz w:val="21"/>
        </w:rPr>
        <w:t>but</w:t>
      </w:r>
      <w:r>
        <w:rPr>
          <w:spacing w:val="-2"/>
          <w:sz w:val="21"/>
        </w:rPr>
        <w:t xml:space="preserve"> </w:t>
      </w:r>
      <w:r>
        <w:rPr>
          <w:sz w:val="21"/>
        </w:rPr>
        <w:t>it</w:t>
      </w:r>
      <w:r>
        <w:rPr>
          <w:spacing w:val="-2"/>
          <w:sz w:val="21"/>
        </w:rPr>
        <w:t xml:space="preserve"> </w:t>
      </w:r>
      <w:r>
        <w:rPr>
          <w:sz w:val="21"/>
        </w:rPr>
        <w:t>performs</w:t>
      </w:r>
      <w:r>
        <w:rPr>
          <w:spacing w:val="-2"/>
          <w:sz w:val="21"/>
        </w:rPr>
        <w:t xml:space="preserve"> </w:t>
      </w:r>
      <w:r>
        <w:rPr>
          <w:sz w:val="21"/>
        </w:rPr>
        <w:t>one</w:t>
      </w:r>
      <w:r>
        <w:rPr>
          <w:spacing w:val="-3"/>
          <w:sz w:val="21"/>
        </w:rPr>
        <w:t xml:space="preserve"> </w:t>
      </w:r>
      <w:r>
        <w:rPr>
          <w:sz w:val="21"/>
        </w:rPr>
        <w:t>extra</w:t>
      </w:r>
      <w:r>
        <w:rPr>
          <w:spacing w:val="-2"/>
          <w:sz w:val="21"/>
        </w:rPr>
        <w:t xml:space="preserve"> </w:t>
      </w:r>
      <w:r>
        <w:rPr>
          <w:sz w:val="21"/>
        </w:rPr>
        <w:t>function,</w:t>
      </w:r>
      <w:r>
        <w:rPr>
          <w:spacing w:val="-2"/>
          <w:sz w:val="21"/>
        </w:rPr>
        <w:t xml:space="preserve"> </w:t>
      </w:r>
      <w:r>
        <w:rPr>
          <w:sz w:val="21"/>
        </w:rPr>
        <w:t>it</w:t>
      </w:r>
      <w:r>
        <w:rPr>
          <w:spacing w:val="-2"/>
          <w:sz w:val="21"/>
        </w:rPr>
        <w:t xml:space="preserve"> </w:t>
      </w:r>
      <w:r>
        <w:rPr>
          <w:sz w:val="21"/>
        </w:rPr>
        <w:t>will</w:t>
      </w:r>
      <w:r>
        <w:rPr>
          <w:spacing w:val="-2"/>
          <w:sz w:val="21"/>
        </w:rPr>
        <w:t xml:space="preserve"> </w:t>
      </w:r>
      <w:r>
        <w:rPr>
          <w:sz w:val="21"/>
        </w:rPr>
        <w:t>not</w:t>
      </w:r>
      <w:r>
        <w:rPr>
          <w:spacing w:val="-3"/>
          <w:sz w:val="21"/>
        </w:rPr>
        <w:t xml:space="preserve"> </w:t>
      </w:r>
      <w:r>
        <w:rPr>
          <w:sz w:val="21"/>
        </w:rPr>
        <w:t>allow</w:t>
      </w:r>
      <w:r>
        <w:rPr>
          <w:spacing w:val="-2"/>
          <w:sz w:val="21"/>
        </w:rPr>
        <w:t xml:space="preserve"> </w:t>
      </w:r>
      <w:r>
        <w:rPr>
          <w:sz w:val="21"/>
        </w:rPr>
        <w:t>you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INSERT</w:t>
      </w:r>
      <w:r>
        <w:rPr>
          <w:spacing w:val="-3"/>
          <w:sz w:val="21"/>
        </w:rPr>
        <w:t xml:space="preserve"> </w:t>
      </w:r>
      <w:r>
        <w:rPr>
          <w:sz w:val="21"/>
        </w:rPr>
        <w:t>duplicate</w:t>
      </w:r>
      <w:r>
        <w:rPr>
          <w:spacing w:val="-2"/>
          <w:sz w:val="21"/>
        </w:rPr>
        <w:t xml:space="preserve"> </w:t>
      </w:r>
      <w:r>
        <w:rPr>
          <w:sz w:val="21"/>
        </w:rPr>
        <w:t>values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empno</w:t>
      </w:r>
    </w:p>
    <w:p w14:paraId="505024FE">
      <w:pPr>
        <w:pStyle w:val="5"/>
        <w:spacing w:before="28"/>
      </w:pPr>
    </w:p>
    <w:p w14:paraId="704935C7">
      <w:pPr>
        <w:pStyle w:val="9"/>
        <w:numPr>
          <w:ilvl w:val="0"/>
          <w:numId w:val="41"/>
        </w:numPr>
        <w:tabs>
          <w:tab w:val="left" w:pos="940"/>
          <w:tab w:val="left" w:pos="1251"/>
        </w:tabs>
        <w:spacing w:before="0" w:after="0" w:line="256" w:lineRule="auto"/>
        <w:ind w:left="940" w:right="4406" w:hanging="221"/>
        <w:jc w:val="left"/>
        <w:rPr>
          <w:sz w:val="21"/>
        </w:rPr>
      </w:pPr>
      <w:r>
        <w:rPr>
          <w:sz w:val="21"/>
        </w:rPr>
        <w:tab/>
      </w:r>
      <w:r>
        <w:rPr>
          <w:color w:val="BF0000"/>
          <w:spacing w:val="-2"/>
          <w:w w:val="105"/>
          <w:sz w:val="21"/>
        </w:rPr>
        <w:t>Oracle</w:t>
      </w:r>
      <w:r>
        <w:rPr>
          <w:color w:val="BF0000"/>
          <w:spacing w:val="-16"/>
          <w:w w:val="105"/>
          <w:sz w:val="21"/>
        </w:rPr>
        <w:t xml:space="preserve"> </w:t>
      </w:r>
      <w:r>
        <w:rPr>
          <w:color w:val="BF0000"/>
          <w:spacing w:val="-2"/>
          <w:w w:val="105"/>
          <w:sz w:val="21"/>
        </w:rPr>
        <w:t>&amp;</w:t>
      </w:r>
      <w:r>
        <w:rPr>
          <w:color w:val="BF0000"/>
          <w:spacing w:val="-16"/>
          <w:w w:val="105"/>
          <w:sz w:val="21"/>
        </w:rPr>
        <w:t xml:space="preserve"> </w:t>
      </w:r>
      <w:r>
        <w:rPr>
          <w:color w:val="BF0000"/>
          <w:spacing w:val="-2"/>
          <w:w w:val="105"/>
          <w:sz w:val="21"/>
        </w:rPr>
        <w:t>MySQl</w:t>
      </w:r>
      <w:r>
        <w:rPr>
          <w:color w:val="BF0000"/>
          <w:spacing w:val="-16"/>
          <w:w w:val="105"/>
          <w:sz w:val="21"/>
        </w:rPr>
        <w:t xml:space="preserve"> </w:t>
      </w:r>
      <w:r>
        <w:rPr>
          <w:color w:val="BF0000"/>
          <w:spacing w:val="-2"/>
          <w:w w:val="105"/>
          <w:sz w:val="21"/>
        </w:rPr>
        <w:t>doesn't</w:t>
      </w:r>
      <w:r>
        <w:rPr>
          <w:color w:val="BF0000"/>
          <w:spacing w:val="-16"/>
          <w:w w:val="105"/>
          <w:sz w:val="21"/>
        </w:rPr>
        <w:t xml:space="preserve"> </w:t>
      </w:r>
      <w:r>
        <w:rPr>
          <w:color w:val="BF0000"/>
          <w:spacing w:val="-2"/>
          <w:w w:val="105"/>
          <w:sz w:val="21"/>
        </w:rPr>
        <w:t>allow</w:t>
      </w:r>
      <w:r>
        <w:rPr>
          <w:color w:val="BF0000"/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more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than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one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indexes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on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same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 xml:space="preserve">column </w:t>
      </w:r>
      <w:r>
        <w:rPr>
          <w:spacing w:val="-4"/>
          <w:w w:val="105"/>
          <w:sz w:val="21"/>
        </w:rPr>
        <w:t>EMP</w:t>
      </w:r>
    </w:p>
    <w:p w14:paraId="27A9CBD8">
      <w:pPr>
        <w:pStyle w:val="5"/>
        <w:tabs>
          <w:tab w:val="left" w:pos="2880"/>
        </w:tabs>
        <w:spacing w:line="252" w:lineRule="exact"/>
        <w:ind w:left="719"/>
      </w:pPr>
      <w:r>
        <w:t>empno ename</w:t>
      </w:r>
      <w:r>
        <w:rPr>
          <w:spacing w:val="1"/>
        </w:rPr>
        <w:t xml:space="preserve"> </w:t>
      </w:r>
      <w:r>
        <w:rPr>
          <w:spacing w:val="-5"/>
        </w:rPr>
        <w:t>sal</w:t>
      </w:r>
      <w:r>
        <w:tab/>
      </w:r>
      <w:r>
        <w:rPr>
          <w:spacing w:val="-2"/>
        </w:rPr>
        <w:t>deptno</w:t>
      </w:r>
    </w:p>
    <w:p w14:paraId="670B07A5">
      <w:pPr>
        <w:pStyle w:val="5"/>
        <w:spacing w:before="3"/>
        <w:rPr>
          <w:sz w:val="12"/>
        </w:rPr>
      </w:pPr>
    </w:p>
    <w:tbl>
      <w:tblPr>
        <w:tblStyle w:val="4"/>
        <w:tblW w:w="0" w:type="auto"/>
        <w:tblInd w:w="7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217"/>
        <w:gridCol w:w="503"/>
        <w:gridCol w:w="216"/>
        <w:gridCol w:w="720"/>
        <w:gridCol w:w="503"/>
      </w:tblGrid>
      <w:tr w14:paraId="32E385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503" w:type="dxa"/>
            <w:tcBorders>
              <w:top w:val="dashSmallGap" w:color="000000" w:sz="8" w:space="0"/>
            </w:tcBorders>
          </w:tcPr>
          <w:p w14:paraId="40961BF6">
            <w:pPr>
              <w:pStyle w:val="10"/>
              <w:spacing w:before="114" w:line="235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217" w:type="dxa"/>
          </w:tcPr>
          <w:p w14:paraId="1A4626D3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  <w:tcBorders>
              <w:top w:val="dashSmallGap" w:color="000000" w:sz="8" w:space="0"/>
            </w:tcBorders>
          </w:tcPr>
          <w:p w14:paraId="4C5D43AF">
            <w:pPr>
              <w:pStyle w:val="10"/>
              <w:spacing w:before="114" w:line="235" w:lineRule="exac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A</w:t>
            </w:r>
          </w:p>
        </w:tc>
        <w:tc>
          <w:tcPr>
            <w:tcW w:w="216" w:type="dxa"/>
          </w:tcPr>
          <w:p w14:paraId="0003993D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14:paraId="0D57E4DF">
            <w:pPr>
              <w:pStyle w:val="10"/>
              <w:spacing w:line="20" w:lineRule="exact"/>
              <w:ind w:left="1"/>
              <w:rPr>
                <w:sz w:val="2"/>
              </w:rPr>
            </w:pPr>
            <w:r>
              <w:rPr>
                <w:sz w:val="2"/>
              </w:rPr>
              <mc:AlternateContent>
                <mc:Choice Requires="wpg">
                  <w:drawing>
                    <wp:inline distT="0" distB="0" distL="0" distR="0">
                      <wp:extent cx="266700" cy="12065"/>
                      <wp:effectExtent l="9525" t="0" r="0" b="6985"/>
                      <wp:docPr id="211" name="Group 2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700" cy="12065"/>
                                <a:chOff x="0" y="0"/>
                                <a:chExt cx="266700" cy="12065"/>
                              </a:xfrm>
                            </wpg:grpSpPr>
                            <wps:wsp>
                              <wps:cNvPr id="212" name="Graphic 212"/>
                              <wps:cNvSpPr/>
                              <wps:spPr>
                                <a:xfrm>
                                  <a:off x="0" y="5766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>
                                      <a:moveTo>
                                        <a:pt x="0" y="0"/>
                                      </a:moveTo>
                                      <a:lnTo>
                                        <a:pt x="266452" y="0"/>
                                      </a:lnTo>
                                    </a:path>
                                  </a:pathLst>
                                </a:custGeom>
                                <a:ln w="11533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95pt;width:21pt;" coordsize="266700,12065" o:gfxdata="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2V0TPTAAAAAgEAAA8AAAAAAAAAAQAgAAAAIgAAAGRycy9kb3ducmV2LnhtbFBLAQIU&#10;ABQAAAAIAIdO4kCnNIjiagIAAK8FAAAOAAAAAAAAAAEAIAAAACIBAABkcnMvZTJvRG9jLnhtbFBL&#10;BQYAAAAABgAGAFkBAAD+BQAAAAA=&#10;">
                      <o:lock v:ext="edit" aspectratio="f"/>
                      <v:shape id="Graphic 212" o:spid="_x0000_s1026" o:spt="100" style="position:absolute;left:0;top:5766;height:1270;width:266700;" filled="f" stroked="t" coordsize="266700,1" o:gfxdata="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qbMAL4A&#10;AADcAAAADwAAAAAAAAABACAAAAAiAAAAZHJzL2Rvd25yZXYueG1sUEsBAhQAFAAAAAgAh07iQDMv&#10;BZ47AAAAOQAAABAAAAAAAAAAAQAgAAAADQEAAGRycy9zaGFwZXhtbC54bWxQSwUGAAAAAAYABgBb&#10;AQAAtwMAAAAA&#10;" path="m0,0l266452,0e">
                        <v:fill on="f" focussize="0,0"/>
                        <v:stroke weight="0.908110236220472pt" color="#000000" joinstyle="round" dashstyle="3 1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 w14:paraId="215E8B4C">
            <w:pPr>
              <w:pStyle w:val="10"/>
              <w:spacing w:before="94" w:line="235" w:lineRule="exact"/>
              <w:ind w:left="1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5000</w:t>
            </w:r>
          </w:p>
        </w:tc>
        <w:tc>
          <w:tcPr>
            <w:tcW w:w="503" w:type="dxa"/>
            <w:tcBorders>
              <w:top w:val="dashSmallGap" w:color="000000" w:sz="8" w:space="0"/>
            </w:tcBorders>
          </w:tcPr>
          <w:p w14:paraId="147DB10E">
            <w:pPr>
              <w:pStyle w:val="10"/>
              <w:spacing w:before="114" w:line="242" w:lineRule="exact"/>
              <w:ind w:left="1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</w:tr>
      <w:tr w14:paraId="68DABA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503" w:type="dxa"/>
          </w:tcPr>
          <w:p w14:paraId="043AFB69">
            <w:pPr>
              <w:pStyle w:val="10"/>
              <w:spacing w:line="235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217" w:type="dxa"/>
          </w:tcPr>
          <w:p w14:paraId="1B507938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03" w:type="dxa"/>
          </w:tcPr>
          <w:p w14:paraId="4935B4A0">
            <w:pPr>
              <w:pStyle w:val="10"/>
              <w:spacing w:line="235" w:lineRule="exac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A</w:t>
            </w:r>
          </w:p>
        </w:tc>
        <w:tc>
          <w:tcPr>
            <w:tcW w:w="216" w:type="dxa"/>
          </w:tcPr>
          <w:p w14:paraId="6E943231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376D65">
            <w:pPr>
              <w:pStyle w:val="10"/>
              <w:spacing w:line="235" w:lineRule="exact"/>
              <w:ind w:left="1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6000</w:t>
            </w:r>
          </w:p>
        </w:tc>
        <w:tc>
          <w:tcPr>
            <w:tcW w:w="503" w:type="dxa"/>
          </w:tcPr>
          <w:p w14:paraId="759CB50B">
            <w:pPr>
              <w:pStyle w:val="10"/>
              <w:spacing w:line="235" w:lineRule="exact"/>
              <w:ind w:left="1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</w:tr>
      <w:tr w14:paraId="661F42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503" w:type="dxa"/>
          </w:tcPr>
          <w:p w14:paraId="19C1EDC4">
            <w:pPr>
              <w:pStyle w:val="10"/>
              <w:spacing w:line="242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3</w:t>
            </w:r>
          </w:p>
        </w:tc>
        <w:tc>
          <w:tcPr>
            <w:tcW w:w="217" w:type="dxa"/>
          </w:tcPr>
          <w:p w14:paraId="5329570B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03" w:type="dxa"/>
          </w:tcPr>
          <w:p w14:paraId="42798065">
            <w:pPr>
              <w:pStyle w:val="10"/>
              <w:spacing w:line="242" w:lineRule="exac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C</w:t>
            </w:r>
          </w:p>
        </w:tc>
        <w:tc>
          <w:tcPr>
            <w:tcW w:w="216" w:type="dxa"/>
          </w:tcPr>
          <w:p w14:paraId="6BBB8655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239AB6">
            <w:pPr>
              <w:pStyle w:val="10"/>
              <w:spacing w:line="242" w:lineRule="exact"/>
              <w:ind w:left="1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7000</w:t>
            </w:r>
          </w:p>
        </w:tc>
        <w:tc>
          <w:tcPr>
            <w:tcW w:w="503" w:type="dxa"/>
          </w:tcPr>
          <w:p w14:paraId="6ADB180C">
            <w:pPr>
              <w:pStyle w:val="10"/>
              <w:spacing w:line="242" w:lineRule="exact"/>
              <w:ind w:left="1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</w:tr>
      <w:tr w14:paraId="02747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503" w:type="dxa"/>
          </w:tcPr>
          <w:p w14:paraId="02D416A7">
            <w:pPr>
              <w:pStyle w:val="10"/>
              <w:spacing w:before="7" w:line="235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4</w:t>
            </w:r>
          </w:p>
        </w:tc>
        <w:tc>
          <w:tcPr>
            <w:tcW w:w="217" w:type="dxa"/>
          </w:tcPr>
          <w:p w14:paraId="62BAFDEC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03" w:type="dxa"/>
          </w:tcPr>
          <w:p w14:paraId="41BFC143">
            <w:pPr>
              <w:pStyle w:val="10"/>
              <w:spacing w:before="7" w:line="235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D</w:t>
            </w:r>
          </w:p>
        </w:tc>
        <w:tc>
          <w:tcPr>
            <w:tcW w:w="216" w:type="dxa"/>
          </w:tcPr>
          <w:p w14:paraId="4B3B6970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9080F2">
            <w:pPr>
              <w:pStyle w:val="10"/>
              <w:spacing w:before="7" w:line="235" w:lineRule="exact"/>
              <w:ind w:left="1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9000</w:t>
            </w:r>
          </w:p>
        </w:tc>
        <w:tc>
          <w:tcPr>
            <w:tcW w:w="503" w:type="dxa"/>
          </w:tcPr>
          <w:p w14:paraId="3E06DEB5">
            <w:pPr>
              <w:pStyle w:val="10"/>
              <w:spacing w:line="242" w:lineRule="exact"/>
              <w:ind w:left="1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</w:tr>
      <w:tr w14:paraId="60E885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503" w:type="dxa"/>
          </w:tcPr>
          <w:p w14:paraId="21D03110">
            <w:pPr>
              <w:pStyle w:val="10"/>
              <w:spacing w:line="248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5</w:t>
            </w:r>
          </w:p>
        </w:tc>
        <w:tc>
          <w:tcPr>
            <w:tcW w:w="217" w:type="dxa"/>
          </w:tcPr>
          <w:p w14:paraId="5E0601C0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03" w:type="dxa"/>
          </w:tcPr>
          <w:p w14:paraId="03295C93">
            <w:pPr>
              <w:pStyle w:val="10"/>
              <w:spacing w:line="248" w:lineRule="exac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E</w:t>
            </w:r>
          </w:p>
        </w:tc>
        <w:tc>
          <w:tcPr>
            <w:tcW w:w="216" w:type="dxa"/>
          </w:tcPr>
          <w:p w14:paraId="7E6D2B6C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0A6559">
            <w:pPr>
              <w:pStyle w:val="10"/>
              <w:spacing w:line="248" w:lineRule="exact"/>
              <w:ind w:left="1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8000</w:t>
            </w:r>
          </w:p>
        </w:tc>
        <w:tc>
          <w:tcPr>
            <w:tcW w:w="503" w:type="dxa"/>
          </w:tcPr>
          <w:p w14:paraId="0EE78A1F">
            <w:pPr>
              <w:pStyle w:val="10"/>
              <w:spacing w:line="246" w:lineRule="exact"/>
              <w:ind w:left="1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</w:tr>
    </w:tbl>
    <w:p w14:paraId="7A19C744">
      <w:pPr>
        <w:pStyle w:val="10"/>
        <w:spacing w:after="0" w:line="246" w:lineRule="exact"/>
        <w:rPr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7AE0D4A4">
      <w:pPr>
        <w:tabs>
          <w:tab w:val="left" w:pos="2880"/>
        </w:tabs>
        <w:spacing w:before="82"/>
        <w:ind w:right="53" w:firstLine="480" w:firstLineChars="200"/>
        <w:jc w:val="both"/>
        <w:rPr>
          <w:b/>
          <w:bCs/>
          <w:sz w:val="24"/>
        </w:rPr>
      </w:pPr>
      <w:r>
        <w:rPr>
          <w:b/>
          <w:bCs/>
          <w:sz w:val="24"/>
        </w:rPr>
        <w:t>CONSTRAINTS:</w:t>
      </w:r>
      <w:r>
        <w:rPr>
          <w:b/>
          <w:bCs/>
          <w:spacing w:val="-4"/>
          <w:sz w:val="24"/>
        </w:rPr>
        <w:t xml:space="preserve"> </w:t>
      </w:r>
      <w:r>
        <w:rPr>
          <w:b/>
          <w:bCs/>
          <w:spacing w:val="-10"/>
          <w:sz w:val="24"/>
        </w:rPr>
        <w:t>-</w:t>
      </w:r>
      <w:r>
        <w:rPr>
          <w:b/>
          <w:bCs/>
          <w:sz w:val="24"/>
        </w:rPr>
        <w:tab/>
      </w:r>
      <w:r>
        <w:rPr>
          <w:b/>
          <w:bCs/>
          <w:w w:val="90"/>
          <w:sz w:val="24"/>
        </w:rPr>
        <w:t>(V.</w:t>
      </w:r>
      <w:r>
        <w:rPr>
          <w:b/>
          <w:bCs/>
          <w:spacing w:val="-8"/>
          <w:sz w:val="24"/>
        </w:rPr>
        <w:t xml:space="preserve"> </w:t>
      </w:r>
      <w:r>
        <w:rPr>
          <w:b/>
          <w:bCs/>
          <w:spacing w:val="-4"/>
          <w:sz w:val="24"/>
        </w:rPr>
        <w:t>IMP)</w:t>
      </w:r>
    </w:p>
    <w:p w14:paraId="4D56C9F4">
      <w:pPr>
        <w:pStyle w:val="9"/>
        <w:numPr>
          <w:ilvl w:val="0"/>
          <w:numId w:val="41"/>
        </w:numPr>
        <w:tabs>
          <w:tab w:val="left" w:pos="862"/>
        </w:tabs>
        <w:spacing w:before="283" w:after="0" w:line="506" w:lineRule="auto"/>
        <w:ind w:left="719" w:right="7381" w:firstLine="0"/>
        <w:jc w:val="left"/>
        <w:rPr>
          <w:b/>
          <w:bCs/>
          <w:sz w:val="21"/>
        </w:rPr>
      </w:pPr>
      <w:r>
        <w:rPr>
          <w:w w:val="105"/>
          <w:sz w:val="21"/>
        </w:rPr>
        <w:t>limitations/restrictions</w:t>
      </w:r>
      <w:r>
        <w:rPr>
          <w:spacing w:val="-21"/>
          <w:w w:val="105"/>
          <w:sz w:val="21"/>
        </w:rPr>
        <w:t xml:space="preserve"> </w:t>
      </w:r>
      <w:r>
        <w:rPr>
          <w:w w:val="105"/>
          <w:sz w:val="21"/>
        </w:rPr>
        <w:t>imposed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on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21"/>
          <w:w w:val="105"/>
          <w:sz w:val="21"/>
        </w:rPr>
        <w:t xml:space="preserve"> </w:t>
      </w:r>
      <w:r>
        <w:rPr>
          <w:w w:val="105"/>
          <w:sz w:val="21"/>
        </w:rPr>
        <w:t xml:space="preserve">table </w:t>
      </w:r>
      <w:r>
        <w:rPr>
          <w:b/>
          <w:bCs/>
          <w:w w:val="105"/>
          <w:sz w:val="21"/>
        </w:rPr>
        <w:t>PRIMARY KEY (Primary column): -</w:t>
      </w:r>
    </w:p>
    <w:p w14:paraId="0E0A8F5B">
      <w:pPr>
        <w:pStyle w:val="9"/>
        <w:numPr>
          <w:ilvl w:val="0"/>
          <w:numId w:val="41"/>
        </w:numPr>
        <w:tabs>
          <w:tab w:val="left" w:pos="1108"/>
        </w:tabs>
        <w:spacing w:before="6" w:after="0" w:line="240" w:lineRule="auto"/>
        <w:ind w:left="1108" w:right="0" w:hanging="389"/>
        <w:jc w:val="left"/>
        <w:rPr>
          <w:sz w:val="21"/>
        </w:rPr>
      </w:pPr>
      <w:r>
        <w:rPr>
          <w:sz w:val="21"/>
        </w:rPr>
        <w:t>column or set</w:t>
      </w:r>
      <w:r>
        <w:rPr>
          <w:spacing w:val="1"/>
          <w:sz w:val="21"/>
        </w:rPr>
        <w:t xml:space="preserve"> </w:t>
      </w:r>
      <w:r>
        <w:rPr>
          <w:sz w:val="21"/>
        </w:rPr>
        <w:t>of columns that</w:t>
      </w:r>
      <w:r>
        <w:rPr>
          <w:spacing w:val="1"/>
          <w:sz w:val="21"/>
        </w:rPr>
        <w:t xml:space="preserve"> </w:t>
      </w:r>
      <w:r>
        <w:rPr>
          <w:sz w:val="21"/>
        </w:rPr>
        <w:t>uniquely identifies a</w:t>
      </w:r>
      <w:r>
        <w:rPr>
          <w:spacing w:val="1"/>
          <w:sz w:val="21"/>
        </w:rPr>
        <w:t xml:space="preserve"> </w:t>
      </w:r>
      <w:r>
        <w:rPr>
          <w:spacing w:val="-5"/>
          <w:sz w:val="21"/>
        </w:rPr>
        <w:t>row</w:t>
      </w:r>
    </w:p>
    <w:p w14:paraId="3068BDB0">
      <w:pPr>
        <w:pStyle w:val="9"/>
        <w:numPr>
          <w:ilvl w:val="0"/>
          <w:numId w:val="41"/>
        </w:numPr>
        <w:tabs>
          <w:tab w:val="left" w:pos="1108"/>
        </w:tabs>
        <w:spacing w:before="62" w:after="0" w:line="240" w:lineRule="auto"/>
        <w:ind w:left="1108" w:right="0" w:hanging="389"/>
        <w:jc w:val="left"/>
        <w:rPr>
          <w:sz w:val="21"/>
        </w:rPr>
      </w:pPr>
      <w:r>
        <w:rPr>
          <w:sz w:val="21"/>
        </w:rPr>
        <w:t>duplicate</w:t>
      </w:r>
      <w:r>
        <w:rPr>
          <w:spacing w:val="-2"/>
          <w:sz w:val="21"/>
        </w:rPr>
        <w:t xml:space="preserve"> </w:t>
      </w:r>
      <w:r>
        <w:rPr>
          <w:sz w:val="21"/>
        </w:rPr>
        <w:t>values</w:t>
      </w:r>
      <w:r>
        <w:rPr>
          <w:spacing w:val="-2"/>
          <w:sz w:val="21"/>
        </w:rPr>
        <w:t xml:space="preserve"> </w:t>
      </w:r>
      <w:r>
        <w:rPr>
          <w:sz w:val="21"/>
        </w:rPr>
        <w:t>are</w:t>
      </w:r>
      <w:r>
        <w:rPr>
          <w:spacing w:val="-2"/>
          <w:sz w:val="21"/>
        </w:rPr>
        <w:t xml:space="preserve"> </w:t>
      </w:r>
      <w:r>
        <w:rPr>
          <w:sz w:val="21"/>
        </w:rPr>
        <w:t>not</w:t>
      </w:r>
      <w:r>
        <w:rPr>
          <w:spacing w:val="-1"/>
          <w:sz w:val="21"/>
        </w:rPr>
        <w:t xml:space="preserve"> </w:t>
      </w:r>
      <w:r>
        <w:rPr>
          <w:sz w:val="21"/>
        </w:rPr>
        <w:t>allowed</w:t>
      </w:r>
      <w:r>
        <w:rPr>
          <w:spacing w:val="-2"/>
          <w:sz w:val="21"/>
        </w:rPr>
        <w:t xml:space="preserve"> </w:t>
      </w:r>
      <w:r>
        <w:rPr>
          <w:sz w:val="21"/>
        </w:rPr>
        <w:t>(</w:t>
      </w:r>
      <w:r>
        <w:rPr>
          <w:color w:val="BF0000"/>
          <w:sz w:val="21"/>
        </w:rPr>
        <w:t>has</w:t>
      </w:r>
      <w:r>
        <w:rPr>
          <w:color w:val="BF0000"/>
          <w:spacing w:val="-2"/>
          <w:sz w:val="21"/>
        </w:rPr>
        <w:t xml:space="preserve"> </w:t>
      </w:r>
      <w:r>
        <w:rPr>
          <w:color w:val="BF0000"/>
          <w:sz w:val="21"/>
        </w:rPr>
        <w:t>to</w:t>
      </w:r>
      <w:r>
        <w:rPr>
          <w:color w:val="BF0000"/>
          <w:spacing w:val="-1"/>
          <w:sz w:val="21"/>
        </w:rPr>
        <w:t xml:space="preserve"> </w:t>
      </w:r>
      <w:r>
        <w:rPr>
          <w:color w:val="BF0000"/>
          <w:sz w:val="21"/>
        </w:rPr>
        <w:t>be</w:t>
      </w:r>
      <w:r>
        <w:rPr>
          <w:color w:val="BF0000"/>
          <w:spacing w:val="-2"/>
          <w:sz w:val="21"/>
        </w:rPr>
        <w:t xml:space="preserve"> unique</w:t>
      </w:r>
      <w:r>
        <w:rPr>
          <w:spacing w:val="-2"/>
          <w:sz w:val="21"/>
        </w:rPr>
        <w:t>)</w:t>
      </w:r>
    </w:p>
    <w:p w14:paraId="16C3DAF5">
      <w:pPr>
        <w:pStyle w:val="9"/>
        <w:numPr>
          <w:ilvl w:val="0"/>
          <w:numId w:val="41"/>
        </w:numPr>
        <w:tabs>
          <w:tab w:val="left" w:pos="1108"/>
        </w:tabs>
        <w:spacing w:before="16" w:after="0" w:line="240" w:lineRule="auto"/>
        <w:ind w:left="1108" w:right="0" w:hanging="389"/>
        <w:jc w:val="left"/>
        <w:rPr>
          <w:sz w:val="21"/>
        </w:rPr>
      </w:pPr>
      <w:r>
        <w:rPr>
          <w:sz w:val="21"/>
        </w:rPr>
        <w:t>null</w:t>
      </w:r>
      <w:r>
        <w:rPr>
          <w:spacing w:val="-4"/>
          <w:sz w:val="21"/>
        </w:rPr>
        <w:t xml:space="preserve"> </w:t>
      </w:r>
      <w:r>
        <w:rPr>
          <w:sz w:val="21"/>
        </w:rPr>
        <w:t>values</w:t>
      </w:r>
      <w:r>
        <w:rPr>
          <w:spacing w:val="-4"/>
          <w:sz w:val="21"/>
        </w:rPr>
        <w:t xml:space="preserve"> </w:t>
      </w:r>
      <w:r>
        <w:rPr>
          <w:sz w:val="21"/>
        </w:rPr>
        <w:t>are</w:t>
      </w:r>
      <w:r>
        <w:rPr>
          <w:spacing w:val="-3"/>
          <w:sz w:val="21"/>
        </w:rPr>
        <w:t xml:space="preserve"> </w:t>
      </w:r>
      <w:r>
        <w:rPr>
          <w:sz w:val="21"/>
        </w:rPr>
        <w:t>not</w:t>
      </w:r>
      <w:r>
        <w:rPr>
          <w:spacing w:val="-4"/>
          <w:sz w:val="21"/>
        </w:rPr>
        <w:t xml:space="preserve"> </w:t>
      </w:r>
      <w:r>
        <w:rPr>
          <w:sz w:val="21"/>
        </w:rPr>
        <w:t>allowed</w:t>
      </w:r>
      <w:r>
        <w:rPr>
          <w:spacing w:val="-3"/>
          <w:sz w:val="21"/>
        </w:rPr>
        <w:t xml:space="preserve"> </w:t>
      </w:r>
      <w:r>
        <w:rPr>
          <w:sz w:val="21"/>
        </w:rPr>
        <w:t>(</w:t>
      </w:r>
      <w:r>
        <w:rPr>
          <w:spacing w:val="-4"/>
          <w:sz w:val="21"/>
        </w:rPr>
        <w:t xml:space="preserve"> </w:t>
      </w:r>
      <w:r>
        <w:rPr>
          <w:color w:val="BF0000"/>
          <w:sz w:val="21"/>
        </w:rPr>
        <w:t>it's</w:t>
      </w:r>
      <w:r>
        <w:rPr>
          <w:color w:val="BF0000"/>
          <w:spacing w:val="-3"/>
          <w:sz w:val="21"/>
        </w:rPr>
        <w:t xml:space="preserve"> </w:t>
      </w:r>
      <w:r>
        <w:rPr>
          <w:color w:val="BF0000"/>
          <w:sz w:val="21"/>
        </w:rPr>
        <w:t>a</w:t>
      </w:r>
      <w:r>
        <w:rPr>
          <w:color w:val="BF0000"/>
          <w:spacing w:val="-4"/>
          <w:sz w:val="21"/>
        </w:rPr>
        <w:t xml:space="preserve"> </w:t>
      </w:r>
      <w:r>
        <w:rPr>
          <w:color w:val="BF0000"/>
          <w:sz w:val="21"/>
        </w:rPr>
        <w:t>mandatory</w:t>
      </w:r>
      <w:r>
        <w:rPr>
          <w:color w:val="BF0000"/>
          <w:spacing w:val="-3"/>
          <w:sz w:val="21"/>
        </w:rPr>
        <w:t xml:space="preserve"> </w:t>
      </w:r>
      <w:r>
        <w:rPr>
          <w:color w:val="BF0000"/>
          <w:spacing w:val="-2"/>
          <w:sz w:val="21"/>
        </w:rPr>
        <w:t>column</w:t>
      </w:r>
      <w:r>
        <w:rPr>
          <w:spacing w:val="-2"/>
          <w:sz w:val="21"/>
        </w:rPr>
        <w:t>)</w:t>
      </w:r>
    </w:p>
    <w:p w14:paraId="22D59D19">
      <w:pPr>
        <w:pStyle w:val="9"/>
        <w:numPr>
          <w:ilvl w:val="0"/>
          <w:numId w:val="41"/>
        </w:numPr>
        <w:tabs>
          <w:tab w:val="left" w:pos="1108"/>
        </w:tabs>
        <w:spacing w:before="2" w:after="0" w:line="240" w:lineRule="auto"/>
        <w:ind w:left="1108" w:right="0" w:hanging="389"/>
        <w:jc w:val="left"/>
        <w:rPr>
          <w:sz w:val="21"/>
        </w:rPr>
      </w:pPr>
      <w:r>
        <w:rPr>
          <w:sz w:val="21"/>
        </w:rPr>
        <w:t>it's recommended tata</w:t>
      </w:r>
      <w:r>
        <w:rPr>
          <w:spacing w:val="1"/>
          <w:sz w:val="21"/>
        </w:rPr>
        <w:t xml:space="preserve"> </w:t>
      </w:r>
      <w:r>
        <w:rPr>
          <w:sz w:val="21"/>
        </w:rPr>
        <w:t>every table should</w:t>
      </w:r>
      <w:r>
        <w:rPr>
          <w:spacing w:val="1"/>
          <w:sz w:val="21"/>
        </w:rPr>
        <w:t xml:space="preserve"> </w:t>
      </w:r>
      <w:r>
        <w:rPr>
          <w:sz w:val="21"/>
        </w:rPr>
        <w:t>have a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Primary </w:t>
      </w:r>
      <w:r>
        <w:rPr>
          <w:spacing w:val="-5"/>
          <w:sz w:val="21"/>
        </w:rPr>
        <w:t>Key</w:t>
      </w:r>
    </w:p>
    <w:p w14:paraId="5DCCE829">
      <w:pPr>
        <w:pStyle w:val="9"/>
        <w:numPr>
          <w:ilvl w:val="0"/>
          <w:numId w:val="41"/>
        </w:numPr>
        <w:tabs>
          <w:tab w:val="left" w:pos="1108"/>
        </w:tabs>
        <w:spacing w:before="16" w:after="0" w:line="240" w:lineRule="auto"/>
        <w:ind w:left="1108" w:right="186" w:hanging="389"/>
        <w:jc w:val="left"/>
        <w:rPr>
          <w:sz w:val="21"/>
        </w:rPr>
      </w:pPr>
      <w:r>
        <w:rPr>
          <w:spacing w:val="-2"/>
          <w:w w:val="105"/>
          <w:sz w:val="21"/>
        </w:rPr>
        <w:t>purpose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of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Primary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Key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is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row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uniqueness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(with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the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help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of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Primary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Key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column,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you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can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distinguish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between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2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 xml:space="preserve">rows </w:t>
      </w:r>
      <w:r>
        <w:rPr>
          <w:w w:val="105"/>
          <w:sz w:val="21"/>
        </w:rPr>
        <w:t>of a table)</w:t>
      </w:r>
    </w:p>
    <w:p w14:paraId="36C905A0">
      <w:pPr>
        <w:pStyle w:val="9"/>
        <w:numPr>
          <w:ilvl w:val="0"/>
          <w:numId w:val="41"/>
        </w:numPr>
        <w:tabs>
          <w:tab w:val="left" w:pos="1108"/>
        </w:tabs>
        <w:spacing w:before="0" w:after="0" w:line="257" w:lineRule="exact"/>
        <w:ind w:left="1108" w:right="0" w:hanging="389"/>
        <w:jc w:val="left"/>
        <w:rPr>
          <w:position w:val="3"/>
          <w:sz w:val="21"/>
        </w:rPr>
      </w:pPr>
      <w:r>
        <w:rPr>
          <w:color w:val="BF0000"/>
          <w:sz w:val="21"/>
        </w:rPr>
        <w:t>TEXT</w:t>
      </w:r>
      <w:r>
        <w:rPr>
          <w:color w:val="BF0000"/>
          <w:spacing w:val="-3"/>
          <w:sz w:val="21"/>
        </w:rPr>
        <w:t xml:space="preserve"> </w:t>
      </w:r>
      <w:r>
        <w:rPr>
          <w:color w:val="BF0000"/>
          <w:sz w:val="21"/>
        </w:rPr>
        <w:t>and</w:t>
      </w:r>
      <w:r>
        <w:rPr>
          <w:color w:val="BF0000"/>
          <w:spacing w:val="-2"/>
          <w:sz w:val="21"/>
        </w:rPr>
        <w:t xml:space="preserve"> </w:t>
      </w:r>
      <w:r>
        <w:rPr>
          <w:color w:val="BF0000"/>
          <w:sz w:val="21"/>
        </w:rPr>
        <w:t>BLOB</w:t>
      </w:r>
      <w:r>
        <w:rPr>
          <w:color w:val="BF0000"/>
          <w:spacing w:val="-3"/>
          <w:sz w:val="21"/>
        </w:rPr>
        <w:t xml:space="preserve"> </w:t>
      </w:r>
      <w:r>
        <w:rPr>
          <w:color w:val="BF0000"/>
          <w:sz w:val="21"/>
        </w:rPr>
        <w:t>cannot</w:t>
      </w:r>
      <w:r>
        <w:rPr>
          <w:color w:val="BF0000"/>
          <w:spacing w:val="-2"/>
          <w:sz w:val="21"/>
        </w:rPr>
        <w:t xml:space="preserve"> </w:t>
      </w:r>
      <w:r>
        <w:rPr>
          <w:color w:val="BF0000"/>
          <w:sz w:val="21"/>
        </w:rPr>
        <w:t>be</w:t>
      </w:r>
      <w:r>
        <w:rPr>
          <w:color w:val="BF0000"/>
          <w:spacing w:val="-3"/>
          <w:sz w:val="21"/>
        </w:rPr>
        <w:t xml:space="preserve"> </w:t>
      </w:r>
      <w:r>
        <w:rPr>
          <w:color w:val="BF0000"/>
          <w:sz w:val="21"/>
        </w:rPr>
        <w:t>Primary</w:t>
      </w:r>
      <w:r>
        <w:rPr>
          <w:color w:val="BF0000"/>
          <w:spacing w:val="-2"/>
          <w:sz w:val="21"/>
        </w:rPr>
        <w:t xml:space="preserve"> </w:t>
      </w:r>
      <w:r>
        <w:rPr>
          <w:color w:val="BF0000"/>
          <w:spacing w:val="-5"/>
          <w:sz w:val="21"/>
        </w:rPr>
        <w:t>Key</w:t>
      </w:r>
    </w:p>
    <w:p w14:paraId="0C360AF7">
      <w:pPr>
        <w:pStyle w:val="9"/>
        <w:numPr>
          <w:ilvl w:val="0"/>
          <w:numId w:val="41"/>
        </w:numPr>
        <w:tabs>
          <w:tab w:val="left" w:pos="1108"/>
        </w:tabs>
        <w:spacing w:before="0" w:after="0" w:line="269" w:lineRule="exact"/>
        <w:ind w:left="1108" w:right="0" w:hanging="389"/>
        <w:jc w:val="left"/>
        <w:rPr>
          <w:position w:val="3"/>
          <w:sz w:val="21"/>
        </w:rPr>
      </w:pPr>
      <w:r>
        <w:rPr>
          <w:sz w:val="21"/>
        </w:rPr>
        <w:t>unique</w:t>
      </w:r>
      <w:r>
        <w:rPr>
          <w:spacing w:val="5"/>
          <w:sz w:val="21"/>
        </w:rPr>
        <w:t xml:space="preserve"> </w:t>
      </w:r>
      <w:r>
        <w:rPr>
          <w:sz w:val="21"/>
        </w:rPr>
        <w:t>index</w:t>
      </w:r>
      <w:r>
        <w:rPr>
          <w:spacing w:val="6"/>
          <w:sz w:val="21"/>
        </w:rPr>
        <w:t xml:space="preserve"> </w:t>
      </w:r>
      <w:r>
        <w:rPr>
          <w:sz w:val="21"/>
        </w:rPr>
        <w:t>is</w:t>
      </w:r>
      <w:r>
        <w:rPr>
          <w:spacing w:val="6"/>
          <w:sz w:val="21"/>
        </w:rPr>
        <w:t xml:space="preserve"> </w:t>
      </w:r>
      <w:r>
        <w:rPr>
          <w:sz w:val="21"/>
        </w:rPr>
        <w:t>automatically</w:t>
      </w:r>
      <w:r>
        <w:rPr>
          <w:spacing w:val="5"/>
          <w:sz w:val="21"/>
        </w:rPr>
        <w:t xml:space="preserve"> </w:t>
      </w:r>
      <w:r>
        <w:rPr>
          <w:spacing w:val="-2"/>
          <w:sz w:val="21"/>
        </w:rPr>
        <w:t>created</w:t>
      </w:r>
    </w:p>
    <w:p w14:paraId="4631F017">
      <w:pPr>
        <w:pStyle w:val="5"/>
      </w:pPr>
    </w:p>
    <w:p w14:paraId="0D2B6BC1">
      <w:pPr>
        <w:pStyle w:val="5"/>
      </w:pPr>
    </w:p>
    <w:p w14:paraId="61A7CB88">
      <w:pPr>
        <w:pStyle w:val="5"/>
        <w:spacing w:before="39"/>
      </w:pPr>
    </w:p>
    <w:p w14:paraId="339D2320">
      <w:pPr>
        <w:spacing w:before="0"/>
        <w:ind w:left="719" w:right="0" w:firstLine="0"/>
        <w:jc w:val="left"/>
        <w:rPr>
          <w:b/>
          <w:bCs/>
          <w:sz w:val="21"/>
        </w:rPr>
      </w:pPr>
      <w:r>
        <w:rPr>
          <w:b/>
          <w:bCs/>
          <w:sz w:val="21"/>
        </w:rPr>
        <w:t>COMPOSITE</w:t>
      </w:r>
      <w:r>
        <w:rPr>
          <w:b/>
          <w:bCs/>
          <w:spacing w:val="6"/>
          <w:sz w:val="21"/>
        </w:rPr>
        <w:t xml:space="preserve"> </w:t>
      </w:r>
      <w:r>
        <w:rPr>
          <w:b/>
          <w:bCs/>
          <w:sz w:val="21"/>
        </w:rPr>
        <w:t>PRIMARY</w:t>
      </w:r>
      <w:r>
        <w:rPr>
          <w:b/>
          <w:bCs/>
          <w:spacing w:val="6"/>
          <w:sz w:val="21"/>
        </w:rPr>
        <w:t xml:space="preserve"> </w:t>
      </w:r>
      <w:r>
        <w:rPr>
          <w:b/>
          <w:bCs/>
          <w:sz w:val="21"/>
        </w:rPr>
        <w:t>KEY:</w:t>
      </w:r>
      <w:r>
        <w:rPr>
          <w:b/>
          <w:bCs/>
          <w:spacing w:val="6"/>
          <w:sz w:val="21"/>
        </w:rPr>
        <w:t xml:space="preserve"> </w:t>
      </w:r>
      <w:r>
        <w:rPr>
          <w:b/>
          <w:bCs/>
          <w:spacing w:val="-10"/>
          <w:sz w:val="21"/>
        </w:rPr>
        <w:t>-</w:t>
      </w:r>
    </w:p>
    <w:p w14:paraId="283A269F">
      <w:pPr>
        <w:pStyle w:val="5"/>
        <w:spacing w:before="29"/>
      </w:pPr>
    </w:p>
    <w:p w14:paraId="6474CC8D">
      <w:pPr>
        <w:pStyle w:val="9"/>
        <w:numPr>
          <w:ilvl w:val="0"/>
          <w:numId w:val="41"/>
        </w:numPr>
        <w:tabs>
          <w:tab w:val="left" w:pos="1015"/>
        </w:tabs>
        <w:spacing w:before="0" w:after="0" w:line="240" w:lineRule="auto"/>
        <w:ind w:left="1015" w:right="0" w:hanging="296"/>
        <w:jc w:val="left"/>
        <w:rPr>
          <w:sz w:val="21"/>
        </w:rPr>
      </w:pPr>
      <w:r>
        <w:rPr>
          <w:sz w:val="21"/>
        </w:rPr>
        <w:t>combine</w:t>
      </w:r>
      <w:r>
        <w:rPr>
          <w:spacing w:val="1"/>
          <w:sz w:val="21"/>
        </w:rPr>
        <w:t xml:space="preserve"> </w:t>
      </w:r>
      <w:r>
        <w:rPr>
          <w:sz w:val="21"/>
        </w:rPr>
        <w:t>2</w:t>
      </w:r>
      <w:r>
        <w:rPr>
          <w:spacing w:val="1"/>
          <w:sz w:val="21"/>
        </w:rPr>
        <w:t xml:space="preserve"> </w:t>
      </w:r>
      <w:r>
        <w:rPr>
          <w:sz w:val="21"/>
        </w:rPr>
        <w:t>or</w:t>
      </w:r>
      <w:r>
        <w:rPr>
          <w:spacing w:val="1"/>
          <w:sz w:val="21"/>
        </w:rPr>
        <w:t xml:space="preserve"> </w:t>
      </w:r>
      <w:r>
        <w:rPr>
          <w:sz w:val="21"/>
        </w:rPr>
        <w:t>more</w:t>
      </w:r>
      <w:r>
        <w:rPr>
          <w:spacing w:val="2"/>
          <w:sz w:val="21"/>
        </w:rPr>
        <w:t xml:space="preserve"> </w:t>
      </w:r>
      <w:r>
        <w:rPr>
          <w:sz w:val="21"/>
        </w:rPr>
        <w:t>INTER-DEPENDENT</w:t>
      </w:r>
      <w:r>
        <w:rPr>
          <w:spacing w:val="1"/>
          <w:sz w:val="21"/>
        </w:rPr>
        <w:t xml:space="preserve"> </w:t>
      </w:r>
      <w:r>
        <w:rPr>
          <w:sz w:val="21"/>
        </w:rPr>
        <w:t>columns</w:t>
      </w:r>
      <w:r>
        <w:rPr>
          <w:spacing w:val="1"/>
          <w:sz w:val="21"/>
        </w:rPr>
        <w:t xml:space="preserve"> </w:t>
      </w:r>
      <w:r>
        <w:rPr>
          <w:sz w:val="21"/>
        </w:rPr>
        <w:t>together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2"/>
          <w:sz w:val="21"/>
        </w:rPr>
        <w:t xml:space="preserve"> </w:t>
      </w:r>
      <w:r>
        <w:rPr>
          <w:sz w:val="21"/>
        </w:rPr>
        <w:t>serve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purpose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2"/>
          <w:sz w:val="21"/>
        </w:rPr>
        <w:t xml:space="preserve"> </w:t>
      </w:r>
      <w:r>
        <w:rPr>
          <w:sz w:val="21"/>
        </w:rPr>
        <w:t>Primary</w:t>
      </w:r>
      <w:r>
        <w:rPr>
          <w:spacing w:val="1"/>
          <w:sz w:val="21"/>
        </w:rPr>
        <w:t xml:space="preserve"> </w:t>
      </w:r>
      <w:r>
        <w:rPr>
          <w:spacing w:val="-5"/>
          <w:sz w:val="21"/>
        </w:rPr>
        <w:t>Key</w:t>
      </w:r>
    </w:p>
    <w:p w14:paraId="7FC67663">
      <w:pPr>
        <w:pStyle w:val="9"/>
        <w:numPr>
          <w:ilvl w:val="0"/>
          <w:numId w:val="41"/>
        </w:numPr>
        <w:tabs>
          <w:tab w:val="left" w:pos="1015"/>
        </w:tabs>
        <w:spacing w:before="61" w:after="0" w:line="240" w:lineRule="auto"/>
        <w:ind w:left="1015" w:right="0" w:hanging="296"/>
        <w:jc w:val="left"/>
        <w:rPr>
          <w:sz w:val="21"/>
        </w:rPr>
      </w:pP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MySQL,</w:t>
      </w:r>
      <w:r>
        <w:rPr>
          <w:spacing w:val="-1"/>
          <w:sz w:val="21"/>
        </w:rPr>
        <w:t xml:space="preserve"> </w:t>
      </w:r>
      <w:r>
        <w:rPr>
          <w:sz w:val="21"/>
        </w:rPr>
        <w:t>you can</w:t>
      </w:r>
      <w:r>
        <w:rPr>
          <w:spacing w:val="-1"/>
          <w:sz w:val="21"/>
        </w:rPr>
        <w:t xml:space="preserve"> </w:t>
      </w:r>
      <w:r>
        <w:rPr>
          <w:sz w:val="21"/>
        </w:rPr>
        <w:t>combine upto</w:t>
      </w:r>
      <w:r>
        <w:rPr>
          <w:spacing w:val="-1"/>
          <w:sz w:val="21"/>
        </w:rPr>
        <w:t xml:space="preserve"> </w:t>
      </w:r>
      <w:r>
        <w:rPr>
          <w:sz w:val="21"/>
        </w:rPr>
        <w:t>32</w:t>
      </w:r>
      <w:r>
        <w:rPr>
          <w:spacing w:val="-1"/>
          <w:sz w:val="21"/>
        </w:rPr>
        <w:t xml:space="preserve"> </w:t>
      </w:r>
      <w:r>
        <w:rPr>
          <w:sz w:val="21"/>
        </w:rPr>
        <w:t>columns in</w:t>
      </w:r>
      <w:r>
        <w:rPr>
          <w:spacing w:val="-1"/>
          <w:sz w:val="21"/>
        </w:rPr>
        <w:t xml:space="preserve"> </w:t>
      </w:r>
      <w:r>
        <w:rPr>
          <w:sz w:val="21"/>
        </w:rPr>
        <w:t>a composite</w:t>
      </w:r>
      <w:r>
        <w:rPr>
          <w:spacing w:val="-1"/>
          <w:sz w:val="21"/>
        </w:rPr>
        <w:t xml:space="preserve"> </w:t>
      </w:r>
      <w:r>
        <w:rPr>
          <w:sz w:val="21"/>
        </w:rPr>
        <w:t>Primary</w:t>
      </w:r>
      <w:r>
        <w:rPr>
          <w:spacing w:val="-1"/>
          <w:sz w:val="21"/>
        </w:rPr>
        <w:t xml:space="preserve"> </w:t>
      </w:r>
      <w:r>
        <w:rPr>
          <w:spacing w:val="-5"/>
          <w:sz w:val="21"/>
        </w:rPr>
        <w:t>Key</w:t>
      </w:r>
    </w:p>
    <w:p w14:paraId="183A64C5">
      <w:pPr>
        <w:pStyle w:val="9"/>
        <w:numPr>
          <w:ilvl w:val="0"/>
          <w:numId w:val="41"/>
        </w:numPr>
        <w:tabs>
          <w:tab w:val="left" w:pos="1015"/>
        </w:tabs>
        <w:spacing w:before="17" w:after="0" w:line="240" w:lineRule="auto"/>
        <w:ind w:left="1015" w:right="183" w:hanging="296"/>
        <w:jc w:val="left"/>
        <w:rPr>
          <w:sz w:val="21"/>
        </w:rPr>
      </w:pPr>
      <w:r>
        <w:rPr>
          <w:spacing w:val="-2"/>
          <w:w w:val="105"/>
          <w:sz w:val="21"/>
        </w:rPr>
        <w:t>if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you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declare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a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composite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Primary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Key,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then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the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index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that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is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created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automatically,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happens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to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be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composite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 xml:space="preserve">unique </w:t>
      </w:r>
      <w:r>
        <w:rPr>
          <w:spacing w:val="-4"/>
          <w:w w:val="105"/>
          <w:sz w:val="21"/>
        </w:rPr>
        <w:t>index</w:t>
      </w:r>
    </w:p>
    <w:p w14:paraId="209D0756">
      <w:pPr>
        <w:pStyle w:val="9"/>
        <w:numPr>
          <w:ilvl w:val="0"/>
          <w:numId w:val="41"/>
        </w:numPr>
        <w:tabs>
          <w:tab w:val="left" w:pos="1015"/>
        </w:tabs>
        <w:spacing w:before="0" w:after="0" w:line="242" w:lineRule="auto"/>
        <w:ind w:left="1015" w:right="51" w:hanging="296"/>
        <w:jc w:val="left"/>
        <w:rPr>
          <w:position w:val="3"/>
          <w:sz w:val="21"/>
        </w:rPr>
      </w:pPr>
      <w:r>
        <w:rPr>
          <w:sz w:val="21"/>
        </w:rPr>
        <w:t>if</w:t>
      </w:r>
      <w:r>
        <w:rPr>
          <w:spacing w:val="-2"/>
          <w:sz w:val="21"/>
        </w:rPr>
        <w:t xml:space="preserve"> </w:t>
      </w:r>
      <w:r>
        <w:rPr>
          <w:sz w:val="21"/>
        </w:rPr>
        <w:t>you</w:t>
      </w:r>
      <w:r>
        <w:rPr>
          <w:spacing w:val="-2"/>
          <w:sz w:val="21"/>
        </w:rPr>
        <w:t xml:space="preserve"> </w:t>
      </w:r>
      <w:r>
        <w:rPr>
          <w:sz w:val="21"/>
        </w:rPr>
        <w:t>cannot</w:t>
      </w:r>
      <w:r>
        <w:rPr>
          <w:spacing w:val="-2"/>
          <w:sz w:val="21"/>
        </w:rPr>
        <w:t xml:space="preserve"> </w:t>
      </w:r>
      <w:r>
        <w:rPr>
          <w:sz w:val="21"/>
        </w:rPr>
        <w:t>identify</w:t>
      </w:r>
      <w:r>
        <w:rPr>
          <w:spacing w:val="-2"/>
          <w:sz w:val="21"/>
        </w:rPr>
        <w:t xml:space="preserve"> </w:t>
      </w:r>
      <w:r>
        <w:rPr>
          <w:sz w:val="21"/>
        </w:rPr>
        <w:t>some</w:t>
      </w:r>
      <w:r>
        <w:rPr>
          <w:spacing w:val="-2"/>
          <w:sz w:val="21"/>
        </w:rPr>
        <w:t xml:space="preserve"> </w:t>
      </w:r>
      <w:r>
        <w:rPr>
          <w:sz w:val="21"/>
        </w:rPr>
        <w:t>key</w:t>
      </w:r>
      <w:r>
        <w:rPr>
          <w:spacing w:val="-2"/>
          <w:sz w:val="21"/>
        </w:rPr>
        <w:t xml:space="preserve"> </w:t>
      </w:r>
      <w:r>
        <w:rPr>
          <w:sz w:val="21"/>
        </w:rPr>
        <w:t>column,</w:t>
      </w:r>
      <w:r>
        <w:rPr>
          <w:spacing w:val="-2"/>
          <w:sz w:val="21"/>
        </w:rPr>
        <w:t xml:space="preserve"> </w:t>
      </w:r>
      <w:r>
        <w:rPr>
          <w:sz w:val="21"/>
        </w:rPr>
        <w:t>then</w:t>
      </w:r>
      <w:r>
        <w:rPr>
          <w:spacing w:val="-2"/>
          <w:sz w:val="21"/>
        </w:rPr>
        <w:t xml:space="preserve"> </w:t>
      </w:r>
      <w:r>
        <w:rPr>
          <w:sz w:val="21"/>
        </w:rPr>
        <w:t>you</w:t>
      </w:r>
      <w:r>
        <w:rPr>
          <w:spacing w:val="-2"/>
          <w:sz w:val="21"/>
        </w:rPr>
        <w:t xml:space="preserve"> </w:t>
      </w:r>
      <w:r>
        <w:rPr>
          <w:sz w:val="21"/>
        </w:rPr>
        <w:t>add</w:t>
      </w:r>
      <w:r>
        <w:rPr>
          <w:spacing w:val="-2"/>
          <w:sz w:val="21"/>
        </w:rPr>
        <w:t xml:space="preserve"> </w:t>
      </w:r>
      <w:r>
        <w:rPr>
          <w:sz w:val="21"/>
        </w:rPr>
        <w:t>an</w:t>
      </w:r>
      <w:r>
        <w:rPr>
          <w:spacing w:val="-2"/>
          <w:sz w:val="21"/>
        </w:rPr>
        <w:t xml:space="preserve"> </w:t>
      </w:r>
      <w:r>
        <w:rPr>
          <w:sz w:val="21"/>
        </w:rPr>
        <w:t>extra</w:t>
      </w:r>
      <w:r>
        <w:rPr>
          <w:spacing w:val="-2"/>
          <w:sz w:val="21"/>
        </w:rPr>
        <w:t xml:space="preserve"> </w:t>
      </w:r>
      <w:r>
        <w:rPr>
          <w:sz w:val="21"/>
        </w:rPr>
        <w:t>column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table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serve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purpose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Primary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Key, </w:t>
      </w:r>
      <w:r>
        <w:rPr>
          <w:w w:val="105"/>
          <w:sz w:val="21"/>
        </w:rPr>
        <w:t>such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key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known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as</w:t>
      </w:r>
      <w:r>
        <w:rPr>
          <w:spacing w:val="-3"/>
          <w:w w:val="105"/>
          <w:sz w:val="21"/>
        </w:rPr>
        <w:t xml:space="preserve"> </w:t>
      </w:r>
      <w:r>
        <w:rPr>
          <w:color w:val="BF0000"/>
          <w:w w:val="105"/>
          <w:sz w:val="21"/>
        </w:rPr>
        <w:t>SURROGATE</w:t>
      </w:r>
      <w:r>
        <w:rPr>
          <w:color w:val="BF0000"/>
          <w:spacing w:val="-3"/>
          <w:w w:val="105"/>
          <w:sz w:val="21"/>
        </w:rPr>
        <w:t xml:space="preserve"> </w:t>
      </w:r>
      <w:r>
        <w:rPr>
          <w:color w:val="BF0000"/>
          <w:w w:val="105"/>
          <w:sz w:val="21"/>
        </w:rPr>
        <w:t>KEY</w:t>
      </w:r>
    </w:p>
    <w:p w14:paraId="3BC634AB">
      <w:pPr>
        <w:pStyle w:val="9"/>
        <w:numPr>
          <w:ilvl w:val="0"/>
          <w:numId w:val="41"/>
        </w:numPr>
        <w:tabs>
          <w:tab w:val="left" w:pos="1015"/>
        </w:tabs>
        <w:spacing w:before="0" w:after="0" w:line="242" w:lineRule="exact"/>
        <w:ind w:left="1015" w:right="0" w:hanging="296"/>
        <w:jc w:val="left"/>
        <w:rPr>
          <w:position w:val="2"/>
          <w:sz w:val="21"/>
        </w:rPr>
      </w:pPr>
      <w:r>
        <w:rPr>
          <w:color w:val="BF0000"/>
          <w:sz w:val="21"/>
        </w:rPr>
        <w:t>for</w:t>
      </w:r>
      <w:r>
        <w:rPr>
          <w:color w:val="BF0000"/>
          <w:spacing w:val="-2"/>
          <w:sz w:val="21"/>
        </w:rPr>
        <w:t xml:space="preserve"> </w:t>
      </w:r>
      <w:r>
        <w:rPr>
          <w:color w:val="BF0000"/>
          <w:sz w:val="21"/>
        </w:rPr>
        <w:t>SURROGATE</w:t>
      </w:r>
      <w:r>
        <w:rPr>
          <w:color w:val="BF0000"/>
          <w:spacing w:val="-2"/>
          <w:sz w:val="21"/>
        </w:rPr>
        <w:t xml:space="preserve"> </w:t>
      </w:r>
      <w:r>
        <w:rPr>
          <w:color w:val="BF0000"/>
          <w:sz w:val="21"/>
        </w:rPr>
        <w:t>KEY,</w:t>
      </w:r>
      <w:r>
        <w:rPr>
          <w:color w:val="BF0000"/>
          <w:spacing w:val="-2"/>
          <w:sz w:val="21"/>
        </w:rPr>
        <w:t xml:space="preserve"> </w:t>
      </w:r>
      <w:r>
        <w:rPr>
          <w:color w:val="BF0000"/>
          <w:sz w:val="21"/>
        </w:rPr>
        <w:t>CHAR</w:t>
      </w:r>
      <w:r>
        <w:rPr>
          <w:color w:val="BF0000"/>
          <w:spacing w:val="-1"/>
          <w:sz w:val="21"/>
        </w:rPr>
        <w:t xml:space="preserve"> </w:t>
      </w:r>
      <w:r>
        <w:rPr>
          <w:color w:val="BF0000"/>
          <w:sz w:val="21"/>
        </w:rPr>
        <w:t>datatype</w:t>
      </w:r>
      <w:r>
        <w:rPr>
          <w:color w:val="BF0000"/>
          <w:spacing w:val="-2"/>
          <w:sz w:val="21"/>
        </w:rPr>
        <w:t xml:space="preserve"> </w:t>
      </w:r>
      <w:r>
        <w:rPr>
          <w:color w:val="BF0000"/>
          <w:sz w:val="21"/>
        </w:rPr>
        <w:t>is</w:t>
      </w:r>
      <w:r>
        <w:rPr>
          <w:color w:val="BF0000"/>
          <w:spacing w:val="-2"/>
          <w:sz w:val="21"/>
        </w:rPr>
        <w:t xml:space="preserve"> recommended</w:t>
      </w:r>
    </w:p>
    <w:p w14:paraId="6CF919F6">
      <w:pPr>
        <w:pStyle w:val="9"/>
        <w:numPr>
          <w:ilvl w:val="0"/>
          <w:numId w:val="41"/>
        </w:numPr>
        <w:tabs>
          <w:tab w:val="left" w:pos="1015"/>
        </w:tabs>
        <w:spacing w:before="0" w:after="0" w:line="264" w:lineRule="exact"/>
        <w:ind w:left="1015" w:right="0" w:hanging="296"/>
        <w:jc w:val="left"/>
        <w:rPr>
          <w:position w:val="2"/>
          <w:sz w:val="21"/>
        </w:rPr>
      </w:pPr>
      <w:r>
        <w:rPr>
          <w:sz w:val="21"/>
        </w:rPr>
        <w:t>YOU CAN</w:t>
      </w:r>
      <w:r>
        <w:rPr>
          <w:spacing w:val="1"/>
          <w:sz w:val="21"/>
        </w:rPr>
        <w:t xml:space="preserve"> </w:t>
      </w:r>
      <w:r>
        <w:rPr>
          <w:sz w:val="21"/>
        </w:rPr>
        <w:t>HAVE ONLY</w:t>
      </w:r>
      <w:r>
        <w:rPr>
          <w:spacing w:val="1"/>
          <w:sz w:val="21"/>
        </w:rPr>
        <w:t xml:space="preserve"> </w:t>
      </w:r>
      <w:r>
        <w:rPr>
          <w:sz w:val="21"/>
        </w:rPr>
        <w:t>1 PRIMARY</w:t>
      </w:r>
      <w:r>
        <w:rPr>
          <w:spacing w:val="1"/>
          <w:sz w:val="21"/>
        </w:rPr>
        <w:t xml:space="preserve"> </w:t>
      </w:r>
      <w:r>
        <w:rPr>
          <w:sz w:val="21"/>
        </w:rPr>
        <w:t>KEY PER</w:t>
      </w:r>
      <w:r>
        <w:rPr>
          <w:spacing w:val="1"/>
          <w:sz w:val="21"/>
        </w:rPr>
        <w:t xml:space="preserve"> </w:t>
      </w:r>
      <w:r>
        <w:rPr>
          <w:spacing w:val="-4"/>
          <w:sz w:val="21"/>
        </w:rPr>
        <w:t>TABLE</w:t>
      </w:r>
    </w:p>
    <w:p w14:paraId="7E62ED89">
      <w:pPr>
        <w:pStyle w:val="5"/>
        <w:spacing w:before="186"/>
        <w:rPr>
          <w:sz w:val="20"/>
        </w:rPr>
      </w:pPr>
    </w:p>
    <w:p w14:paraId="6048839C">
      <w:pPr>
        <w:pStyle w:val="5"/>
        <w:spacing w:after="0"/>
        <w:rPr>
          <w:sz w:val="20"/>
        </w:rPr>
        <w:sectPr>
          <w:pgSz w:w="12240" w:h="15840"/>
          <w:pgMar w:top="840" w:right="0" w:bottom="1060" w:left="0" w:header="0" w:footer="798" w:gutter="0"/>
          <w:cols w:space="720" w:num="1"/>
        </w:sectPr>
      </w:pPr>
    </w:p>
    <w:p w14:paraId="687F81BE">
      <w:pPr>
        <w:spacing w:before="107"/>
        <w:ind w:left="719" w:right="0" w:firstLine="0"/>
        <w:jc w:val="both"/>
        <w:rPr>
          <w:b/>
          <w:bCs/>
          <w:sz w:val="21"/>
        </w:rPr>
      </w:pPr>
      <w:r>
        <w:rPr>
          <w:b/>
          <w:bCs/>
          <w:w w:val="105"/>
          <w:sz w:val="21"/>
        </w:rPr>
        <w:t>CANDIDATE KEY CANDIDATE KEY CANDIDATE</w:t>
      </w:r>
      <w:r>
        <w:rPr>
          <w:b/>
          <w:bCs/>
          <w:spacing w:val="-12"/>
          <w:w w:val="105"/>
          <w:sz w:val="21"/>
        </w:rPr>
        <w:t xml:space="preserve"> </w:t>
      </w:r>
      <w:r>
        <w:rPr>
          <w:b/>
          <w:bCs/>
          <w:w w:val="105"/>
          <w:sz w:val="21"/>
        </w:rPr>
        <w:t>KEY</w:t>
      </w:r>
    </w:p>
    <w:p w14:paraId="65E27D6D">
      <w:pPr>
        <w:pStyle w:val="5"/>
        <w:spacing w:before="111" w:line="251" w:lineRule="exact"/>
        <w:ind w:left="252"/>
      </w:pPr>
      <w:r>
        <w:br w:type="column"/>
      </w:r>
      <w:r>
        <w:t>-&gt;</w:t>
      </w:r>
      <w:r>
        <w:rPr>
          <w:spacing w:val="-34"/>
        </w:rPr>
        <w:t xml:space="preserve"> </w:t>
      </w:r>
      <w:r>
        <w:rPr>
          <w:color w:val="BF0000"/>
        </w:rPr>
        <w:t>is</w:t>
      </w:r>
      <w:r>
        <w:rPr>
          <w:color w:val="BF0000"/>
          <w:spacing w:val="-17"/>
        </w:rPr>
        <w:t xml:space="preserve"> </w:t>
      </w:r>
      <w:r>
        <w:rPr>
          <w:color w:val="BF0000"/>
        </w:rPr>
        <w:t>not</w:t>
      </w:r>
      <w:r>
        <w:rPr>
          <w:color w:val="BF0000"/>
          <w:spacing w:val="-17"/>
        </w:rPr>
        <w:t xml:space="preserve"> </w:t>
      </w:r>
      <w:r>
        <w:rPr>
          <w:color w:val="BF0000"/>
        </w:rPr>
        <w:t>a</w:t>
      </w:r>
      <w:r>
        <w:rPr>
          <w:color w:val="BF0000"/>
          <w:spacing w:val="-17"/>
        </w:rPr>
        <w:t xml:space="preserve"> </w:t>
      </w:r>
      <w:r>
        <w:rPr>
          <w:color w:val="BF0000"/>
          <w:spacing w:val="-2"/>
        </w:rPr>
        <w:t>constraint</w:t>
      </w:r>
    </w:p>
    <w:p w14:paraId="019686D7">
      <w:pPr>
        <w:pStyle w:val="5"/>
        <w:spacing w:line="271" w:lineRule="exact"/>
        <w:ind w:left="252"/>
        <w:rPr>
          <w:position w:val="2"/>
        </w:rPr>
      </w:pPr>
      <w:r>
        <w:rPr>
          <w:spacing w:val="-2"/>
        </w:rPr>
        <w:t>-&gt;</w:t>
      </w:r>
      <w:r>
        <w:rPr>
          <w:spacing w:val="-34"/>
        </w:rPr>
        <w:t xml:space="preserve"> </w:t>
      </w:r>
      <w:r>
        <w:rPr>
          <w:color w:val="BF0000"/>
          <w:spacing w:val="-2"/>
          <w:position w:val="2"/>
        </w:rPr>
        <w:t>is</w:t>
      </w:r>
      <w:r>
        <w:rPr>
          <w:color w:val="BF0000"/>
          <w:spacing w:val="-15"/>
          <w:position w:val="2"/>
        </w:rPr>
        <w:t xml:space="preserve"> </w:t>
      </w:r>
      <w:r>
        <w:rPr>
          <w:color w:val="BF0000"/>
          <w:spacing w:val="-2"/>
          <w:position w:val="2"/>
        </w:rPr>
        <w:t>a</w:t>
      </w:r>
      <w:r>
        <w:rPr>
          <w:color w:val="BF0000"/>
          <w:spacing w:val="-16"/>
          <w:position w:val="2"/>
        </w:rPr>
        <w:t xml:space="preserve"> </w:t>
      </w:r>
      <w:r>
        <w:rPr>
          <w:color w:val="BF0000"/>
          <w:spacing w:val="-2"/>
          <w:position w:val="2"/>
        </w:rPr>
        <w:t>definition</w:t>
      </w:r>
    </w:p>
    <w:p w14:paraId="36F039FE">
      <w:pPr>
        <w:pStyle w:val="5"/>
        <w:spacing w:before="10"/>
        <w:ind w:left="252"/>
      </w:pPr>
      <w:r>
        <w:rPr>
          <w:color w:val="BF0000"/>
        </w:rPr>
        <w:t>-</w:t>
      </w:r>
      <w:r>
        <w:rPr>
          <w:color w:val="0000FF"/>
        </w:rPr>
        <w:t>&gt;</w:t>
      </w:r>
      <w:r>
        <w:rPr>
          <w:color w:val="0000FF"/>
          <w:spacing w:val="-4"/>
        </w:rPr>
        <w:t xml:space="preserve"> </w:t>
      </w:r>
      <w:r>
        <w:rPr>
          <w:color w:val="BF0000"/>
        </w:rPr>
        <w:t>besides</w:t>
      </w:r>
      <w:r>
        <w:rPr>
          <w:color w:val="BF0000"/>
          <w:spacing w:val="-4"/>
        </w:rPr>
        <w:t xml:space="preserve"> </w:t>
      </w:r>
      <w:r>
        <w:rPr>
          <w:color w:val="BF0000"/>
        </w:rPr>
        <w:t>the</w:t>
      </w:r>
      <w:r>
        <w:rPr>
          <w:color w:val="BF0000"/>
          <w:spacing w:val="-4"/>
        </w:rPr>
        <w:t xml:space="preserve"> </w:t>
      </w:r>
      <w:r>
        <w:rPr>
          <w:color w:val="BF0000"/>
        </w:rPr>
        <w:t>Primary,</w:t>
      </w:r>
      <w:r>
        <w:rPr>
          <w:color w:val="BF0000"/>
          <w:spacing w:val="-4"/>
        </w:rPr>
        <w:t xml:space="preserve"> </w:t>
      </w:r>
      <w:r>
        <w:rPr>
          <w:color w:val="BF0000"/>
        </w:rPr>
        <w:t>any</w:t>
      </w:r>
      <w:r>
        <w:rPr>
          <w:color w:val="BF0000"/>
          <w:spacing w:val="-4"/>
        </w:rPr>
        <w:t xml:space="preserve"> </w:t>
      </w:r>
      <w:r>
        <w:rPr>
          <w:color w:val="BF0000"/>
        </w:rPr>
        <w:t>other</w:t>
      </w:r>
      <w:r>
        <w:rPr>
          <w:color w:val="BF0000"/>
          <w:spacing w:val="-4"/>
        </w:rPr>
        <w:t xml:space="preserve"> </w:t>
      </w:r>
      <w:r>
        <w:rPr>
          <w:color w:val="BF0000"/>
        </w:rPr>
        <w:t>column</w:t>
      </w:r>
      <w:r>
        <w:rPr>
          <w:color w:val="BF0000"/>
          <w:spacing w:val="-4"/>
        </w:rPr>
        <w:t xml:space="preserve"> </w:t>
      </w:r>
      <w:r>
        <w:rPr>
          <w:color w:val="BF0000"/>
        </w:rPr>
        <w:t>in</w:t>
      </w:r>
      <w:r>
        <w:rPr>
          <w:color w:val="BF0000"/>
          <w:spacing w:val="-4"/>
        </w:rPr>
        <w:t xml:space="preserve"> </w:t>
      </w:r>
      <w:r>
        <w:rPr>
          <w:color w:val="BF0000"/>
        </w:rPr>
        <w:t>the</w:t>
      </w:r>
      <w:r>
        <w:rPr>
          <w:color w:val="BF0000"/>
          <w:spacing w:val="-4"/>
        </w:rPr>
        <w:t xml:space="preserve"> </w:t>
      </w:r>
      <w:r>
        <w:rPr>
          <w:color w:val="BF0000"/>
        </w:rPr>
        <w:t>table</w:t>
      </w:r>
      <w:r>
        <w:rPr>
          <w:color w:val="BF0000"/>
          <w:spacing w:val="-4"/>
        </w:rPr>
        <w:t xml:space="preserve"> </w:t>
      </w:r>
      <w:r>
        <w:rPr>
          <w:color w:val="BF0000"/>
        </w:rPr>
        <w:t>that</w:t>
      </w:r>
      <w:r>
        <w:rPr>
          <w:color w:val="BF0000"/>
          <w:spacing w:val="-4"/>
        </w:rPr>
        <w:t xml:space="preserve"> </w:t>
      </w:r>
      <w:r>
        <w:rPr>
          <w:color w:val="BF0000"/>
        </w:rPr>
        <w:t>could</w:t>
      </w:r>
      <w:r>
        <w:rPr>
          <w:color w:val="BF0000"/>
          <w:spacing w:val="-4"/>
        </w:rPr>
        <w:t xml:space="preserve"> </w:t>
      </w:r>
      <w:r>
        <w:rPr>
          <w:color w:val="BF0000"/>
        </w:rPr>
        <w:t>also</w:t>
      </w:r>
      <w:r>
        <w:rPr>
          <w:color w:val="BF0000"/>
          <w:spacing w:val="-4"/>
        </w:rPr>
        <w:t xml:space="preserve"> </w:t>
      </w:r>
      <w:r>
        <w:rPr>
          <w:color w:val="BF0000"/>
        </w:rPr>
        <w:t>serve</w:t>
      </w:r>
      <w:r>
        <w:rPr>
          <w:color w:val="BF0000"/>
          <w:spacing w:val="-4"/>
        </w:rPr>
        <w:t xml:space="preserve"> </w:t>
      </w:r>
      <w:r>
        <w:rPr>
          <w:color w:val="BF0000"/>
        </w:rPr>
        <w:t>the</w:t>
      </w:r>
      <w:r>
        <w:rPr>
          <w:color w:val="BF0000"/>
          <w:spacing w:val="-4"/>
        </w:rPr>
        <w:t xml:space="preserve"> </w:t>
      </w:r>
      <w:r>
        <w:rPr>
          <w:color w:val="BF0000"/>
        </w:rPr>
        <w:t>purpose</w:t>
      </w:r>
      <w:r>
        <w:rPr>
          <w:color w:val="BF0000"/>
          <w:spacing w:val="-4"/>
        </w:rPr>
        <w:t xml:space="preserve"> </w:t>
      </w:r>
      <w:r>
        <w:rPr>
          <w:color w:val="BF0000"/>
        </w:rPr>
        <w:t>of</w:t>
      </w:r>
      <w:r>
        <w:rPr>
          <w:color w:val="BF0000"/>
          <w:spacing w:val="-4"/>
        </w:rPr>
        <w:t xml:space="preserve"> </w:t>
      </w:r>
      <w:r>
        <w:rPr>
          <w:color w:val="BF0000"/>
          <w:spacing w:val="-2"/>
        </w:rPr>
        <w:t>Primary</w:t>
      </w:r>
    </w:p>
    <w:p w14:paraId="0E6E42BF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2589" w:space="40"/>
            <w:col w:w="9611"/>
          </w:cols>
        </w:sectPr>
      </w:pPr>
    </w:p>
    <w:p w14:paraId="766658E8">
      <w:pPr>
        <w:pStyle w:val="5"/>
        <w:spacing w:before="13"/>
        <w:ind w:left="729"/>
        <w:jc w:val="both"/>
        <w:rPr>
          <w:color w:val="BF0000"/>
          <w:spacing w:val="-5"/>
        </w:rPr>
      </w:pPr>
      <w:r>
        <w:rPr>
          <w:color w:val="BF0000"/>
        </w:rPr>
        <w:t>key,</w:t>
      </w:r>
      <w:r>
        <w:rPr>
          <w:color w:val="BF0000"/>
          <w:spacing w:val="-5"/>
        </w:rPr>
        <w:t xml:space="preserve"> </w:t>
      </w:r>
      <w:r>
        <w:rPr>
          <w:color w:val="BF0000"/>
        </w:rPr>
        <w:t>is</w:t>
      </w:r>
      <w:r>
        <w:rPr>
          <w:color w:val="BF0000"/>
          <w:spacing w:val="-5"/>
        </w:rPr>
        <w:t xml:space="preserve"> </w:t>
      </w:r>
      <w:r>
        <w:rPr>
          <w:color w:val="BF0000"/>
        </w:rPr>
        <w:t>a</w:t>
      </w:r>
      <w:r>
        <w:rPr>
          <w:color w:val="BF0000"/>
          <w:spacing w:val="-5"/>
        </w:rPr>
        <w:t xml:space="preserve"> </w:t>
      </w:r>
      <w:r>
        <w:rPr>
          <w:color w:val="BF0000"/>
        </w:rPr>
        <w:t>good</w:t>
      </w:r>
      <w:r>
        <w:rPr>
          <w:color w:val="BF0000"/>
          <w:spacing w:val="-5"/>
        </w:rPr>
        <w:t xml:space="preserve"> </w:t>
      </w:r>
      <w:r>
        <w:rPr>
          <w:color w:val="BF0000"/>
        </w:rPr>
        <w:t>candidate</w:t>
      </w:r>
      <w:r>
        <w:rPr>
          <w:color w:val="BF0000"/>
          <w:spacing w:val="-5"/>
        </w:rPr>
        <w:t xml:space="preserve"> </w:t>
      </w:r>
      <w:r>
        <w:rPr>
          <w:color w:val="BF0000"/>
        </w:rPr>
        <w:t>for</w:t>
      </w:r>
      <w:r>
        <w:rPr>
          <w:color w:val="BF0000"/>
          <w:spacing w:val="-4"/>
        </w:rPr>
        <w:t xml:space="preserve"> </w:t>
      </w:r>
      <w:r>
        <w:rPr>
          <w:color w:val="BF0000"/>
        </w:rPr>
        <w:t>Primary</w:t>
      </w:r>
      <w:r>
        <w:rPr>
          <w:color w:val="BF0000"/>
          <w:spacing w:val="-5"/>
        </w:rPr>
        <w:t xml:space="preserve"> </w:t>
      </w:r>
      <w:r>
        <w:rPr>
          <w:color w:val="BF0000"/>
        </w:rPr>
        <w:t>key,</w:t>
      </w:r>
      <w:r>
        <w:rPr>
          <w:color w:val="BF0000"/>
          <w:spacing w:val="-5"/>
        </w:rPr>
        <w:t xml:space="preserve"> </w:t>
      </w:r>
      <w:r>
        <w:rPr>
          <w:color w:val="BF0000"/>
        </w:rPr>
        <w:t>is</w:t>
      </w:r>
      <w:r>
        <w:rPr>
          <w:color w:val="BF0000"/>
          <w:spacing w:val="-5"/>
        </w:rPr>
        <w:t xml:space="preserve"> </w:t>
      </w:r>
      <w:r>
        <w:rPr>
          <w:color w:val="BF0000"/>
        </w:rPr>
        <w:t>known</w:t>
      </w:r>
      <w:r>
        <w:rPr>
          <w:color w:val="BF0000"/>
          <w:spacing w:val="-5"/>
        </w:rPr>
        <w:t xml:space="preserve"> </w:t>
      </w:r>
      <w:r>
        <w:rPr>
          <w:color w:val="BF0000"/>
        </w:rPr>
        <w:t>as</w:t>
      </w:r>
      <w:r>
        <w:rPr>
          <w:color w:val="BF0000"/>
          <w:spacing w:val="-4"/>
        </w:rPr>
        <w:t xml:space="preserve"> </w:t>
      </w:r>
      <w:r>
        <w:rPr>
          <w:color w:val="BF0000"/>
        </w:rPr>
        <w:t>Candidate</w:t>
      </w:r>
      <w:r>
        <w:rPr>
          <w:color w:val="BF0000"/>
          <w:spacing w:val="-5"/>
        </w:rPr>
        <w:t xml:space="preserve"> key</w:t>
      </w:r>
    </w:p>
    <w:p w14:paraId="64F18277">
      <w:pPr>
        <w:pStyle w:val="5"/>
        <w:spacing w:before="13"/>
        <w:ind w:left="729"/>
        <w:jc w:val="both"/>
        <w:rPr>
          <w:color w:val="0000FF"/>
          <w:sz w:val="21"/>
        </w:rPr>
      </w:pPr>
    </w:p>
    <w:p w14:paraId="241CD638">
      <w:pPr>
        <w:pStyle w:val="5"/>
        <w:spacing w:before="13"/>
        <w:ind w:left="729"/>
        <w:jc w:val="both"/>
        <w:rPr>
          <w:rFonts w:hint="default"/>
          <w:color w:val="0000FF"/>
          <w:spacing w:val="-2"/>
          <w:sz w:val="21"/>
          <w:lang w:val="en-US"/>
        </w:rPr>
      </w:pPr>
      <w:r>
        <w:rPr>
          <w:b/>
          <w:bCs/>
          <w:color w:val="0000FF"/>
          <w:sz w:val="21"/>
        </w:rPr>
        <w:t>SURROGATE</w:t>
      </w:r>
      <w:r>
        <w:rPr>
          <w:b/>
          <w:bCs/>
          <w:color w:val="0000FF"/>
          <w:spacing w:val="-2"/>
          <w:sz w:val="21"/>
        </w:rPr>
        <w:t xml:space="preserve"> </w:t>
      </w:r>
      <w:r>
        <w:rPr>
          <w:b/>
          <w:bCs/>
          <w:color w:val="0000FF"/>
          <w:sz w:val="21"/>
        </w:rPr>
        <w:t>KEY</w:t>
      </w:r>
      <w:r>
        <w:rPr>
          <w:rFonts w:hint="default"/>
          <w:color w:val="0000FF"/>
          <w:spacing w:val="-2"/>
          <w:sz w:val="21"/>
          <w:lang w:val="en-US"/>
        </w:rPr>
        <w:t xml:space="preserve">  -&gt; is not a constraint </w:t>
      </w:r>
    </w:p>
    <w:p w14:paraId="1923B286">
      <w:pPr>
        <w:pStyle w:val="5"/>
        <w:spacing w:before="18"/>
        <w:ind w:firstLine="720" w:firstLineChars="0"/>
        <w:rPr>
          <w:rFonts w:hint="default"/>
          <w:color w:val="0000FF"/>
          <w:sz w:val="21"/>
          <w:lang w:val="en-US"/>
        </w:rPr>
      </w:pPr>
      <w:r>
        <w:rPr>
          <w:b/>
          <w:bCs/>
          <w:color w:val="0000FF"/>
          <w:sz w:val="21"/>
        </w:rPr>
        <w:t>SURROGATE</w:t>
      </w:r>
      <w:r>
        <w:rPr>
          <w:b/>
          <w:bCs/>
          <w:color w:val="0000FF"/>
          <w:spacing w:val="-2"/>
          <w:sz w:val="21"/>
        </w:rPr>
        <w:t xml:space="preserve"> </w:t>
      </w:r>
      <w:r>
        <w:rPr>
          <w:b/>
          <w:bCs/>
          <w:color w:val="0000FF"/>
          <w:sz w:val="21"/>
        </w:rPr>
        <w:t>KEY</w:t>
      </w:r>
      <w:r>
        <w:rPr>
          <w:rFonts w:hint="default"/>
          <w:color w:val="0000FF"/>
          <w:sz w:val="21"/>
          <w:lang w:val="en-US"/>
        </w:rPr>
        <w:t xml:space="preserve">  -&gt; is a difinition</w:t>
      </w:r>
    </w:p>
    <w:p w14:paraId="79431C82">
      <w:pPr>
        <w:pStyle w:val="5"/>
        <w:spacing w:before="18"/>
        <w:ind w:firstLine="720" w:firstLineChars="0"/>
        <w:rPr>
          <w:rFonts w:hint="default"/>
          <w:color w:val="0000FF"/>
          <w:sz w:val="21"/>
          <w:lang w:val="en-US"/>
        </w:rPr>
      </w:pPr>
      <w:r>
        <w:rPr>
          <w:b/>
          <w:bCs/>
          <w:color w:val="0000FF"/>
          <w:sz w:val="21"/>
        </w:rPr>
        <w:t>SURROGATE</w:t>
      </w:r>
      <w:r>
        <w:rPr>
          <w:b/>
          <w:bCs/>
          <w:color w:val="0000FF"/>
          <w:spacing w:val="-2"/>
          <w:sz w:val="21"/>
        </w:rPr>
        <w:t xml:space="preserve"> </w:t>
      </w:r>
      <w:r>
        <w:rPr>
          <w:b/>
          <w:bCs/>
          <w:color w:val="0000FF"/>
          <w:sz w:val="21"/>
        </w:rPr>
        <w:t>KEY</w:t>
      </w:r>
      <w:r>
        <w:rPr>
          <w:rFonts w:hint="default"/>
          <w:color w:val="0000FF"/>
          <w:sz w:val="21"/>
          <w:lang w:val="en-US"/>
        </w:rPr>
        <w:t xml:space="preserve">  -&gt;  if you cannot identfy ptimary key in thr table then you add an extra column to the table to serve </w:t>
      </w:r>
      <w:r>
        <w:rPr>
          <w:rFonts w:hint="default"/>
          <w:color w:val="0000FF"/>
          <w:sz w:val="21"/>
          <w:lang w:val="en-US"/>
        </w:rPr>
        <w:tab/>
      </w:r>
      <w:r>
        <w:rPr>
          <w:rFonts w:hint="default"/>
          <w:color w:val="0000FF"/>
          <w:sz w:val="21"/>
          <w:lang w:val="en-US"/>
        </w:rPr>
        <w:t xml:space="preserve"> </w:t>
      </w:r>
      <w:r>
        <w:rPr>
          <w:rFonts w:hint="default"/>
          <w:color w:val="0000FF"/>
          <w:sz w:val="21"/>
          <w:lang w:val="en-US"/>
        </w:rPr>
        <w:tab/>
      </w:r>
      <w:r>
        <w:rPr>
          <w:rFonts w:hint="default"/>
          <w:color w:val="0000FF"/>
          <w:sz w:val="21"/>
          <w:lang w:val="en-US"/>
        </w:rPr>
        <w:t xml:space="preserve">the purpose of Primary key , and such a primary key column that is not an orgininal column of the table , is known as </w:t>
      </w:r>
      <w:r>
        <w:rPr>
          <w:rFonts w:hint="default"/>
          <w:color w:val="0000FF"/>
          <w:sz w:val="21"/>
          <w:lang w:val="en-US"/>
        </w:rPr>
        <w:tab/>
      </w:r>
      <w:r>
        <w:rPr>
          <w:rFonts w:hint="default"/>
          <w:color w:val="0000FF"/>
          <w:sz w:val="21"/>
          <w:lang w:val="en-US"/>
        </w:rPr>
        <w:tab/>
      </w:r>
      <w:r>
        <w:rPr>
          <w:color w:val="BF0000"/>
          <w:sz w:val="21"/>
        </w:rPr>
        <w:t>SURROGATE</w:t>
      </w:r>
      <w:r>
        <w:rPr>
          <w:color w:val="BF0000"/>
          <w:spacing w:val="-2"/>
          <w:sz w:val="21"/>
        </w:rPr>
        <w:t xml:space="preserve"> </w:t>
      </w:r>
      <w:r>
        <w:rPr>
          <w:color w:val="BF0000"/>
          <w:sz w:val="21"/>
        </w:rPr>
        <w:t>KEY</w:t>
      </w:r>
      <w:r>
        <w:rPr>
          <w:rFonts w:hint="default"/>
          <w:color w:val="BF0000"/>
          <w:sz w:val="21"/>
          <w:lang w:val="en-US"/>
        </w:rPr>
        <w:t xml:space="preserve"> </w:t>
      </w:r>
    </w:p>
    <w:p w14:paraId="1D9D2C45">
      <w:pPr>
        <w:pStyle w:val="5"/>
        <w:spacing w:before="18"/>
        <w:ind w:firstLine="720" w:firstLineChars="0"/>
        <w:rPr>
          <w:rFonts w:hint="default"/>
          <w:color w:val="BF0000"/>
          <w:sz w:val="21"/>
          <w:lang w:val="en-US"/>
        </w:rPr>
      </w:pPr>
    </w:p>
    <w:p w14:paraId="4556C957">
      <w:pPr>
        <w:pStyle w:val="5"/>
        <w:spacing w:before="18"/>
        <w:ind w:firstLine="720" w:firstLineChars="0"/>
        <w:rPr>
          <w:rFonts w:hint="default"/>
          <w:color w:val="BF0000"/>
          <w:sz w:val="21"/>
          <w:lang w:val="en-US"/>
        </w:rPr>
      </w:pPr>
    </w:p>
    <w:p w14:paraId="256F12E9">
      <w:pPr>
        <w:pStyle w:val="5"/>
        <w:ind w:left="943" w:leftChars="326" w:right="445" w:hanging="226" w:hangingChars="103"/>
        <w:jc w:val="both"/>
      </w:pPr>
      <w:r>
        <w:rPr>
          <w:w w:val="105"/>
          <w:position w:val="1"/>
        </w:rPr>
        <w:t>*</w:t>
      </w:r>
      <w:r>
        <w:rPr>
          <w:rFonts w:hint="default"/>
          <w:w w:val="105"/>
          <w:position w:val="1"/>
          <w:lang w:val="en-US"/>
        </w:rPr>
        <w:t xml:space="preserve"> </w:t>
      </w:r>
      <w:r>
        <w:rPr>
          <w:color w:val="BF0000"/>
          <w:w w:val="105"/>
        </w:rPr>
        <w:t>it's good to have couple of candidate keys in your table, because in future if you Alter your table and DROP the Primary</w:t>
      </w:r>
      <w:r>
        <w:rPr>
          <w:color w:val="BF0000"/>
          <w:spacing w:val="-18"/>
          <w:w w:val="105"/>
        </w:rPr>
        <w:t xml:space="preserve"> </w:t>
      </w:r>
      <w:r>
        <w:rPr>
          <w:color w:val="BF0000"/>
          <w:w w:val="105"/>
        </w:rPr>
        <w:t>Key</w:t>
      </w:r>
      <w:r>
        <w:rPr>
          <w:color w:val="BF0000"/>
          <w:spacing w:val="-17"/>
          <w:w w:val="105"/>
        </w:rPr>
        <w:t xml:space="preserve"> </w:t>
      </w:r>
      <w:r>
        <w:rPr>
          <w:color w:val="BF0000"/>
          <w:w w:val="105"/>
        </w:rPr>
        <w:t>column,</w:t>
      </w:r>
      <w:r>
        <w:rPr>
          <w:color w:val="BF0000"/>
          <w:spacing w:val="-17"/>
          <w:w w:val="105"/>
        </w:rPr>
        <w:t xml:space="preserve"> </w:t>
      </w:r>
      <w:r>
        <w:rPr>
          <w:color w:val="BF0000"/>
          <w:w w:val="105"/>
        </w:rPr>
        <w:t>then</w:t>
      </w:r>
      <w:r>
        <w:rPr>
          <w:color w:val="BF0000"/>
          <w:spacing w:val="-17"/>
          <w:w w:val="105"/>
        </w:rPr>
        <w:t xml:space="preserve"> </w:t>
      </w:r>
      <w:r>
        <w:rPr>
          <w:color w:val="BF0000"/>
          <w:w w:val="105"/>
        </w:rPr>
        <w:t>your</w:t>
      </w:r>
      <w:r>
        <w:rPr>
          <w:color w:val="BF0000"/>
          <w:spacing w:val="-18"/>
          <w:w w:val="105"/>
        </w:rPr>
        <w:t xml:space="preserve"> </w:t>
      </w:r>
      <w:r>
        <w:rPr>
          <w:color w:val="BF0000"/>
          <w:w w:val="105"/>
        </w:rPr>
        <w:t>table</w:t>
      </w:r>
      <w:r>
        <w:rPr>
          <w:color w:val="BF0000"/>
          <w:spacing w:val="-17"/>
          <w:w w:val="105"/>
        </w:rPr>
        <w:t xml:space="preserve"> </w:t>
      </w:r>
      <w:r>
        <w:rPr>
          <w:color w:val="BF0000"/>
          <w:w w:val="105"/>
        </w:rPr>
        <w:t>is</w:t>
      </w:r>
      <w:r>
        <w:rPr>
          <w:color w:val="BF0000"/>
          <w:spacing w:val="-17"/>
          <w:w w:val="105"/>
        </w:rPr>
        <w:t xml:space="preserve"> </w:t>
      </w:r>
      <w:r>
        <w:rPr>
          <w:color w:val="BF0000"/>
          <w:w w:val="105"/>
        </w:rPr>
        <w:t>left</w:t>
      </w:r>
      <w:r>
        <w:rPr>
          <w:color w:val="BF0000"/>
          <w:spacing w:val="-17"/>
          <w:w w:val="105"/>
        </w:rPr>
        <w:t xml:space="preserve"> </w:t>
      </w:r>
      <w:r>
        <w:rPr>
          <w:color w:val="BF0000"/>
          <w:w w:val="105"/>
        </w:rPr>
        <w:t>without</w:t>
      </w:r>
      <w:r>
        <w:rPr>
          <w:color w:val="BF0000"/>
          <w:spacing w:val="-18"/>
          <w:w w:val="105"/>
        </w:rPr>
        <w:t xml:space="preserve"> </w:t>
      </w:r>
      <w:r>
        <w:rPr>
          <w:color w:val="BF0000"/>
          <w:w w:val="105"/>
        </w:rPr>
        <w:t>a</w:t>
      </w:r>
      <w:r>
        <w:rPr>
          <w:color w:val="BF0000"/>
          <w:spacing w:val="-17"/>
          <w:w w:val="105"/>
        </w:rPr>
        <w:t xml:space="preserve"> </w:t>
      </w:r>
      <w:r>
        <w:rPr>
          <w:color w:val="BF0000"/>
          <w:w w:val="105"/>
        </w:rPr>
        <w:t>Primary</w:t>
      </w:r>
      <w:r>
        <w:rPr>
          <w:color w:val="BF0000"/>
          <w:spacing w:val="-17"/>
          <w:w w:val="105"/>
        </w:rPr>
        <w:t xml:space="preserve"> </w:t>
      </w:r>
      <w:r>
        <w:rPr>
          <w:color w:val="BF0000"/>
          <w:w w:val="105"/>
        </w:rPr>
        <w:t>Key,</w:t>
      </w:r>
      <w:r>
        <w:rPr>
          <w:color w:val="BF0000"/>
          <w:spacing w:val="-17"/>
          <w:w w:val="105"/>
        </w:rPr>
        <w:t xml:space="preserve"> </w:t>
      </w:r>
      <w:r>
        <w:rPr>
          <w:color w:val="BF0000"/>
          <w:w w:val="105"/>
        </w:rPr>
        <w:t>in</w:t>
      </w:r>
      <w:r>
        <w:rPr>
          <w:color w:val="BF0000"/>
          <w:spacing w:val="-17"/>
          <w:w w:val="105"/>
        </w:rPr>
        <w:t xml:space="preserve"> </w:t>
      </w:r>
      <w:r>
        <w:rPr>
          <w:color w:val="BF0000"/>
          <w:w w:val="105"/>
        </w:rPr>
        <w:t>that</w:t>
      </w:r>
      <w:r>
        <w:rPr>
          <w:color w:val="BF0000"/>
          <w:spacing w:val="-18"/>
          <w:w w:val="105"/>
        </w:rPr>
        <w:t xml:space="preserve"> </w:t>
      </w:r>
      <w:r>
        <w:rPr>
          <w:color w:val="BF0000"/>
          <w:w w:val="105"/>
        </w:rPr>
        <w:t>situation</w:t>
      </w:r>
      <w:r>
        <w:rPr>
          <w:color w:val="BF0000"/>
          <w:spacing w:val="-17"/>
          <w:w w:val="105"/>
        </w:rPr>
        <w:t xml:space="preserve"> </w:t>
      </w:r>
      <w:r>
        <w:rPr>
          <w:color w:val="BF0000"/>
          <w:w w:val="105"/>
        </w:rPr>
        <w:t>you</w:t>
      </w:r>
      <w:r>
        <w:rPr>
          <w:color w:val="BF0000"/>
          <w:spacing w:val="-17"/>
          <w:w w:val="105"/>
        </w:rPr>
        <w:t xml:space="preserve"> </w:t>
      </w:r>
      <w:r>
        <w:rPr>
          <w:color w:val="BF0000"/>
          <w:w w:val="105"/>
        </w:rPr>
        <w:t>can</w:t>
      </w:r>
      <w:r>
        <w:rPr>
          <w:color w:val="BF0000"/>
          <w:spacing w:val="-17"/>
          <w:w w:val="105"/>
        </w:rPr>
        <w:t xml:space="preserve"> </w:t>
      </w:r>
      <w:r>
        <w:rPr>
          <w:color w:val="BF0000"/>
          <w:w w:val="105"/>
        </w:rPr>
        <w:t>make</w:t>
      </w:r>
      <w:r>
        <w:rPr>
          <w:color w:val="BF0000"/>
          <w:spacing w:val="-18"/>
          <w:w w:val="105"/>
        </w:rPr>
        <w:t xml:space="preserve"> </w:t>
      </w:r>
      <w:r>
        <w:rPr>
          <w:color w:val="BF0000"/>
          <w:w w:val="105"/>
        </w:rPr>
        <w:t>1</w:t>
      </w:r>
      <w:r>
        <w:rPr>
          <w:color w:val="BF0000"/>
          <w:spacing w:val="-17"/>
          <w:w w:val="105"/>
        </w:rPr>
        <w:t xml:space="preserve"> </w:t>
      </w:r>
      <w:r>
        <w:rPr>
          <w:color w:val="BF0000"/>
          <w:w w:val="105"/>
        </w:rPr>
        <w:t>of</w:t>
      </w:r>
      <w:r>
        <w:rPr>
          <w:color w:val="BF0000"/>
          <w:spacing w:val="-17"/>
          <w:w w:val="105"/>
        </w:rPr>
        <w:t xml:space="preserve"> </w:t>
      </w:r>
      <w:r>
        <w:rPr>
          <w:color w:val="BF0000"/>
          <w:w w:val="105"/>
        </w:rPr>
        <w:t>your</w:t>
      </w:r>
      <w:r>
        <w:rPr>
          <w:color w:val="BF0000"/>
          <w:spacing w:val="-17"/>
          <w:w w:val="105"/>
        </w:rPr>
        <w:t xml:space="preserve"> </w:t>
      </w:r>
      <w:r>
        <w:rPr>
          <w:color w:val="BF0000"/>
          <w:w w:val="105"/>
        </w:rPr>
        <w:t>candidate key columns as the new Primary Key</w:t>
      </w:r>
    </w:p>
    <w:p w14:paraId="7929824D">
      <w:pPr>
        <w:pStyle w:val="5"/>
        <w:spacing w:before="81"/>
      </w:pPr>
    </w:p>
    <w:p w14:paraId="2504124E">
      <w:pPr>
        <w:pStyle w:val="5"/>
        <w:ind w:left="719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table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(empno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char(4)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primary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key,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varchar(25),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float,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deptno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int);</w:t>
      </w:r>
    </w:p>
    <w:p w14:paraId="0607AEFC">
      <w:pPr>
        <w:pStyle w:val="5"/>
        <w:spacing w:before="36"/>
        <w:rPr>
          <w:rFonts w:ascii="Calibri"/>
        </w:rPr>
      </w:pPr>
    </w:p>
    <w:p w14:paraId="2EB9F97C">
      <w:pPr>
        <w:pStyle w:val="5"/>
        <w:tabs>
          <w:tab w:val="left" w:pos="10801"/>
        </w:tabs>
        <w:spacing w:line="242" w:lineRule="auto"/>
        <w:ind w:left="1440" w:right="1225" w:hanging="721"/>
      </w:pPr>
      <w:r>
        <w:rPr>
          <w:rFonts w:ascii="Calibri"/>
        </w:rPr>
        <w:t>create table emp (empno char(4), ename varchar(25), sal float, deptno int, primary key (deptno,empno));</w:t>
      </w:r>
      <w:r>
        <w:rPr>
          <w:rFonts w:ascii="Calibri"/>
        </w:rPr>
        <w:tab/>
      </w:r>
      <w:r>
        <w:rPr>
          <w:spacing w:val="-14"/>
          <w:position w:val="1"/>
        </w:rPr>
        <w:t xml:space="preserve">-&gt; </w:t>
      </w:r>
      <w:r>
        <w:rPr>
          <w:color w:val="BF0000"/>
        </w:rPr>
        <w:t>composite Primary Key</w:t>
      </w:r>
    </w:p>
    <w:p w14:paraId="53EAA713">
      <w:pPr>
        <w:pStyle w:val="5"/>
        <w:spacing w:before="50"/>
      </w:pPr>
    </w:p>
    <w:p w14:paraId="1D579F81">
      <w:pPr>
        <w:pStyle w:val="5"/>
        <w:ind w:left="719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information_schema.table_constraints;</w:t>
      </w:r>
    </w:p>
    <w:p w14:paraId="4C2C23E2">
      <w:pPr>
        <w:pStyle w:val="5"/>
        <w:spacing w:before="56"/>
        <w:rPr>
          <w:rFonts w:ascii="Calibri"/>
        </w:rPr>
      </w:pPr>
    </w:p>
    <w:p w14:paraId="4E3C7D04">
      <w:pPr>
        <w:pStyle w:val="5"/>
        <w:spacing w:line="295" w:lineRule="auto"/>
        <w:ind w:left="719" w:right="6792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information_schema.table_constraints where table_schema = 'cdac';</w:t>
      </w:r>
    </w:p>
    <w:p w14:paraId="1B546E06">
      <w:pPr>
        <w:pStyle w:val="5"/>
        <w:spacing w:before="222" w:line="295" w:lineRule="auto"/>
        <w:ind w:left="719" w:right="6792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information_schema.key_column_usage where table_name = 'emp';</w:t>
      </w:r>
    </w:p>
    <w:p w14:paraId="11630F72">
      <w:pPr>
        <w:pStyle w:val="5"/>
        <w:spacing w:after="0" w:line="295" w:lineRule="auto"/>
        <w:rPr>
          <w:rFonts w:ascii="Calibri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4C36DD7A">
      <w:pPr>
        <w:pStyle w:val="9"/>
        <w:numPr>
          <w:ilvl w:val="0"/>
          <w:numId w:val="41"/>
        </w:numPr>
        <w:tabs>
          <w:tab w:val="left" w:pos="1440"/>
        </w:tabs>
        <w:spacing w:before="79" w:after="0" w:line="240" w:lineRule="auto"/>
        <w:ind w:left="1440" w:right="0" w:hanging="721"/>
        <w:jc w:val="left"/>
        <w:rPr>
          <w:position w:val="2"/>
          <w:sz w:val="21"/>
        </w:rPr>
      </w:pPr>
      <w:r>
        <w:rPr>
          <w:color w:val="BF0000"/>
          <w:sz w:val="24"/>
        </w:rPr>
        <w:t>unique</w:t>
      </w:r>
      <w:r>
        <w:rPr>
          <w:color w:val="BF0000"/>
          <w:spacing w:val="3"/>
          <w:sz w:val="24"/>
        </w:rPr>
        <w:t xml:space="preserve"> </w:t>
      </w:r>
      <w:r>
        <w:rPr>
          <w:color w:val="BF0000"/>
          <w:sz w:val="24"/>
        </w:rPr>
        <w:t>index</w:t>
      </w:r>
      <w:r>
        <w:rPr>
          <w:color w:val="BF0000"/>
          <w:spacing w:val="3"/>
          <w:sz w:val="24"/>
        </w:rPr>
        <w:t xml:space="preserve"> </w:t>
      </w:r>
      <w:r>
        <w:rPr>
          <w:color w:val="BF0000"/>
          <w:sz w:val="24"/>
        </w:rPr>
        <w:t>is</w:t>
      </w:r>
      <w:r>
        <w:rPr>
          <w:color w:val="BF0000"/>
          <w:spacing w:val="3"/>
          <w:sz w:val="24"/>
        </w:rPr>
        <w:t xml:space="preserve"> </w:t>
      </w:r>
      <w:r>
        <w:rPr>
          <w:color w:val="BF0000"/>
          <w:sz w:val="24"/>
        </w:rPr>
        <w:t>automatically</w:t>
      </w:r>
      <w:r>
        <w:rPr>
          <w:color w:val="BF0000"/>
          <w:spacing w:val="3"/>
          <w:sz w:val="24"/>
        </w:rPr>
        <w:t xml:space="preserve"> </w:t>
      </w:r>
      <w:r>
        <w:rPr>
          <w:color w:val="BF0000"/>
          <w:spacing w:val="-2"/>
          <w:sz w:val="24"/>
        </w:rPr>
        <w:t>created</w:t>
      </w:r>
    </w:p>
    <w:p w14:paraId="2C14FA27">
      <w:pPr>
        <w:pStyle w:val="5"/>
        <w:spacing w:before="261"/>
        <w:rPr>
          <w:sz w:val="24"/>
        </w:rPr>
      </w:pPr>
    </w:p>
    <w:p w14:paraId="53D23F91">
      <w:pPr>
        <w:spacing w:before="0"/>
        <w:ind w:left="719" w:right="0" w:firstLine="0"/>
        <w:jc w:val="left"/>
        <w:rPr>
          <w:b/>
          <w:bCs/>
          <w:sz w:val="24"/>
        </w:rPr>
      </w:pPr>
      <w:r>
        <w:rPr>
          <w:b/>
          <w:bCs/>
          <w:sz w:val="24"/>
        </w:rPr>
        <w:t>Constraints</w:t>
      </w:r>
      <w:r>
        <w:rPr>
          <w:b/>
          <w:bCs/>
          <w:spacing w:val="-8"/>
          <w:sz w:val="24"/>
        </w:rPr>
        <w:t xml:space="preserve"> </w:t>
      </w:r>
      <w:r>
        <w:rPr>
          <w:b/>
          <w:bCs/>
          <w:sz w:val="24"/>
        </w:rPr>
        <w:t>are</w:t>
      </w:r>
      <w:r>
        <w:rPr>
          <w:b/>
          <w:bCs/>
          <w:spacing w:val="-8"/>
          <w:sz w:val="24"/>
        </w:rPr>
        <w:t xml:space="preserve"> </w:t>
      </w:r>
      <w:r>
        <w:rPr>
          <w:b/>
          <w:bCs/>
          <w:sz w:val="24"/>
        </w:rPr>
        <w:t>of</w:t>
      </w:r>
      <w:r>
        <w:rPr>
          <w:b/>
          <w:bCs/>
          <w:spacing w:val="-7"/>
          <w:sz w:val="24"/>
        </w:rPr>
        <w:t xml:space="preserve"> </w:t>
      </w:r>
      <w:r>
        <w:rPr>
          <w:b/>
          <w:bCs/>
          <w:sz w:val="24"/>
        </w:rPr>
        <w:t>2</w:t>
      </w:r>
      <w:r>
        <w:rPr>
          <w:b/>
          <w:bCs/>
          <w:spacing w:val="-8"/>
          <w:sz w:val="24"/>
        </w:rPr>
        <w:t xml:space="preserve"> </w:t>
      </w:r>
      <w:r>
        <w:rPr>
          <w:b/>
          <w:bCs/>
          <w:sz w:val="24"/>
        </w:rPr>
        <w:t>types:</w:t>
      </w:r>
      <w:r>
        <w:rPr>
          <w:b/>
          <w:bCs/>
          <w:spacing w:val="-7"/>
          <w:sz w:val="24"/>
        </w:rPr>
        <w:t xml:space="preserve"> </w:t>
      </w:r>
      <w:r>
        <w:rPr>
          <w:b/>
          <w:bCs/>
          <w:spacing w:val="-10"/>
          <w:sz w:val="24"/>
        </w:rPr>
        <w:t>-</w:t>
      </w:r>
    </w:p>
    <w:p w14:paraId="58A956A3">
      <w:pPr>
        <w:pStyle w:val="5"/>
        <w:spacing w:before="71"/>
      </w:pPr>
    </w:p>
    <w:p w14:paraId="2D559A4B">
      <w:pPr>
        <w:pStyle w:val="9"/>
        <w:numPr>
          <w:ilvl w:val="0"/>
          <w:numId w:val="42"/>
        </w:numPr>
        <w:tabs>
          <w:tab w:val="left" w:pos="950"/>
        </w:tabs>
        <w:spacing w:before="1" w:after="0" w:line="240" w:lineRule="auto"/>
        <w:ind w:left="950" w:right="0" w:hanging="231"/>
        <w:jc w:val="left"/>
        <w:rPr>
          <w:sz w:val="21"/>
        </w:rPr>
      </w:pPr>
      <w:r>
        <w:rPr>
          <w:sz w:val="21"/>
        </w:rPr>
        <w:t>Column</w:t>
      </w:r>
      <w:r>
        <w:rPr>
          <w:spacing w:val="4"/>
          <w:sz w:val="21"/>
        </w:rPr>
        <w:t xml:space="preserve"> </w:t>
      </w:r>
      <w:r>
        <w:rPr>
          <w:sz w:val="21"/>
        </w:rPr>
        <w:t>level</w:t>
      </w:r>
      <w:r>
        <w:rPr>
          <w:spacing w:val="5"/>
          <w:sz w:val="21"/>
        </w:rPr>
        <w:t xml:space="preserve"> </w:t>
      </w:r>
      <w:r>
        <w:rPr>
          <w:sz w:val="21"/>
        </w:rPr>
        <w:t>constraint</w:t>
      </w:r>
      <w:r>
        <w:rPr>
          <w:spacing w:val="5"/>
          <w:sz w:val="21"/>
        </w:rPr>
        <w:t xml:space="preserve"> </w:t>
      </w:r>
      <w:r>
        <w:rPr>
          <w:sz w:val="21"/>
        </w:rPr>
        <w:t>(specified</w:t>
      </w:r>
      <w:r>
        <w:rPr>
          <w:spacing w:val="5"/>
          <w:sz w:val="21"/>
        </w:rPr>
        <w:t xml:space="preserve"> </w:t>
      </w:r>
      <w:r>
        <w:rPr>
          <w:sz w:val="21"/>
        </w:rPr>
        <w:t>on</w:t>
      </w:r>
      <w:r>
        <w:rPr>
          <w:spacing w:val="5"/>
          <w:sz w:val="21"/>
        </w:rPr>
        <w:t xml:space="preserve"> </w:t>
      </w:r>
      <w:r>
        <w:rPr>
          <w:sz w:val="21"/>
        </w:rPr>
        <w:t>one</w:t>
      </w:r>
      <w:r>
        <w:rPr>
          <w:spacing w:val="5"/>
          <w:sz w:val="21"/>
        </w:rPr>
        <w:t xml:space="preserve"> </w:t>
      </w:r>
      <w:r>
        <w:rPr>
          <w:sz w:val="21"/>
        </w:rPr>
        <w:t>individuaal</w:t>
      </w:r>
      <w:r>
        <w:rPr>
          <w:spacing w:val="4"/>
          <w:sz w:val="21"/>
        </w:rPr>
        <w:t xml:space="preserve"> </w:t>
      </w:r>
      <w:r>
        <w:rPr>
          <w:spacing w:val="-2"/>
          <w:sz w:val="21"/>
        </w:rPr>
        <w:t>column)</w:t>
      </w:r>
    </w:p>
    <w:p w14:paraId="176D1A12">
      <w:pPr>
        <w:pStyle w:val="9"/>
        <w:numPr>
          <w:ilvl w:val="0"/>
          <w:numId w:val="42"/>
        </w:numPr>
        <w:tabs>
          <w:tab w:val="left" w:pos="950"/>
          <w:tab w:val="left" w:pos="993"/>
        </w:tabs>
        <w:spacing w:before="1" w:after="0" w:line="266" w:lineRule="auto"/>
        <w:ind w:left="993" w:right="752" w:hanging="274"/>
        <w:jc w:val="left"/>
        <w:rPr>
          <w:sz w:val="21"/>
        </w:rPr>
      </w:pPr>
      <w:r>
        <w:rPr>
          <w:spacing w:val="-2"/>
          <w:w w:val="105"/>
          <w:sz w:val="21"/>
        </w:rPr>
        <w:t>Table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level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constraint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(specified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on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combination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of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two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or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more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columns)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(composite)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(has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to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be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specified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at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 xml:space="preserve">the </w:t>
      </w:r>
      <w:r>
        <w:rPr>
          <w:w w:val="105"/>
          <w:sz w:val="21"/>
        </w:rPr>
        <w:t>end of the structure)</w:t>
      </w:r>
    </w:p>
    <w:p w14:paraId="19F91ADC">
      <w:pPr>
        <w:pStyle w:val="5"/>
        <w:spacing w:before="24"/>
      </w:pPr>
    </w:p>
    <w:p w14:paraId="083354F1">
      <w:pPr>
        <w:pStyle w:val="5"/>
        <w:ind w:left="719"/>
        <w:rPr>
          <w:rFonts w:ascii="Calibri"/>
        </w:rPr>
      </w:pPr>
      <w:r>
        <w:rPr>
          <w:rFonts w:ascii="Calibri"/>
        </w:rPr>
        <w:t>show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indexes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emp;</w:t>
      </w:r>
    </w:p>
    <w:p w14:paraId="578B7FF3">
      <w:pPr>
        <w:pStyle w:val="5"/>
        <w:spacing w:before="3"/>
        <w:rPr>
          <w:rFonts w:ascii="Calibri"/>
        </w:rPr>
      </w:pPr>
    </w:p>
    <w:p w14:paraId="1E8A3D23">
      <w:pPr>
        <w:spacing w:before="1"/>
        <w:ind w:left="719" w:right="0" w:firstLine="0"/>
        <w:jc w:val="left"/>
        <w:rPr>
          <w:sz w:val="22"/>
        </w:rPr>
      </w:pP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drop</w:t>
      </w:r>
      <w:r>
        <w:rPr>
          <w:spacing w:val="-5"/>
          <w:sz w:val="22"/>
        </w:rPr>
        <w:t xml:space="preserve"> </w:t>
      </w:r>
      <w:r>
        <w:rPr>
          <w:sz w:val="22"/>
        </w:rPr>
        <w:t>primary</w:t>
      </w:r>
      <w:r>
        <w:rPr>
          <w:spacing w:val="-4"/>
          <w:sz w:val="22"/>
        </w:rPr>
        <w:t xml:space="preserve"> </w:t>
      </w:r>
      <w:r>
        <w:rPr>
          <w:sz w:val="22"/>
        </w:rPr>
        <w:t>key</w:t>
      </w:r>
      <w:r>
        <w:rPr>
          <w:spacing w:val="-5"/>
          <w:sz w:val="22"/>
        </w:rPr>
        <w:t xml:space="preserve"> </w:t>
      </w:r>
      <w:r>
        <w:rPr>
          <w:sz w:val="22"/>
        </w:rPr>
        <w:t>constraints:</w:t>
      </w:r>
      <w:r>
        <w:rPr>
          <w:spacing w:val="-4"/>
          <w:sz w:val="22"/>
        </w:rPr>
        <w:t xml:space="preserve"> </w:t>
      </w:r>
      <w:r>
        <w:rPr>
          <w:spacing w:val="-10"/>
          <w:sz w:val="22"/>
        </w:rPr>
        <w:t>-</w:t>
      </w:r>
    </w:p>
    <w:p w14:paraId="0A52700D">
      <w:pPr>
        <w:pStyle w:val="5"/>
        <w:spacing w:before="51"/>
        <w:rPr>
          <w:sz w:val="22"/>
        </w:rPr>
      </w:pPr>
    </w:p>
    <w:p w14:paraId="09D48047">
      <w:pPr>
        <w:pStyle w:val="5"/>
        <w:ind w:left="719"/>
        <w:rPr>
          <w:rFonts w:ascii="Calibri"/>
        </w:rPr>
      </w:pPr>
      <w:r>
        <w:rPr>
          <w:rFonts w:ascii="Calibri"/>
        </w:rPr>
        <w:t>alter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table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drop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primary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key;</w:t>
      </w:r>
    </w:p>
    <w:p w14:paraId="01F85DEF">
      <w:pPr>
        <w:pStyle w:val="5"/>
        <w:spacing w:before="20"/>
        <w:rPr>
          <w:rFonts w:ascii="Calibri"/>
        </w:rPr>
      </w:pPr>
    </w:p>
    <w:p w14:paraId="019CB172">
      <w:pPr>
        <w:pStyle w:val="5"/>
        <w:ind w:left="719"/>
      </w:pP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constraint</w:t>
      </w:r>
      <w:r>
        <w:rPr>
          <w:spacing w:val="-3"/>
        </w:rPr>
        <w:t xml:space="preserve"> </w:t>
      </w:r>
      <w:r>
        <w:t>afterwards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alredy</w:t>
      </w:r>
      <w:r>
        <w:rPr>
          <w:spacing w:val="-3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table:</w:t>
      </w:r>
      <w:r>
        <w:rPr>
          <w:spacing w:val="-2"/>
        </w:rPr>
        <w:t xml:space="preserve"> </w:t>
      </w:r>
      <w:r>
        <w:rPr>
          <w:spacing w:val="-10"/>
        </w:rPr>
        <w:t>-</w:t>
      </w:r>
    </w:p>
    <w:p w14:paraId="75094E65">
      <w:pPr>
        <w:pStyle w:val="5"/>
        <w:spacing w:before="48"/>
      </w:pPr>
    </w:p>
    <w:p w14:paraId="4B27EA17">
      <w:pPr>
        <w:pStyle w:val="5"/>
        <w:spacing w:before="1"/>
        <w:ind w:left="719"/>
        <w:rPr>
          <w:rFonts w:ascii="Calibri"/>
        </w:rPr>
      </w:pPr>
      <w:r>
        <w:rPr>
          <w:rFonts w:ascii="Calibri"/>
        </w:rPr>
        <w:t>alter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table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add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primary</w:t>
      </w:r>
      <w:r>
        <w:rPr>
          <w:rFonts w:ascii="Calibri"/>
          <w:spacing w:val="-2"/>
        </w:rPr>
        <w:t xml:space="preserve"> key(deptno);</w:t>
      </w:r>
    </w:p>
    <w:p w14:paraId="6DD314C2">
      <w:pPr>
        <w:pStyle w:val="5"/>
        <w:spacing w:before="56"/>
        <w:rPr>
          <w:rFonts w:ascii="Calibri"/>
        </w:rPr>
      </w:pPr>
    </w:p>
    <w:p w14:paraId="2FCBBE83">
      <w:pPr>
        <w:pStyle w:val="5"/>
        <w:ind w:left="719"/>
        <w:rPr>
          <w:rFonts w:ascii="Calibri"/>
        </w:rPr>
      </w:pPr>
      <w:r>
        <w:rPr>
          <w:rFonts w:ascii="Calibri"/>
        </w:rPr>
        <w:t>alter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table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add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primary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key(deptno,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empno);</w:t>
      </w:r>
    </w:p>
    <w:p w14:paraId="329A0CA1">
      <w:pPr>
        <w:pStyle w:val="5"/>
        <w:rPr>
          <w:rFonts w:ascii="Calibri"/>
          <w:sz w:val="24"/>
        </w:rPr>
      </w:pPr>
    </w:p>
    <w:p w14:paraId="7A28359F">
      <w:pPr>
        <w:pStyle w:val="5"/>
        <w:spacing w:before="234"/>
        <w:rPr>
          <w:rFonts w:ascii="Calibri"/>
          <w:sz w:val="24"/>
        </w:rPr>
      </w:pPr>
    </w:p>
    <w:p w14:paraId="04B09D62">
      <w:pPr>
        <w:spacing w:before="0"/>
        <w:ind w:left="719" w:right="0" w:firstLine="0"/>
        <w:jc w:val="left"/>
        <w:rPr>
          <w:sz w:val="24"/>
        </w:rPr>
      </w:pPr>
      <w:r>
        <w:rPr>
          <w:color w:val="BF0000"/>
          <w:sz w:val="24"/>
        </w:rPr>
        <w:t>limitations/restrictions</w:t>
      </w:r>
      <w:r>
        <w:rPr>
          <w:color w:val="BF0000"/>
          <w:spacing w:val="13"/>
          <w:sz w:val="24"/>
        </w:rPr>
        <w:t xml:space="preserve"> </w:t>
      </w:r>
      <w:r>
        <w:rPr>
          <w:color w:val="BF0000"/>
          <w:sz w:val="24"/>
        </w:rPr>
        <w:t>imposed</w:t>
      </w:r>
      <w:r>
        <w:rPr>
          <w:color w:val="BF0000"/>
          <w:spacing w:val="13"/>
          <w:sz w:val="24"/>
        </w:rPr>
        <w:t xml:space="preserve"> </w:t>
      </w:r>
      <w:r>
        <w:rPr>
          <w:color w:val="BF0000"/>
          <w:sz w:val="24"/>
        </w:rPr>
        <w:t>on</w:t>
      </w:r>
      <w:r>
        <w:rPr>
          <w:color w:val="BF0000"/>
          <w:spacing w:val="13"/>
          <w:sz w:val="24"/>
        </w:rPr>
        <w:t xml:space="preserve"> </w:t>
      </w:r>
      <w:r>
        <w:rPr>
          <w:color w:val="BF0000"/>
          <w:sz w:val="24"/>
        </w:rPr>
        <w:t>a</w:t>
      </w:r>
      <w:r>
        <w:rPr>
          <w:color w:val="BF0000"/>
          <w:spacing w:val="13"/>
          <w:sz w:val="24"/>
        </w:rPr>
        <w:t xml:space="preserve"> </w:t>
      </w:r>
      <w:r>
        <w:rPr>
          <w:color w:val="BF0000"/>
          <w:spacing w:val="-4"/>
          <w:sz w:val="24"/>
        </w:rPr>
        <w:t>table</w:t>
      </w:r>
    </w:p>
    <w:p w14:paraId="70496F0A">
      <w:pPr>
        <w:spacing w:before="286"/>
        <w:ind w:left="719" w:right="0" w:firstLine="0"/>
        <w:jc w:val="left"/>
        <w:rPr>
          <w:sz w:val="21"/>
        </w:rPr>
      </w:pPr>
      <w:r>
        <w:rPr>
          <w:sz w:val="21"/>
        </w:rPr>
        <w:t>NOT</w:t>
      </w:r>
      <w:r>
        <w:rPr>
          <w:spacing w:val="-14"/>
          <w:sz w:val="21"/>
        </w:rPr>
        <w:t xml:space="preserve"> </w:t>
      </w:r>
      <w:r>
        <w:rPr>
          <w:spacing w:val="-4"/>
          <w:sz w:val="21"/>
        </w:rPr>
        <w:t>NULL</w:t>
      </w:r>
    </w:p>
    <w:p w14:paraId="486D10FB">
      <w:pPr>
        <w:pStyle w:val="9"/>
        <w:numPr>
          <w:ilvl w:val="0"/>
          <w:numId w:val="43"/>
        </w:numPr>
        <w:tabs>
          <w:tab w:val="left" w:pos="1440"/>
        </w:tabs>
        <w:spacing w:before="8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null</w:t>
      </w:r>
      <w:r>
        <w:rPr>
          <w:spacing w:val="-3"/>
          <w:sz w:val="21"/>
        </w:rPr>
        <w:t xml:space="preserve"> </w:t>
      </w:r>
      <w:r>
        <w:rPr>
          <w:sz w:val="21"/>
        </w:rPr>
        <w:t>vaalues</w:t>
      </w:r>
      <w:r>
        <w:rPr>
          <w:spacing w:val="-3"/>
          <w:sz w:val="21"/>
        </w:rPr>
        <w:t xml:space="preserve"> </w:t>
      </w:r>
      <w:r>
        <w:rPr>
          <w:sz w:val="21"/>
        </w:rPr>
        <w:t>are</w:t>
      </w:r>
      <w:r>
        <w:rPr>
          <w:spacing w:val="-3"/>
          <w:sz w:val="21"/>
        </w:rPr>
        <w:t xml:space="preserve"> </w:t>
      </w:r>
      <w:r>
        <w:rPr>
          <w:sz w:val="21"/>
        </w:rPr>
        <w:t>not</w:t>
      </w:r>
      <w:r>
        <w:rPr>
          <w:spacing w:val="-3"/>
          <w:sz w:val="21"/>
        </w:rPr>
        <w:t xml:space="preserve"> </w:t>
      </w:r>
      <w:r>
        <w:rPr>
          <w:sz w:val="21"/>
        </w:rPr>
        <w:t>allowed</w:t>
      </w:r>
      <w:r>
        <w:rPr>
          <w:spacing w:val="-3"/>
          <w:sz w:val="21"/>
        </w:rPr>
        <w:t xml:space="preserve"> </w:t>
      </w:r>
      <w:r>
        <w:rPr>
          <w:sz w:val="21"/>
        </w:rPr>
        <w:t>(</w:t>
      </w:r>
      <w:r>
        <w:rPr>
          <w:spacing w:val="-22"/>
          <w:sz w:val="21"/>
        </w:rPr>
        <w:t xml:space="preserve"> </w:t>
      </w:r>
      <w:r>
        <w:rPr>
          <w:color w:val="BF0000"/>
          <w:position w:val="1"/>
          <w:sz w:val="21"/>
        </w:rPr>
        <w:t>it's</w:t>
      </w:r>
      <w:r>
        <w:rPr>
          <w:color w:val="BF0000"/>
          <w:spacing w:val="-3"/>
          <w:position w:val="1"/>
          <w:sz w:val="21"/>
        </w:rPr>
        <w:t xml:space="preserve"> </w:t>
      </w:r>
      <w:r>
        <w:rPr>
          <w:color w:val="BF0000"/>
          <w:position w:val="1"/>
          <w:sz w:val="21"/>
        </w:rPr>
        <w:t>a</w:t>
      </w:r>
      <w:r>
        <w:rPr>
          <w:color w:val="BF0000"/>
          <w:spacing w:val="-3"/>
          <w:position w:val="1"/>
          <w:sz w:val="21"/>
        </w:rPr>
        <w:t xml:space="preserve"> </w:t>
      </w:r>
      <w:r>
        <w:rPr>
          <w:color w:val="BF0000"/>
          <w:position w:val="1"/>
          <w:sz w:val="21"/>
        </w:rPr>
        <w:t>mandatory</w:t>
      </w:r>
      <w:r>
        <w:rPr>
          <w:color w:val="BF0000"/>
          <w:spacing w:val="-3"/>
          <w:position w:val="1"/>
          <w:sz w:val="21"/>
        </w:rPr>
        <w:t xml:space="preserve"> </w:t>
      </w:r>
      <w:r>
        <w:rPr>
          <w:color w:val="BF0000"/>
          <w:spacing w:val="-2"/>
          <w:position w:val="1"/>
          <w:sz w:val="21"/>
        </w:rPr>
        <w:t>column</w:t>
      </w:r>
      <w:r>
        <w:rPr>
          <w:spacing w:val="-2"/>
          <w:position w:val="1"/>
          <w:sz w:val="21"/>
        </w:rPr>
        <w:t>)</w:t>
      </w:r>
    </w:p>
    <w:p w14:paraId="6D9D93B1">
      <w:pPr>
        <w:pStyle w:val="9"/>
        <w:numPr>
          <w:ilvl w:val="0"/>
          <w:numId w:val="43"/>
        </w:numPr>
        <w:tabs>
          <w:tab w:val="left" w:pos="1440"/>
        </w:tabs>
        <w:spacing w:before="11" w:after="0" w:line="287" w:lineRule="exact"/>
        <w:ind w:left="1440" w:right="0" w:hanging="721"/>
        <w:jc w:val="left"/>
        <w:rPr>
          <w:position w:val="-4"/>
          <w:sz w:val="21"/>
        </w:rPr>
      </w:pPr>
      <w:r>
        <w:rPr>
          <w:color w:val="BF0000"/>
          <w:sz w:val="21"/>
        </w:rPr>
        <w:t>duplicate</w:t>
      </w:r>
      <w:r>
        <w:rPr>
          <w:color w:val="BF0000"/>
          <w:spacing w:val="4"/>
          <w:sz w:val="21"/>
        </w:rPr>
        <w:t xml:space="preserve"> </w:t>
      </w:r>
      <w:r>
        <w:rPr>
          <w:color w:val="BF0000"/>
          <w:sz w:val="21"/>
        </w:rPr>
        <w:t>values</w:t>
      </w:r>
      <w:r>
        <w:rPr>
          <w:color w:val="BF0000"/>
          <w:spacing w:val="5"/>
          <w:sz w:val="21"/>
        </w:rPr>
        <w:t xml:space="preserve"> </w:t>
      </w:r>
      <w:r>
        <w:rPr>
          <w:color w:val="BF0000"/>
          <w:sz w:val="21"/>
        </w:rPr>
        <w:t>are</w:t>
      </w:r>
      <w:r>
        <w:rPr>
          <w:color w:val="BF0000"/>
          <w:spacing w:val="5"/>
          <w:sz w:val="21"/>
        </w:rPr>
        <w:t xml:space="preserve"> </w:t>
      </w:r>
      <w:r>
        <w:rPr>
          <w:color w:val="BF0000"/>
          <w:spacing w:val="-2"/>
          <w:sz w:val="21"/>
        </w:rPr>
        <w:t>allowed</w:t>
      </w:r>
    </w:p>
    <w:p w14:paraId="5FA1C020">
      <w:pPr>
        <w:pStyle w:val="9"/>
        <w:numPr>
          <w:ilvl w:val="0"/>
          <w:numId w:val="43"/>
        </w:numPr>
        <w:tabs>
          <w:tab w:val="left" w:pos="1440"/>
        </w:tabs>
        <w:spacing w:before="0" w:after="0" w:line="287" w:lineRule="exact"/>
        <w:ind w:left="1440" w:right="0" w:hanging="721"/>
        <w:jc w:val="left"/>
        <w:rPr>
          <w:position w:val="-4"/>
          <w:sz w:val="21"/>
        </w:rPr>
      </w:pPr>
      <w:r>
        <w:rPr>
          <w:sz w:val="21"/>
        </w:rPr>
        <w:t>can</w:t>
      </w:r>
      <w:r>
        <w:rPr>
          <w:spacing w:val="-4"/>
          <w:sz w:val="21"/>
        </w:rPr>
        <w:t xml:space="preserve"> </w:t>
      </w:r>
      <w:r>
        <w:rPr>
          <w:sz w:val="21"/>
        </w:rPr>
        <w:t>have</w:t>
      </w:r>
      <w:r>
        <w:rPr>
          <w:spacing w:val="-4"/>
          <w:sz w:val="21"/>
        </w:rPr>
        <w:t xml:space="preserve"> </w:t>
      </w:r>
      <w:r>
        <w:rPr>
          <w:sz w:val="21"/>
        </w:rPr>
        <w:t>any</w:t>
      </w:r>
      <w:r>
        <w:rPr>
          <w:spacing w:val="-4"/>
          <w:sz w:val="21"/>
        </w:rPr>
        <w:t xml:space="preserve"> </w:t>
      </w:r>
      <w:r>
        <w:rPr>
          <w:sz w:val="21"/>
        </w:rPr>
        <w:t>number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not</w:t>
      </w:r>
      <w:r>
        <w:rPr>
          <w:spacing w:val="-4"/>
          <w:sz w:val="21"/>
        </w:rPr>
        <w:t xml:space="preserve"> </w:t>
      </w:r>
      <w:r>
        <w:rPr>
          <w:sz w:val="21"/>
        </w:rPr>
        <w:t>null</w:t>
      </w:r>
      <w:r>
        <w:rPr>
          <w:spacing w:val="-4"/>
          <w:sz w:val="21"/>
        </w:rPr>
        <w:t xml:space="preserve"> </w:t>
      </w:r>
      <w:r>
        <w:rPr>
          <w:sz w:val="21"/>
        </w:rPr>
        <w:t>constraints</w:t>
      </w:r>
      <w:r>
        <w:rPr>
          <w:spacing w:val="-4"/>
          <w:sz w:val="21"/>
        </w:rPr>
        <w:t xml:space="preserve"> </w:t>
      </w:r>
      <w:r>
        <w:rPr>
          <w:sz w:val="21"/>
        </w:rPr>
        <w:t>per</w:t>
      </w:r>
      <w:r>
        <w:rPr>
          <w:spacing w:val="-4"/>
          <w:sz w:val="21"/>
        </w:rPr>
        <w:t xml:space="preserve"> table</w:t>
      </w:r>
    </w:p>
    <w:p w14:paraId="2980CB0D">
      <w:pPr>
        <w:pStyle w:val="9"/>
        <w:numPr>
          <w:ilvl w:val="0"/>
          <w:numId w:val="43"/>
        </w:numPr>
        <w:tabs>
          <w:tab w:val="left" w:pos="1440"/>
        </w:tabs>
        <w:spacing w:before="1" w:after="0" w:line="240" w:lineRule="auto"/>
        <w:ind w:left="1440" w:right="0" w:hanging="721"/>
        <w:jc w:val="left"/>
        <w:rPr>
          <w:position w:val="1"/>
          <w:sz w:val="21"/>
        </w:rPr>
      </w:pPr>
      <w:r>
        <w:rPr>
          <w:sz w:val="21"/>
        </w:rPr>
        <w:t>alaways</w:t>
      </w:r>
      <w:r>
        <w:rPr>
          <w:spacing w:val="2"/>
          <w:sz w:val="21"/>
        </w:rPr>
        <w:t xml:space="preserve"> </w:t>
      </w:r>
      <w:r>
        <w:rPr>
          <w:sz w:val="21"/>
        </w:rPr>
        <w:t>a</w:t>
      </w:r>
      <w:r>
        <w:rPr>
          <w:spacing w:val="2"/>
          <w:sz w:val="21"/>
        </w:rPr>
        <w:t xml:space="preserve"> </w:t>
      </w:r>
      <w:r>
        <w:rPr>
          <w:sz w:val="21"/>
        </w:rPr>
        <w:t>column</w:t>
      </w:r>
      <w:r>
        <w:rPr>
          <w:spacing w:val="2"/>
          <w:sz w:val="21"/>
        </w:rPr>
        <w:t xml:space="preserve"> </w:t>
      </w:r>
      <w:r>
        <w:rPr>
          <w:sz w:val="21"/>
        </w:rPr>
        <w:t>level</w:t>
      </w:r>
      <w:r>
        <w:rPr>
          <w:spacing w:val="2"/>
          <w:sz w:val="21"/>
        </w:rPr>
        <w:t xml:space="preserve"> </w:t>
      </w:r>
      <w:r>
        <w:rPr>
          <w:spacing w:val="-2"/>
          <w:sz w:val="21"/>
        </w:rPr>
        <w:t>constraint</w:t>
      </w:r>
    </w:p>
    <w:p w14:paraId="7AF298E9">
      <w:pPr>
        <w:pStyle w:val="5"/>
        <w:spacing w:before="212"/>
        <w:ind w:left="719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table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(empno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char(4),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varchar(25)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null,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float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null,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deptno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int);</w:t>
      </w:r>
    </w:p>
    <w:p w14:paraId="1E855522">
      <w:pPr>
        <w:pStyle w:val="5"/>
        <w:spacing w:before="20"/>
        <w:rPr>
          <w:rFonts w:ascii="Calibri"/>
        </w:rPr>
      </w:pPr>
    </w:p>
    <w:p w14:paraId="72C8D543">
      <w:pPr>
        <w:pStyle w:val="9"/>
        <w:numPr>
          <w:ilvl w:val="0"/>
          <w:numId w:val="43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position w:val="6"/>
          <w:sz w:val="21"/>
        </w:rPr>
      </w:pPr>
      <w:r>
        <w:rPr>
          <w:color w:val="BF0000"/>
          <w:sz w:val="21"/>
        </w:rPr>
        <w:t>In</w:t>
      </w:r>
      <w:r>
        <w:rPr>
          <w:color w:val="BF0000"/>
          <w:spacing w:val="-6"/>
          <w:sz w:val="21"/>
        </w:rPr>
        <w:t xml:space="preserve"> </w:t>
      </w:r>
      <w:r>
        <w:rPr>
          <w:color w:val="BF0000"/>
          <w:sz w:val="21"/>
        </w:rPr>
        <w:t>MySQL,</w:t>
      </w:r>
      <w:r>
        <w:rPr>
          <w:color w:val="BF0000"/>
          <w:spacing w:val="-5"/>
          <w:sz w:val="21"/>
        </w:rPr>
        <w:t xml:space="preserve"> </w:t>
      </w:r>
      <w:r>
        <w:rPr>
          <w:color w:val="BF0000"/>
          <w:sz w:val="21"/>
        </w:rPr>
        <w:t>nullability</w:t>
      </w:r>
      <w:r>
        <w:rPr>
          <w:color w:val="BF0000"/>
          <w:spacing w:val="-6"/>
          <w:sz w:val="21"/>
        </w:rPr>
        <w:t xml:space="preserve"> </w:t>
      </w:r>
      <w:r>
        <w:rPr>
          <w:color w:val="BF0000"/>
          <w:sz w:val="21"/>
        </w:rPr>
        <w:t>is</w:t>
      </w:r>
      <w:r>
        <w:rPr>
          <w:color w:val="BF0000"/>
          <w:spacing w:val="-5"/>
          <w:sz w:val="21"/>
        </w:rPr>
        <w:t xml:space="preserve"> </w:t>
      </w:r>
      <w:r>
        <w:rPr>
          <w:color w:val="BF0000"/>
          <w:sz w:val="21"/>
        </w:rPr>
        <w:t>a</w:t>
      </w:r>
      <w:r>
        <w:rPr>
          <w:color w:val="BF0000"/>
          <w:spacing w:val="-6"/>
          <w:sz w:val="21"/>
        </w:rPr>
        <w:t xml:space="preserve"> </w:t>
      </w:r>
      <w:r>
        <w:rPr>
          <w:color w:val="BF0000"/>
          <w:sz w:val="21"/>
        </w:rPr>
        <w:t>feature</w:t>
      </w:r>
      <w:r>
        <w:rPr>
          <w:color w:val="BF0000"/>
          <w:spacing w:val="-5"/>
          <w:sz w:val="21"/>
        </w:rPr>
        <w:t xml:space="preserve"> </w:t>
      </w:r>
      <w:r>
        <w:rPr>
          <w:color w:val="BF0000"/>
          <w:sz w:val="21"/>
        </w:rPr>
        <w:t>of</w:t>
      </w:r>
      <w:r>
        <w:rPr>
          <w:color w:val="BF0000"/>
          <w:spacing w:val="-5"/>
          <w:sz w:val="21"/>
        </w:rPr>
        <w:t xml:space="preserve"> </w:t>
      </w:r>
      <w:r>
        <w:rPr>
          <w:color w:val="BF0000"/>
          <w:sz w:val="21"/>
        </w:rPr>
        <w:t>the</w:t>
      </w:r>
      <w:r>
        <w:rPr>
          <w:color w:val="BF0000"/>
          <w:spacing w:val="-6"/>
          <w:sz w:val="21"/>
        </w:rPr>
        <w:t xml:space="preserve"> </w:t>
      </w:r>
      <w:r>
        <w:rPr>
          <w:color w:val="BF0000"/>
          <w:spacing w:val="-2"/>
          <w:sz w:val="21"/>
        </w:rPr>
        <w:t>datatype</w:t>
      </w:r>
    </w:p>
    <w:p w14:paraId="48E34592">
      <w:pPr>
        <w:pStyle w:val="5"/>
        <w:spacing w:before="28"/>
      </w:pPr>
    </w:p>
    <w:p w14:paraId="4B85944B">
      <w:pPr>
        <w:pStyle w:val="5"/>
        <w:ind w:left="719"/>
      </w:pP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columns:</w:t>
      </w:r>
      <w:r>
        <w:rPr>
          <w:spacing w:val="-3"/>
        </w:rPr>
        <w:t xml:space="preserve"> </w:t>
      </w:r>
      <w:r>
        <w:rPr>
          <w:spacing w:val="-10"/>
        </w:rPr>
        <w:t>-</w:t>
      </w:r>
    </w:p>
    <w:p w14:paraId="4A267ACA">
      <w:pPr>
        <w:pStyle w:val="5"/>
        <w:spacing w:before="57"/>
        <w:ind w:left="719"/>
        <w:rPr>
          <w:rFonts w:ascii="Calibri"/>
        </w:rPr>
      </w:pPr>
      <w:r>
        <w:rPr>
          <w:rFonts w:ascii="Calibri"/>
        </w:rPr>
        <w:t>desc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emp;</w:t>
      </w:r>
    </w:p>
    <w:p w14:paraId="363D2438">
      <w:pPr>
        <w:pStyle w:val="5"/>
        <w:spacing w:before="252"/>
        <w:ind w:left="719"/>
      </w:pPr>
      <w:r>
        <w:t>to</w:t>
      </w:r>
      <w:r>
        <w:rPr>
          <w:spacing w:val="-5"/>
        </w:rPr>
        <w:t xml:space="preserve"> </w:t>
      </w:r>
      <w:r>
        <w:t>drop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constraint:</w:t>
      </w:r>
      <w:r>
        <w:rPr>
          <w:spacing w:val="-4"/>
        </w:rPr>
        <w:t xml:space="preserve"> </w:t>
      </w:r>
      <w:r>
        <w:rPr>
          <w:spacing w:val="-10"/>
        </w:rPr>
        <w:t>-</w:t>
      </w:r>
    </w:p>
    <w:p w14:paraId="01D8D8C5">
      <w:pPr>
        <w:pStyle w:val="5"/>
        <w:spacing w:before="57"/>
        <w:ind w:left="719"/>
        <w:rPr>
          <w:rFonts w:ascii="Calibri"/>
        </w:rPr>
      </w:pPr>
      <w:r>
        <w:rPr>
          <w:rFonts w:ascii="Calibri"/>
        </w:rPr>
        <w:t>alter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table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modify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varchar(25)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null;</w:t>
      </w:r>
    </w:p>
    <w:p w14:paraId="63F843FF">
      <w:pPr>
        <w:pStyle w:val="5"/>
        <w:spacing w:before="254"/>
        <w:ind w:left="719"/>
      </w:pP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constraints</w:t>
      </w:r>
      <w:r>
        <w:rPr>
          <w:spacing w:val="-3"/>
        </w:rPr>
        <w:t xml:space="preserve"> </w:t>
      </w:r>
      <w:r>
        <w:t>aafterward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table:</w:t>
      </w:r>
      <w:r>
        <w:rPr>
          <w:spacing w:val="-3"/>
        </w:rPr>
        <w:t xml:space="preserve"> </w:t>
      </w:r>
      <w:r>
        <w:rPr>
          <w:spacing w:val="-10"/>
        </w:rPr>
        <w:t>-</w:t>
      </w:r>
    </w:p>
    <w:p w14:paraId="2F3ED8B5">
      <w:pPr>
        <w:pStyle w:val="5"/>
        <w:spacing w:before="57"/>
        <w:ind w:left="719"/>
        <w:rPr>
          <w:rFonts w:ascii="Calibri"/>
        </w:rPr>
      </w:pPr>
      <w:r>
        <w:rPr>
          <w:rFonts w:ascii="Calibri"/>
        </w:rPr>
        <w:t>alter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table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modify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varchar(25)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null;</w:t>
      </w:r>
    </w:p>
    <w:p w14:paraId="6A701F0D">
      <w:pPr>
        <w:pStyle w:val="5"/>
        <w:rPr>
          <w:rFonts w:ascii="Calibri"/>
        </w:rPr>
      </w:pPr>
    </w:p>
    <w:p w14:paraId="3164DBD3">
      <w:pPr>
        <w:pStyle w:val="5"/>
        <w:spacing w:before="5"/>
        <w:rPr>
          <w:rFonts w:ascii="Calibri"/>
        </w:rPr>
      </w:pPr>
    </w:p>
    <w:p w14:paraId="5367BA8B">
      <w:pPr>
        <w:pStyle w:val="5"/>
        <w:spacing w:line="297" w:lineRule="auto"/>
        <w:ind w:left="719" w:right="7957"/>
      </w:pPr>
      <w:r>
        <w:rPr>
          <w:color w:val="BF0000"/>
          <w:spacing w:val="-2"/>
          <w:w w:val="105"/>
        </w:rPr>
        <w:t>Solution</w:t>
      </w:r>
      <w:r>
        <w:rPr>
          <w:color w:val="BF0000"/>
          <w:spacing w:val="-19"/>
          <w:w w:val="105"/>
        </w:rPr>
        <w:t xml:space="preserve"> </w:t>
      </w:r>
      <w:r>
        <w:rPr>
          <w:color w:val="BF0000"/>
          <w:spacing w:val="-2"/>
          <w:w w:val="105"/>
        </w:rPr>
        <w:t>for</w:t>
      </w:r>
      <w:r>
        <w:rPr>
          <w:color w:val="BF0000"/>
          <w:spacing w:val="-19"/>
          <w:w w:val="105"/>
        </w:rPr>
        <w:t xml:space="preserve"> </w:t>
      </w:r>
      <w:r>
        <w:rPr>
          <w:color w:val="BF0000"/>
          <w:spacing w:val="-2"/>
          <w:w w:val="105"/>
        </w:rPr>
        <w:t>Candidate</w:t>
      </w:r>
      <w:r>
        <w:rPr>
          <w:color w:val="BF0000"/>
          <w:spacing w:val="-19"/>
          <w:w w:val="105"/>
        </w:rPr>
        <w:t xml:space="preserve"> </w:t>
      </w:r>
      <w:r>
        <w:rPr>
          <w:color w:val="BF0000"/>
          <w:spacing w:val="-2"/>
          <w:w w:val="105"/>
        </w:rPr>
        <w:t>Key</w:t>
      </w:r>
      <w:r>
        <w:rPr>
          <w:color w:val="BF0000"/>
          <w:spacing w:val="-19"/>
          <w:w w:val="105"/>
        </w:rPr>
        <w:t xml:space="preserve"> </w:t>
      </w:r>
      <w:r>
        <w:rPr>
          <w:color w:val="BF0000"/>
          <w:spacing w:val="-2"/>
          <w:w w:val="105"/>
        </w:rPr>
        <w:t>columns:</w:t>
      </w:r>
      <w:r>
        <w:rPr>
          <w:color w:val="BF0000"/>
          <w:spacing w:val="-19"/>
          <w:w w:val="105"/>
        </w:rPr>
        <w:t xml:space="preserve"> </w:t>
      </w:r>
      <w:r>
        <w:rPr>
          <w:color w:val="BF0000"/>
          <w:spacing w:val="-2"/>
          <w:w w:val="105"/>
        </w:rPr>
        <w:t xml:space="preserve">- </w:t>
      </w:r>
      <w:r>
        <w:rPr>
          <w:w w:val="105"/>
        </w:rPr>
        <w:t>not</w:t>
      </w:r>
      <w:r>
        <w:rPr>
          <w:spacing w:val="-1"/>
          <w:w w:val="105"/>
        </w:rPr>
        <w:t xml:space="preserve"> </w:t>
      </w:r>
      <w:r>
        <w:rPr>
          <w:w w:val="105"/>
        </w:rPr>
        <w:t>null</w:t>
      </w:r>
      <w:r>
        <w:rPr>
          <w:spacing w:val="-1"/>
          <w:w w:val="105"/>
        </w:rPr>
        <w:t xml:space="preserve"> </w:t>
      </w:r>
      <w:r>
        <w:rPr>
          <w:w w:val="105"/>
        </w:rPr>
        <w:t>constraint</w:t>
      </w:r>
      <w:r>
        <w:rPr>
          <w:spacing w:val="-1"/>
          <w:w w:val="105"/>
        </w:rPr>
        <w:t xml:space="preserve"> </w:t>
      </w:r>
      <w:r>
        <w:rPr>
          <w:w w:val="105"/>
        </w:rPr>
        <w:t>+</w:t>
      </w:r>
      <w:r>
        <w:rPr>
          <w:spacing w:val="-1"/>
          <w:w w:val="105"/>
        </w:rPr>
        <w:t xml:space="preserve"> </w:t>
      </w:r>
      <w:r>
        <w:rPr>
          <w:w w:val="105"/>
        </w:rPr>
        <w:t>unique</w:t>
      </w:r>
      <w:r>
        <w:rPr>
          <w:spacing w:val="-1"/>
          <w:w w:val="105"/>
        </w:rPr>
        <w:t xml:space="preserve"> </w:t>
      </w:r>
      <w:r>
        <w:rPr>
          <w:w w:val="105"/>
        </w:rPr>
        <w:t>index</w:t>
      </w:r>
    </w:p>
    <w:p w14:paraId="177C8C44">
      <w:pPr>
        <w:pStyle w:val="5"/>
        <w:spacing w:after="0" w:line="297" w:lineRule="auto"/>
        <w:sectPr>
          <w:pgSz w:w="12240" w:h="15840"/>
          <w:pgMar w:top="840" w:right="0" w:bottom="980" w:left="0" w:header="0" w:footer="798" w:gutter="0"/>
          <w:cols w:space="720" w:num="1"/>
        </w:sectPr>
      </w:pPr>
    </w:p>
    <w:p w14:paraId="41413431">
      <w:pPr>
        <w:spacing w:before="92"/>
        <w:ind w:left="719" w:right="0" w:firstLine="0"/>
        <w:jc w:val="left"/>
        <w:rPr>
          <w:sz w:val="21"/>
        </w:rPr>
      </w:pPr>
      <w:r>
        <w:rPr>
          <w:sz w:val="21"/>
        </w:rPr>
        <w:t>ALTERNATE</w:t>
      </w:r>
      <w:r>
        <w:rPr>
          <w:spacing w:val="10"/>
          <w:sz w:val="21"/>
        </w:rPr>
        <w:t xml:space="preserve"> </w:t>
      </w:r>
      <w:r>
        <w:rPr>
          <w:spacing w:val="-5"/>
          <w:sz w:val="21"/>
        </w:rPr>
        <w:t>KEY</w:t>
      </w:r>
    </w:p>
    <w:p w14:paraId="54FD8360">
      <w:pPr>
        <w:pStyle w:val="5"/>
      </w:pPr>
    </w:p>
    <w:p w14:paraId="58D259DE">
      <w:pPr>
        <w:pStyle w:val="5"/>
      </w:pPr>
    </w:p>
    <w:p w14:paraId="625713F3">
      <w:pPr>
        <w:pStyle w:val="5"/>
        <w:spacing w:before="27"/>
      </w:pPr>
    </w:p>
    <w:p w14:paraId="24D2DA0E">
      <w:pPr>
        <w:tabs>
          <w:tab w:val="left" w:pos="2160"/>
        </w:tabs>
        <w:spacing w:before="0"/>
        <w:ind w:left="719" w:right="0" w:firstLine="0"/>
        <w:jc w:val="left"/>
        <w:rPr>
          <w:sz w:val="21"/>
        </w:rPr>
      </w:pPr>
      <w:r>
        <w:rPr>
          <w:position w:val="2"/>
          <w:sz w:val="21"/>
        </w:rPr>
        <w:t>SUPER</w:t>
      </w:r>
      <w:r>
        <w:rPr>
          <w:spacing w:val="8"/>
          <w:position w:val="2"/>
          <w:sz w:val="21"/>
        </w:rPr>
        <w:t xml:space="preserve"> </w:t>
      </w:r>
      <w:r>
        <w:rPr>
          <w:spacing w:val="-5"/>
          <w:position w:val="2"/>
          <w:sz w:val="21"/>
        </w:rPr>
        <w:t>KEY</w:t>
      </w:r>
      <w:r>
        <w:rPr>
          <w:position w:val="2"/>
          <w:sz w:val="21"/>
        </w:rPr>
        <w:tab/>
      </w:r>
      <w:r>
        <w:rPr>
          <w:sz w:val="21"/>
        </w:rPr>
        <w:t>-</w:t>
      </w:r>
      <w:r>
        <w:rPr>
          <w:spacing w:val="-35"/>
          <w:sz w:val="21"/>
        </w:rPr>
        <w:t>&gt;</w:t>
      </w:r>
    </w:p>
    <w:p w14:paraId="48FD09E8">
      <w:pPr>
        <w:pStyle w:val="5"/>
        <w:tabs>
          <w:tab w:val="left" w:pos="1189"/>
        </w:tabs>
        <w:spacing w:before="81"/>
        <w:ind w:left="1189" w:right="1253" w:hanging="720"/>
      </w:pPr>
      <w:r>
        <w:br w:type="column"/>
      </w:r>
      <w:r>
        <w:rPr>
          <w:spacing w:val="-6"/>
        </w:rPr>
        <w:t>-&gt;</w:t>
      </w:r>
      <w:r>
        <w:tab/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candidate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column,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constraint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 xml:space="preserve">an </w:t>
      </w:r>
      <w:r>
        <w:rPr>
          <w:w w:val="105"/>
        </w:rPr>
        <w:t>unique</w:t>
      </w:r>
      <w:r>
        <w:rPr>
          <w:spacing w:val="-20"/>
          <w:w w:val="105"/>
        </w:rPr>
        <w:t xml:space="preserve"> </w:t>
      </w:r>
      <w:r>
        <w:rPr>
          <w:w w:val="105"/>
        </w:rPr>
        <w:t>index,</w:t>
      </w:r>
      <w:r>
        <w:rPr>
          <w:spacing w:val="-20"/>
          <w:w w:val="105"/>
        </w:rPr>
        <w:t xml:space="preserve"> </w:t>
      </w:r>
      <w:r>
        <w:rPr>
          <w:w w:val="105"/>
        </w:rPr>
        <w:t>then</w:t>
      </w:r>
      <w:r>
        <w:rPr>
          <w:spacing w:val="-20"/>
          <w:w w:val="105"/>
        </w:rPr>
        <w:t xml:space="preserve"> </w:t>
      </w:r>
      <w:r>
        <w:rPr>
          <w:w w:val="105"/>
        </w:rPr>
        <w:t>it</w:t>
      </w:r>
      <w:r>
        <w:rPr>
          <w:spacing w:val="-20"/>
          <w:w w:val="105"/>
        </w:rPr>
        <w:t xml:space="preserve"> </w:t>
      </w:r>
      <w:r>
        <w:rPr>
          <w:w w:val="105"/>
        </w:rPr>
        <w:t>works</w:t>
      </w:r>
      <w:r>
        <w:rPr>
          <w:spacing w:val="-20"/>
          <w:w w:val="105"/>
        </w:rPr>
        <w:t xml:space="preserve"> </w:t>
      </w:r>
      <w:r>
        <w:rPr>
          <w:w w:val="105"/>
        </w:rPr>
        <w:t>similar</w:t>
      </w:r>
      <w:r>
        <w:rPr>
          <w:spacing w:val="-20"/>
          <w:w w:val="105"/>
        </w:rPr>
        <w:t xml:space="preserve"> </w:t>
      </w:r>
      <w:r>
        <w:rPr>
          <w:w w:val="105"/>
        </w:rPr>
        <w:t>to</w:t>
      </w:r>
      <w:r>
        <w:rPr>
          <w:spacing w:val="-20"/>
          <w:w w:val="105"/>
        </w:rPr>
        <w:t xml:space="preserve"> </w:t>
      </w:r>
      <w:r>
        <w:rPr>
          <w:w w:val="105"/>
        </w:rPr>
        <w:t>Primary</w:t>
      </w:r>
      <w:r>
        <w:rPr>
          <w:spacing w:val="-20"/>
          <w:w w:val="105"/>
        </w:rPr>
        <w:t xml:space="preserve"> </w:t>
      </w:r>
      <w:r>
        <w:rPr>
          <w:w w:val="105"/>
        </w:rPr>
        <w:t>Key,</w:t>
      </w:r>
      <w:r>
        <w:rPr>
          <w:spacing w:val="-20"/>
          <w:w w:val="105"/>
        </w:rPr>
        <w:t xml:space="preserve"> </w:t>
      </w:r>
      <w:r>
        <w:rPr>
          <w:w w:val="105"/>
        </w:rPr>
        <w:t>it</w:t>
      </w:r>
      <w:r>
        <w:rPr>
          <w:spacing w:val="-20"/>
          <w:w w:val="105"/>
        </w:rPr>
        <w:t xml:space="preserve"> </w:t>
      </w:r>
      <w:r>
        <w:rPr>
          <w:w w:val="105"/>
        </w:rPr>
        <w:t>becomes</w:t>
      </w:r>
      <w:r>
        <w:rPr>
          <w:spacing w:val="-20"/>
          <w:w w:val="105"/>
        </w:rPr>
        <w:t xml:space="preserve"> </w:t>
      </w:r>
      <w:r>
        <w:rPr>
          <w:w w:val="105"/>
        </w:rPr>
        <w:t>an</w:t>
      </w:r>
      <w:r>
        <w:rPr>
          <w:spacing w:val="-20"/>
          <w:w w:val="105"/>
        </w:rPr>
        <w:t xml:space="preserve"> </w:t>
      </w:r>
      <w:r>
        <w:rPr>
          <w:w w:val="105"/>
        </w:rPr>
        <w:t>ALTERNATE to</w:t>
      </w:r>
      <w:r>
        <w:rPr>
          <w:spacing w:val="-13"/>
          <w:w w:val="105"/>
        </w:rPr>
        <w:t xml:space="preserve"> </w:t>
      </w:r>
      <w:r>
        <w:rPr>
          <w:w w:val="105"/>
        </w:rPr>
        <w:t>Primary</w:t>
      </w:r>
      <w:r>
        <w:rPr>
          <w:spacing w:val="-13"/>
          <w:w w:val="105"/>
        </w:rPr>
        <w:t xml:space="preserve"> </w:t>
      </w:r>
      <w:r>
        <w:rPr>
          <w:w w:val="105"/>
        </w:rPr>
        <w:t>Key</w:t>
      </w:r>
      <w:r>
        <w:rPr>
          <w:color w:val="BF0000"/>
          <w:w w:val="105"/>
        </w:rPr>
        <w:t>,</w:t>
      </w:r>
      <w:r>
        <w:rPr>
          <w:color w:val="BF0000"/>
          <w:spacing w:val="-13"/>
          <w:w w:val="105"/>
        </w:rPr>
        <w:t xml:space="preserve"> </w:t>
      </w:r>
      <w:r>
        <w:rPr>
          <w:color w:val="BF0000"/>
          <w:w w:val="105"/>
        </w:rPr>
        <w:t>such</w:t>
      </w:r>
      <w:r>
        <w:rPr>
          <w:color w:val="BF0000"/>
          <w:spacing w:val="-13"/>
          <w:w w:val="105"/>
        </w:rPr>
        <w:t xml:space="preserve"> </w:t>
      </w:r>
      <w:r>
        <w:rPr>
          <w:color w:val="BF0000"/>
          <w:w w:val="105"/>
        </w:rPr>
        <w:t>a</w:t>
      </w:r>
      <w:r>
        <w:rPr>
          <w:color w:val="BF0000"/>
          <w:spacing w:val="-13"/>
          <w:w w:val="105"/>
        </w:rPr>
        <w:t xml:space="preserve"> </w:t>
      </w:r>
      <w:r>
        <w:rPr>
          <w:color w:val="BF0000"/>
          <w:w w:val="105"/>
        </w:rPr>
        <w:t>candidate</w:t>
      </w:r>
      <w:r>
        <w:rPr>
          <w:color w:val="BF0000"/>
          <w:spacing w:val="-13"/>
          <w:w w:val="105"/>
        </w:rPr>
        <w:t xml:space="preserve"> </w:t>
      </w:r>
      <w:r>
        <w:rPr>
          <w:color w:val="BF0000"/>
          <w:w w:val="105"/>
        </w:rPr>
        <w:t>key</w:t>
      </w:r>
      <w:r>
        <w:rPr>
          <w:color w:val="BF0000"/>
          <w:spacing w:val="-13"/>
          <w:w w:val="105"/>
        </w:rPr>
        <w:t xml:space="preserve"> </w:t>
      </w:r>
      <w:r>
        <w:rPr>
          <w:color w:val="BF0000"/>
          <w:w w:val="105"/>
        </w:rPr>
        <w:t>column</w:t>
      </w:r>
      <w:r>
        <w:rPr>
          <w:color w:val="BF0000"/>
          <w:spacing w:val="-13"/>
          <w:w w:val="105"/>
        </w:rPr>
        <w:t xml:space="preserve"> </w:t>
      </w:r>
      <w:r>
        <w:rPr>
          <w:color w:val="BF0000"/>
          <w:w w:val="105"/>
        </w:rPr>
        <w:t>is</w:t>
      </w:r>
      <w:r>
        <w:rPr>
          <w:color w:val="BF0000"/>
          <w:spacing w:val="-13"/>
          <w:w w:val="105"/>
        </w:rPr>
        <w:t xml:space="preserve"> </w:t>
      </w:r>
      <w:r>
        <w:rPr>
          <w:color w:val="BF0000"/>
          <w:w w:val="105"/>
        </w:rPr>
        <w:t>known</w:t>
      </w:r>
      <w:r>
        <w:rPr>
          <w:color w:val="BF0000"/>
          <w:spacing w:val="-13"/>
          <w:w w:val="105"/>
        </w:rPr>
        <w:t xml:space="preserve"> </w:t>
      </w:r>
      <w:r>
        <w:rPr>
          <w:color w:val="BF0000"/>
          <w:w w:val="105"/>
        </w:rPr>
        <w:t>as</w:t>
      </w:r>
      <w:r>
        <w:rPr>
          <w:color w:val="BF0000"/>
          <w:spacing w:val="-13"/>
          <w:w w:val="105"/>
        </w:rPr>
        <w:t xml:space="preserve"> </w:t>
      </w:r>
      <w:r>
        <w:rPr>
          <w:color w:val="BF0000"/>
          <w:w w:val="105"/>
        </w:rPr>
        <w:t>ALTERNATE</w:t>
      </w:r>
      <w:r>
        <w:rPr>
          <w:color w:val="BF0000"/>
          <w:spacing w:val="-13"/>
          <w:w w:val="105"/>
        </w:rPr>
        <w:t xml:space="preserve"> </w:t>
      </w:r>
      <w:r>
        <w:rPr>
          <w:color w:val="BF0000"/>
          <w:w w:val="105"/>
        </w:rPr>
        <w:t>KEY</w:t>
      </w:r>
    </w:p>
    <w:p w14:paraId="401CBE7F">
      <w:pPr>
        <w:pStyle w:val="5"/>
        <w:spacing w:before="62"/>
      </w:pPr>
    </w:p>
    <w:p w14:paraId="0448D3EF">
      <w:pPr>
        <w:pStyle w:val="5"/>
        <w:spacing w:line="297" w:lineRule="auto"/>
        <w:ind w:left="469" w:right="1253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Alternate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color w:val="BF0000"/>
        </w:rPr>
        <w:t>Primary</w:t>
      </w:r>
      <w:r>
        <w:rPr>
          <w:color w:val="BF0000"/>
          <w:spacing w:val="-3"/>
        </w:rPr>
        <w:t xml:space="preserve"> </w:t>
      </w:r>
      <w:r>
        <w:rPr>
          <w:color w:val="BF0000"/>
        </w:rPr>
        <w:t>Key</w:t>
      </w:r>
      <w:r>
        <w:rPr>
          <w:color w:val="BF0000"/>
          <w:spacing w:val="-3"/>
        </w:rPr>
        <w:t xml:space="preserve"> </w:t>
      </w:r>
      <w:r>
        <w:rPr>
          <w:color w:val="BF0000"/>
        </w:rPr>
        <w:t>is</w:t>
      </w:r>
      <w:r>
        <w:rPr>
          <w:color w:val="BF0000"/>
          <w:spacing w:val="-3"/>
        </w:rPr>
        <w:t xml:space="preserve"> </w:t>
      </w:r>
      <w:r>
        <w:rPr>
          <w:color w:val="BF0000"/>
        </w:rPr>
        <w:t xml:space="preserve">also </w:t>
      </w:r>
      <w:r>
        <w:rPr>
          <w:color w:val="BF0000"/>
          <w:w w:val="105"/>
        </w:rPr>
        <w:t>known as SUPER KEY</w:t>
      </w:r>
    </w:p>
    <w:p w14:paraId="360B3065">
      <w:pPr>
        <w:pStyle w:val="5"/>
        <w:spacing w:after="0" w:line="297" w:lineRule="auto"/>
        <w:sectPr>
          <w:pgSz w:w="12240" w:h="15840"/>
          <w:pgMar w:top="840" w:right="0" w:bottom="1060" w:left="0" w:header="0" w:footer="798" w:gutter="0"/>
          <w:cols w:equalWidth="0" w:num="2">
            <w:col w:w="2372" w:space="40"/>
            <w:col w:w="9828"/>
          </w:cols>
        </w:sectPr>
      </w:pPr>
    </w:p>
    <w:p w14:paraId="28FF667F">
      <w:pPr>
        <w:pStyle w:val="5"/>
        <w:spacing w:before="22"/>
        <w:rPr>
          <w:sz w:val="24"/>
        </w:rPr>
      </w:pPr>
    </w:p>
    <w:p w14:paraId="4CC1F40C">
      <w:pPr>
        <w:spacing w:before="0"/>
        <w:ind w:left="719" w:right="0" w:firstLine="0"/>
        <w:jc w:val="left"/>
        <w:rPr>
          <w:sz w:val="24"/>
        </w:rPr>
      </w:pPr>
      <w:r>
        <w:rPr>
          <w:spacing w:val="-2"/>
          <w:w w:val="105"/>
          <w:sz w:val="24"/>
        </w:rPr>
        <w:t>UNIQUE</w:t>
      </w:r>
    </w:p>
    <w:p w14:paraId="2A638007">
      <w:pPr>
        <w:pStyle w:val="9"/>
        <w:numPr>
          <w:ilvl w:val="0"/>
          <w:numId w:val="43"/>
        </w:numPr>
        <w:tabs>
          <w:tab w:val="left" w:pos="1440"/>
        </w:tabs>
        <w:spacing w:before="30" w:after="0" w:line="199" w:lineRule="auto"/>
        <w:ind w:left="1440" w:right="5706" w:hanging="721"/>
        <w:jc w:val="left"/>
        <w:rPr>
          <w:position w:val="-12"/>
          <w:sz w:val="21"/>
        </w:rPr>
      </w:pPr>
      <w:r>
        <w:rPr>
          <w:position w:val="-12"/>
          <w:sz w:val="21"/>
        </w:rPr>
        <mc:AlternateContent>
          <mc:Choice Requires="wps">
            <w:drawing>
              <wp:anchor distT="0" distB="0" distL="0" distR="0" simplePos="0" relativeHeight="25168384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288290</wp:posOffset>
                </wp:positionV>
                <wp:extent cx="60960" cy="174625"/>
                <wp:effectExtent l="0" t="0" r="0" b="0"/>
                <wp:wrapNone/>
                <wp:docPr id="213" name="Text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" cy="174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AB9A56"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80"/>
                                <w:sz w:val="21"/>
                              </w:rPr>
                              <w:t>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3" o:spid="_x0000_s1026" o:spt="202" type="#_x0000_t202" style="position:absolute;left:0pt;margin-left:36pt;margin-top:22.7pt;height:13.75pt;width:4.8pt;mso-position-horizontal-relative:page;z-index:251683840;mso-width-relative:page;mso-height-relative:page;" filled="f" stroked="f" coordsize="21600,21600" o:gfxdata="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4&#10;g+TS1wAAAAcBAAAPAAAAAAAAAAEAIAAAACIAAABkcnMvZG93bnJldi54bWxQSwECFAAUAAAACACH&#10;TuJAwxRS97MBAAB2AwAADgAAAAAAAAABACAAAAAmAQAAZHJzL2Uyb0RvYy54bWxQSwUGAAAAAAYA&#10;BgBZAQAAS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BAB9A56">
                      <w:pPr>
                        <w:spacing w:before="6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w w:val="80"/>
                          <w:sz w:val="21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2"/>
          <w:w w:val="105"/>
          <w:sz w:val="21"/>
        </w:rPr>
        <w:t>will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not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allow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duplicate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values</w:t>
      </w:r>
      <w:r>
        <w:rPr>
          <w:spacing w:val="-14"/>
          <w:w w:val="105"/>
          <w:sz w:val="21"/>
        </w:rPr>
        <w:t xml:space="preserve"> </w:t>
      </w:r>
      <w:r>
        <w:rPr>
          <w:color w:val="BF0000"/>
          <w:spacing w:val="-2"/>
          <w:w w:val="105"/>
          <w:sz w:val="21"/>
        </w:rPr>
        <w:t>(similar</w:t>
      </w:r>
      <w:r>
        <w:rPr>
          <w:color w:val="BF0000"/>
          <w:spacing w:val="-14"/>
          <w:w w:val="105"/>
          <w:sz w:val="21"/>
        </w:rPr>
        <w:t xml:space="preserve"> </w:t>
      </w:r>
      <w:r>
        <w:rPr>
          <w:color w:val="BF0000"/>
          <w:spacing w:val="-2"/>
          <w:w w:val="105"/>
          <w:sz w:val="21"/>
        </w:rPr>
        <w:t>to</w:t>
      </w:r>
      <w:r>
        <w:rPr>
          <w:color w:val="BF0000"/>
          <w:spacing w:val="-14"/>
          <w:w w:val="105"/>
          <w:sz w:val="21"/>
        </w:rPr>
        <w:t xml:space="preserve"> </w:t>
      </w:r>
      <w:r>
        <w:rPr>
          <w:color w:val="BF0000"/>
          <w:spacing w:val="-2"/>
          <w:w w:val="105"/>
          <w:sz w:val="21"/>
        </w:rPr>
        <w:t>Primary</w:t>
      </w:r>
      <w:r>
        <w:rPr>
          <w:color w:val="BF0000"/>
          <w:spacing w:val="-14"/>
          <w:w w:val="105"/>
          <w:sz w:val="21"/>
        </w:rPr>
        <w:t xml:space="preserve"> </w:t>
      </w:r>
      <w:r>
        <w:rPr>
          <w:color w:val="BF0000"/>
          <w:spacing w:val="-2"/>
          <w:w w:val="105"/>
          <w:sz w:val="21"/>
        </w:rPr>
        <w:t xml:space="preserve">Key) </w:t>
      </w:r>
      <w:r>
        <w:rPr>
          <w:w w:val="105"/>
          <w:sz w:val="21"/>
        </w:rPr>
        <w:t>will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allow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null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vaalues(</w:t>
      </w:r>
      <w:r>
        <w:rPr>
          <w:color w:val="BF0000"/>
          <w:w w:val="105"/>
          <w:sz w:val="21"/>
        </w:rPr>
        <w:t>unlike</w:t>
      </w:r>
      <w:r>
        <w:rPr>
          <w:color w:val="BF0000"/>
          <w:spacing w:val="-1"/>
          <w:w w:val="105"/>
          <w:sz w:val="21"/>
        </w:rPr>
        <w:t xml:space="preserve"> </w:t>
      </w:r>
      <w:r>
        <w:rPr>
          <w:color w:val="BF0000"/>
          <w:w w:val="105"/>
          <w:sz w:val="21"/>
        </w:rPr>
        <w:t>Primary</w:t>
      </w:r>
      <w:r>
        <w:rPr>
          <w:color w:val="BF0000"/>
          <w:spacing w:val="-1"/>
          <w:w w:val="105"/>
          <w:sz w:val="21"/>
        </w:rPr>
        <w:t xml:space="preserve"> </w:t>
      </w:r>
      <w:r>
        <w:rPr>
          <w:color w:val="BF0000"/>
          <w:w w:val="105"/>
          <w:sz w:val="21"/>
        </w:rPr>
        <w:t>Key</w:t>
      </w:r>
      <w:r>
        <w:rPr>
          <w:w w:val="105"/>
          <w:sz w:val="21"/>
        </w:rPr>
        <w:t>)</w:t>
      </w:r>
    </w:p>
    <w:p w14:paraId="17BADAD4">
      <w:pPr>
        <w:pStyle w:val="5"/>
        <w:spacing w:line="225" w:lineRule="exact"/>
        <w:ind w:left="1440"/>
      </w:pPr>
      <w:r>
        <w:t>(can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null</w:t>
      </w:r>
      <w:r>
        <w:rPr>
          <w:spacing w:val="-8"/>
        </w:rPr>
        <w:t xml:space="preserve"> </w:t>
      </w:r>
      <w:r>
        <w:rPr>
          <w:spacing w:val="-2"/>
        </w:rPr>
        <w:t>values)</w:t>
      </w:r>
    </w:p>
    <w:p w14:paraId="2B1DAC57">
      <w:pPr>
        <w:pStyle w:val="9"/>
        <w:numPr>
          <w:ilvl w:val="0"/>
          <w:numId w:val="43"/>
        </w:numPr>
        <w:tabs>
          <w:tab w:val="left" w:pos="1440"/>
        </w:tabs>
        <w:spacing w:before="133" w:after="0" w:line="240" w:lineRule="auto"/>
        <w:ind w:left="1440" w:right="0" w:hanging="721"/>
        <w:jc w:val="left"/>
        <w:rPr>
          <w:sz w:val="21"/>
        </w:rPr>
      </w:pPr>
      <w:r>
        <w:rPr>
          <w:color w:val="BF0000"/>
          <w:position w:val="1"/>
          <w:sz w:val="21"/>
        </w:rPr>
        <w:t>TEXT</w:t>
      </w:r>
      <w:r>
        <w:rPr>
          <w:color w:val="BF0000"/>
          <w:spacing w:val="-5"/>
          <w:position w:val="1"/>
          <w:sz w:val="21"/>
        </w:rPr>
        <w:t xml:space="preserve"> </w:t>
      </w:r>
      <w:r>
        <w:rPr>
          <w:color w:val="BF0000"/>
          <w:position w:val="1"/>
          <w:sz w:val="21"/>
        </w:rPr>
        <w:t>and</w:t>
      </w:r>
      <w:r>
        <w:rPr>
          <w:color w:val="BF0000"/>
          <w:spacing w:val="-4"/>
          <w:position w:val="1"/>
          <w:sz w:val="21"/>
        </w:rPr>
        <w:t xml:space="preserve"> </w:t>
      </w:r>
      <w:r>
        <w:rPr>
          <w:color w:val="BF0000"/>
          <w:position w:val="1"/>
          <w:sz w:val="21"/>
        </w:rPr>
        <w:t>BLOB</w:t>
      </w:r>
      <w:r>
        <w:rPr>
          <w:color w:val="BF0000"/>
          <w:spacing w:val="-4"/>
          <w:position w:val="1"/>
          <w:sz w:val="21"/>
        </w:rPr>
        <w:t xml:space="preserve"> </w:t>
      </w:r>
      <w:r>
        <w:rPr>
          <w:color w:val="BF0000"/>
          <w:position w:val="1"/>
          <w:sz w:val="21"/>
        </w:rPr>
        <w:t>cannot</w:t>
      </w:r>
      <w:r>
        <w:rPr>
          <w:color w:val="BF0000"/>
          <w:spacing w:val="-4"/>
          <w:position w:val="1"/>
          <w:sz w:val="21"/>
        </w:rPr>
        <w:t xml:space="preserve"> </w:t>
      </w:r>
      <w:r>
        <w:rPr>
          <w:color w:val="BF0000"/>
          <w:position w:val="1"/>
          <w:sz w:val="21"/>
        </w:rPr>
        <w:t>be</w:t>
      </w:r>
      <w:r>
        <w:rPr>
          <w:color w:val="BF0000"/>
          <w:spacing w:val="-4"/>
          <w:position w:val="1"/>
          <w:sz w:val="21"/>
        </w:rPr>
        <w:t xml:space="preserve"> </w:t>
      </w:r>
      <w:r>
        <w:rPr>
          <w:color w:val="BF0000"/>
          <w:spacing w:val="-2"/>
          <w:position w:val="1"/>
          <w:sz w:val="21"/>
        </w:rPr>
        <w:t>UNIQUE</w:t>
      </w:r>
    </w:p>
    <w:p w14:paraId="666A25BB">
      <w:pPr>
        <w:pStyle w:val="9"/>
        <w:numPr>
          <w:ilvl w:val="0"/>
          <w:numId w:val="43"/>
        </w:numPr>
        <w:tabs>
          <w:tab w:val="left" w:pos="1440"/>
        </w:tabs>
        <w:spacing w:before="52" w:after="0" w:line="220" w:lineRule="exact"/>
        <w:ind w:left="1440" w:right="0" w:hanging="721"/>
        <w:jc w:val="left"/>
        <w:rPr>
          <w:sz w:val="21"/>
        </w:rPr>
      </w:pPr>
      <w:r>
        <w:rPr>
          <w:position w:val="1"/>
          <w:sz w:val="21"/>
        </w:rPr>
        <w:t>UNIQUE</w:t>
      </w:r>
      <w:r>
        <w:rPr>
          <w:spacing w:val="2"/>
          <w:position w:val="1"/>
          <w:sz w:val="21"/>
        </w:rPr>
        <w:t xml:space="preserve"> </w:t>
      </w:r>
      <w:r>
        <w:rPr>
          <w:position w:val="1"/>
          <w:sz w:val="21"/>
        </w:rPr>
        <w:t>INDEX</w:t>
      </w:r>
      <w:r>
        <w:rPr>
          <w:spacing w:val="3"/>
          <w:position w:val="1"/>
          <w:sz w:val="21"/>
        </w:rPr>
        <w:t xml:space="preserve"> </w:t>
      </w:r>
      <w:r>
        <w:rPr>
          <w:position w:val="1"/>
          <w:sz w:val="21"/>
        </w:rPr>
        <w:t>is</w:t>
      </w:r>
      <w:r>
        <w:rPr>
          <w:spacing w:val="3"/>
          <w:position w:val="1"/>
          <w:sz w:val="21"/>
        </w:rPr>
        <w:t xml:space="preserve"> </w:t>
      </w:r>
      <w:r>
        <w:rPr>
          <w:position w:val="1"/>
          <w:sz w:val="21"/>
        </w:rPr>
        <w:t>created</w:t>
      </w:r>
      <w:r>
        <w:rPr>
          <w:spacing w:val="3"/>
          <w:position w:val="1"/>
          <w:sz w:val="21"/>
        </w:rPr>
        <w:t xml:space="preserve"> </w:t>
      </w:r>
      <w:r>
        <w:rPr>
          <w:spacing w:val="-2"/>
          <w:position w:val="1"/>
          <w:sz w:val="21"/>
        </w:rPr>
        <w:t>automatically</w:t>
      </w:r>
    </w:p>
    <w:p w14:paraId="5167AAAF">
      <w:pPr>
        <w:pStyle w:val="9"/>
        <w:numPr>
          <w:ilvl w:val="0"/>
          <w:numId w:val="43"/>
        </w:numPr>
        <w:tabs>
          <w:tab w:val="left" w:pos="1440"/>
        </w:tabs>
        <w:spacing w:before="6" w:after="0" w:line="260" w:lineRule="exact"/>
        <w:ind w:left="1440" w:right="0" w:hanging="721"/>
        <w:jc w:val="left"/>
        <w:rPr>
          <w:position w:val="-4"/>
          <w:sz w:val="21"/>
        </w:rPr>
      </w:pPr>
      <w:r>
        <w:rPr>
          <w:w w:val="105"/>
          <w:sz w:val="21"/>
        </w:rPr>
        <w:t>can</w:t>
      </w:r>
      <w:r>
        <w:rPr>
          <w:spacing w:val="-21"/>
          <w:w w:val="105"/>
          <w:sz w:val="21"/>
        </w:rPr>
        <w:t xml:space="preserve"> </w:t>
      </w:r>
      <w:r>
        <w:rPr>
          <w:w w:val="105"/>
          <w:sz w:val="21"/>
        </w:rPr>
        <w:t>combine</w:t>
      </w:r>
      <w:r>
        <w:rPr>
          <w:spacing w:val="-44"/>
          <w:w w:val="105"/>
          <w:sz w:val="21"/>
        </w:rPr>
        <w:t xml:space="preserve"> </w:t>
      </w:r>
      <w:r>
        <w:rPr>
          <w:w w:val="105"/>
          <w:position w:val="-1"/>
          <w:sz w:val="21"/>
        </w:rPr>
        <w:t>upto</w:t>
      </w:r>
      <w:r>
        <w:rPr>
          <w:spacing w:val="-20"/>
          <w:w w:val="105"/>
          <w:position w:val="-1"/>
          <w:sz w:val="21"/>
        </w:rPr>
        <w:t xml:space="preserve"> </w:t>
      </w:r>
      <w:r>
        <w:rPr>
          <w:w w:val="105"/>
          <w:position w:val="-1"/>
          <w:sz w:val="21"/>
        </w:rPr>
        <w:t>32</w:t>
      </w:r>
      <w:r>
        <w:rPr>
          <w:spacing w:val="-21"/>
          <w:w w:val="105"/>
          <w:position w:val="-1"/>
          <w:sz w:val="21"/>
        </w:rPr>
        <w:t xml:space="preserve"> </w:t>
      </w:r>
      <w:r>
        <w:rPr>
          <w:w w:val="105"/>
          <w:position w:val="-1"/>
          <w:sz w:val="21"/>
        </w:rPr>
        <w:t>columns</w:t>
      </w:r>
      <w:r>
        <w:rPr>
          <w:spacing w:val="15"/>
          <w:w w:val="105"/>
          <w:position w:val="-1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21"/>
          <w:w w:val="105"/>
          <w:sz w:val="21"/>
        </w:rPr>
        <w:t xml:space="preserve"> </w:t>
      </w:r>
      <w:r>
        <w:rPr>
          <w:w w:val="105"/>
          <w:sz w:val="21"/>
        </w:rPr>
        <w:t>composite</w:t>
      </w:r>
      <w:r>
        <w:rPr>
          <w:spacing w:val="-20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unique</w:t>
      </w:r>
    </w:p>
    <w:p w14:paraId="60BACB62">
      <w:pPr>
        <w:pStyle w:val="9"/>
        <w:numPr>
          <w:ilvl w:val="0"/>
          <w:numId w:val="43"/>
        </w:numPr>
        <w:tabs>
          <w:tab w:val="left" w:pos="1440"/>
        </w:tabs>
        <w:spacing w:before="6" w:after="0" w:line="240" w:lineRule="auto"/>
        <w:ind w:left="1440" w:right="0" w:hanging="721"/>
        <w:jc w:val="left"/>
        <w:rPr>
          <w:position w:val="-3"/>
          <w:sz w:val="21"/>
        </w:rPr>
      </w:pPr>
      <w:r>
        <w:rPr>
          <w:sz w:val="21"/>
        </w:rPr>
        <w:t>CAN</w:t>
      </w:r>
      <w:r>
        <w:rPr>
          <w:spacing w:val="3"/>
          <w:sz w:val="21"/>
        </w:rPr>
        <w:t xml:space="preserve"> </w:t>
      </w:r>
      <w:r>
        <w:rPr>
          <w:sz w:val="21"/>
        </w:rPr>
        <w:t>HAVE</w:t>
      </w:r>
      <w:r>
        <w:rPr>
          <w:spacing w:val="3"/>
          <w:sz w:val="21"/>
        </w:rPr>
        <w:t xml:space="preserve"> </w:t>
      </w:r>
      <w:r>
        <w:rPr>
          <w:sz w:val="21"/>
        </w:rPr>
        <w:t>ANY</w:t>
      </w:r>
      <w:r>
        <w:rPr>
          <w:spacing w:val="3"/>
          <w:sz w:val="21"/>
        </w:rPr>
        <w:t xml:space="preserve"> </w:t>
      </w:r>
      <w:r>
        <w:rPr>
          <w:sz w:val="21"/>
        </w:rPr>
        <w:t>NUMBER</w:t>
      </w:r>
      <w:r>
        <w:rPr>
          <w:spacing w:val="3"/>
          <w:sz w:val="21"/>
        </w:rPr>
        <w:t xml:space="preserve"> </w:t>
      </w:r>
      <w:r>
        <w:rPr>
          <w:sz w:val="21"/>
        </w:rPr>
        <w:t>OF</w:t>
      </w:r>
      <w:r>
        <w:rPr>
          <w:spacing w:val="3"/>
          <w:sz w:val="21"/>
        </w:rPr>
        <w:t xml:space="preserve"> </w:t>
      </w:r>
      <w:r>
        <w:rPr>
          <w:sz w:val="21"/>
        </w:rPr>
        <w:t>UNIQUE</w:t>
      </w:r>
      <w:r>
        <w:rPr>
          <w:spacing w:val="3"/>
          <w:sz w:val="21"/>
        </w:rPr>
        <w:t xml:space="preserve"> </w:t>
      </w:r>
      <w:r>
        <w:rPr>
          <w:sz w:val="21"/>
        </w:rPr>
        <w:t>KEY</w:t>
      </w:r>
      <w:r>
        <w:rPr>
          <w:spacing w:val="3"/>
          <w:sz w:val="21"/>
        </w:rPr>
        <w:t xml:space="preserve"> </w:t>
      </w:r>
      <w:r>
        <w:rPr>
          <w:spacing w:val="-2"/>
          <w:sz w:val="21"/>
        </w:rPr>
        <w:t>CONSTRAINTS</w:t>
      </w:r>
    </w:p>
    <w:p w14:paraId="555A48AA">
      <w:pPr>
        <w:pStyle w:val="5"/>
        <w:spacing w:before="13"/>
      </w:pPr>
    </w:p>
    <w:p w14:paraId="23788824">
      <w:pPr>
        <w:pStyle w:val="5"/>
        <w:spacing w:line="532" w:lineRule="auto"/>
        <w:ind w:left="719" w:right="260"/>
        <w:rPr>
          <w:rFonts w:ascii="Calibri"/>
        </w:rPr>
      </w:pPr>
      <w:r>
        <w:rPr>
          <w:rFonts w:ascii="Calibri"/>
        </w:rPr>
        <w:t>create table emp (empno char(4), ename varchar(25), sal float, deptno int, mob_no char(15) unique, unique (deptno,empno)); select * from information_schema.table_contraints;</w:t>
      </w:r>
    </w:p>
    <w:p w14:paraId="7513E497">
      <w:pPr>
        <w:pStyle w:val="5"/>
        <w:spacing w:line="295" w:lineRule="auto"/>
        <w:ind w:left="719" w:right="6792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information_schema.table_contraints where table_schema = 'cdac' ;</w:t>
      </w:r>
    </w:p>
    <w:p w14:paraId="742E4E46">
      <w:pPr>
        <w:pStyle w:val="5"/>
        <w:spacing w:before="221" w:line="295" w:lineRule="auto"/>
        <w:ind w:left="719" w:right="6792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information_schema.key_column_usage where table_name = 'emp';</w:t>
      </w:r>
    </w:p>
    <w:p w14:paraId="1F59A94C">
      <w:pPr>
        <w:pStyle w:val="9"/>
        <w:numPr>
          <w:ilvl w:val="0"/>
          <w:numId w:val="43"/>
        </w:numPr>
        <w:tabs>
          <w:tab w:val="left" w:pos="1440"/>
        </w:tabs>
        <w:spacing w:before="171" w:after="0" w:line="240" w:lineRule="auto"/>
        <w:ind w:left="1440" w:right="0" w:hanging="721"/>
        <w:jc w:val="left"/>
        <w:rPr>
          <w:position w:val="1"/>
          <w:sz w:val="21"/>
        </w:rPr>
      </w:pPr>
      <w:r>
        <w:rPr>
          <w:sz w:val="21"/>
        </w:rPr>
        <w:t>unique</w:t>
      </w:r>
      <w:r>
        <w:rPr>
          <w:spacing w:val="9"/>
          <w:sz w:val="21"/>
        </w:rPr>
        <w:t xml:space="preserve"> </w:t>
      </w:r>
      <w:r>
        <w:rPr>
          <w:sz w:val="21"/>
        </w:rPr>
        <w:t>index</w:t>
      </w:r>
      <w:r>
        <w:rPr>
          <w:spacing w:val="9"/>
          <w:sz w:val="21"/>
        </w:rPr>
        <w:t xml:space="preserve"> </w:t>
      </w:r>
      <w:r>
        <w:rPr>
          <w:sz w:val="21"/>
        </w:rPr>
        <w:t>automatically</w:t>
      </w:r>
      <w:r>
        <w:rPr>
          <w:spacing w:val="9"/>
          <w:sz w:val="21"/>
        </w:rPr>
        <w:t xml:space="preserve"> </w:t>
      </w:r>
      <w:r>
        <w:rPr>
          <w:spacing w:val="-2"/>
          <w:sz w:val="21"/>
        </w:rPr>
        <w:t>created</w:t>
      </w:r>
    </w:p>
    <w:p w14:paraId="497C3810">
      <w:pPr>
        <w:pStyle w:val="5"/>
        <w:spacing w:before="26"/>
      </w:pPr>
    </w:p>
    <w:p w14:paraId="27B92558">
      <w:pPr>
        <w:pStyle w:val="5"/>
        <w:ind w:left="719" w:right="9103"/>
      </w:pPr>
      <w:r>
        <w:t>show</w:t>
      </w:r>
      <w:r>
        <w:rPr>
          <w:spacing w:val="-2"/>
        </w:rPr>
        <w:t xml:space="preserve"> </w:t>
      </w:r>
      <w:r>
        <w:t>indexes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emp; O/P</w:t>
      </w:r>
      <w:r>
        <w:rPr>
          <w:spacing w:val="-9"/>
        </w:rPr>
        <w:t xml:space="preserve"> </w:t>
      </w:r>
      <w:r>
        <w:t>:</w:t>
      </w:r>
    </w:p>
    <w:p w14:paraId="259B9E1A">
      <w:pPr>
        <w:pStyle w:val="5"/>
        <w:spacing w:before="29"/>
        <w:ind w:left="719" w:right="10138"/>
      </w:pPr>
      <w:r>
        <w:rPr>
          <w:spacing w:val="-2"/>
        </w:rPr>
        <w:t xml:space="preserve">mob_no </w:t>
      </w:r>
      <w:r>
        <w:rPr>
          <w:spacing w:val="-2"/>
          <w:w w:val="105"/>
        </w:rPr>
        <w:t>deptno</w:t>
      </w:r>
    </w:p>
    <w:p w14:paraId="6E88B920">
      <w:pPr>
        <w:pStyle w:val="5"/>
        <w:spacing w:before="45"/>
      </w:pPr>
    </w:p>
    <w:p w14:paraId="354AB15E">
      <w:pPr>
        <w:pStyle w:val="5"/>
        <w:ind w:left="719"/>
      </w:pPr>
      <w:r>
        <w:t>unique</w:t>
      </w:r>
      <w:r>
        <w:rPr>
          <w:spacing w:val="-6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index,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drop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use:</w:t>
      </w:r>
      <w:r>
        <w:rPr>
          <w:spacing w:val="-5"/>
        </w:rPr>
        <w:t xml:space="preserve"> </w:t>
      </w:r>
      <w:r>
        <w:rPr>
          <w:spacing w:val="-10"/>
        </w:rPr>
        <w:t>-</w:t>
      </w:r>
    </w:p>
    <w:p w14:paraId="4DCF8F35">
      <w:pPr>
        <w:pStyle w:val="5"/>
        <w:spacing w:before="28"/>
      </w:pPr>
    </w:p>
    <w:p w14:paraId="50A93212">
      <w:pPr>
        <w:pStyle w:val="5"/>
        <w:spacing w:line="252" w:lineRule="auto"/>
        <w:ind w:left="719" w:right="8728"/>
        <w:rPr>
          <w:rFonts w:ascii="Calibri"/>
        </w:rPr>
      </w:pPr>
      <w:r>
        <w:rPr>
          <w:rFonts w:ascii="Calibri"/>
        </w:rPr>
        <w:t>drop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index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mob_no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emp; drop index deptno on emp;</w:t>
      </w:r>
    </w:p>
    <w:p w14:paraId="5C1E1F39">
      <w:pPr>
        <w:pStyle w:val="5"/>
        <w:spacing w:before="58"/>
        <w:rPr>
          <w:rFonts w:ascii="Calibri"/>
        </w:rPr>
      </w:pPr>
    </w:p>
    <w:p w14:paraId="34F0F5E6">
      <w:pPr>
        <w:pStyle w:val="5"/>
        <w:ind w:left="719"/>
      </w:pPr>
      <w:r>
        <w:t>to</w:t>
      </w:r>
      <w:r>
        <w:rPr>
          <w:spacing w:val="-4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contraints</w:t>
      </w:r>
      <w:r>
        <w:rPr>
          <w:spacing w:val="-4"/>
        </w:rPr>
        <w:t xml:space="preserve"> </w:t>
      </w:r>
      <w:r>
        <w:t>afterward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table:</w:t>
      </w:r>
      <w:r>
        <w:rPr>
          <w:spacing w:val="-3"/>
        </w:rPr>
        <w:t xml:space="preserve"> </w:t>
      </w:r>
      <w:r>
        <w:rPr>
          <w:spacing w:val="-10"/>
        </w:rPr>
        <w:t>-</w:t>
      </w:r>
    </w:p>
    <w:p w14:paraId="7328E017">
      <w:pPr>
        <w:pStyle w:val="5"/>
        <w:spacing w:before="48"/>
      </w:pPr>
    </w:p>
    <w:p w14:paraId="634F228F">
      <w:pPr>
        <w:pStyle w:val="5"/>
        <w:ind w:left="719"/>
        <w:rPr>
          <w:rFonts w:ascii="Calibri"/>
        </w:rPr>
      </w:pPr>
      <w:r>
        <w:rPr>
          <w:rFonts w:ascii="Calibri"/>
        </w:rPr>
        <w:t>alter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add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constraint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u_emp_mob_no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unique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(mob_no);</w:t>
      </w:r>
    </w:p>
    <w:p w14:paraId="6BD3DE9D">
      <w:pPr>
        <w:pStyle w:val="5"/>
        <w:spacing w:before="3"/>
        <w:rPr>
          <w:rFonts w:ascii="Calibri"/>
          <w:sz w:val="15"/>
        </w:rPr>
      </w:pPr>
    </w:p>
    <w:p w14:paraId="3CDB77D8">
      <w:pPr>
        <w:pStyle w:val="5"/>
        <w:spacing w:after="0"/>
        <w:rPr>
          <w:rFonts w:ascii="Calibri"/>
          <w:sz w:val="15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21EF5591">
      <w:pPr>
        <w:pStyle w:val="5"/>
        <w:tabs>
          <w:tab w:val="left" w:pos="3600"/>
        </w:tabs>
        <w:spacing w:before="106"/>
        <w:ind w:left="800"/>
      </w:pPr>
      <w:r>
        <w:t>constraint</w:t>
      </w:r>
      <w:r>
        <w:rPr>
          <w:spacing w:val="40"/>
        </w:rPr>
        <w:t xml:space="preserve"> </w:t>
      </w:r>
      <w:r>
        <w:t>u_emp_mob_no</w:t>
      </w:r>
      <w:r>
        <w:rPr>
          <w:spacing w:val="40"/>
        </w:rPr>
        <w:t xml:space="preserve"> </w:t>
      </w:r>
      <w:r>
        <w:t>-&gt; constraint</w:t>
      </w:r>
      <w:r>
        <w:rPr>
          <w:spacing w:val="14"/>
        </w:rPr>
        <w:t xml:space="preserve"> </w:t>
      </w:r>
      <w:r>
        <w:rPr>
          <w:spacing w:val="-2"/>
        </w:rPr>
        <w:t>u_emp_mob_no</w:t>
      </w:r>
      <w:r>
        <w:tab/>
      </w:r>
      <w:r>
        <w:t>-</w:t>
      </w:r>
      <w:r>
        <w:rPr>
          <w:spacing w:val="-36"/>
        </w:rPr>
        <w:t>&gt;</w:t>
      </w:r>
    </w:p>
    <w:p w14:paraId="229C94DC">
      <w:pPr>
        <w:pStyle w:val="5"/>
        <w:spacing w:before="106"/>
        <w:ind w:left="470" w:right="5427"/>
      </w:pPr>
      <w:r>
        <w:br w:type="column"/>
      </w:r>
      <w:r>
        <w:rPr>
          <w:spacing w:val="-2"/>
          <w:w w:val="105"/>
        </w:rPr>
        <w:t>constraint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constraintname optional</w:t>
      </w:r>
    </w:p>
    <w:p w14:paraId="4E475B33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3811" w:space="40"/>
            <w:col w:w="8389"/>
          </w:cols>
        </w:sectPr>
      </w:pPr>
    </w:p>
    <w:p w14:paraId="73006184">
      <w:pPr>
        <w:pStyle w:val="9"/>
        <w:numPr>
          <w:ilvl w:val="0"/>
          <w:numId w:val="43"/>
        </w:numPr>
        <w:tabs>
          <w:tab w:val="left" w:pos="1031"/>
        </w:tabs>
        <w:spacing w:before="239" w:after="0" w:line="240" w:lineRule="auto"/>
        <w:ind w:left="1031" w:right="106" w:hanging="312"/>
        <w:jc w:val="left"/>
        <w:rPr>
          <w:position w:val="-5"/>
          <w:sz w:val="21"/>
        </w:rPr>
      </w:pPr>
      <w:r>
        <w:rPr>
          <w:w w:val="105"/>
          <w:sz w:val="21"/>
        </w:rPr>
        <w:t>column</w:t>
      </w:r>
      <w:r>
        <w:rPr>
          <w:spacing w:val="-21"/>
          <w:w w:val="105"/>
          <w:sz w:val="21"/>
        </w:rPr>
        <w:t xml:space="preserve"> </w:t>
      </w:r>
      <w:r>
        <w:rPr>
          <w:w w:val="105"/>
          <w:sz w:val="21"/>
        </w:rPr>
        <w:t>level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constraint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can</w:t>
      </w:r>
      <w:r>
        <w:rPr>
          <w:spacing w:val="-21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specified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at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table</w:t>
      </w:r>
      <w:r>
        <w:rPr>
          <w:spacing w:val="-21"/>
          <w:w w:val="105"/>
          <w:sz w:val="21"/>
        </w:rPr>
        <w:t xml:space="preserve"> </w:t>
      </w:r>
      <w:r>
        <w:rPr>
          <w:w w:val="105"/>
          <w:sz w:val="21"/>
        </w:rPr>
        <w:t>level,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but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21"/>
          <w:w w:val="105"/>
          <w:sz w:val="21"/>
        </w:rPr>
        <w:t xml:space="preserve"> </w:t>
      </w:r>
      <w:r>
        <w:rPr>
          <w:w w:val="105"/>
          <w:sz w:val="21"/>
        </w:rPr>
        <w:t>table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level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composite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constraint</w:t>
      </w:r>
      <w:r>
        <w:rPr>
          <w:spacing w:val="-21"/>
          <w:w w:val="105"/>
          <w:sz w:val="21"/>
        </w:rPr>
        <w:t xml:space="preserve"> </w:t>
      </w:r>
      <w:r>
        <w:rPr>
          <w:w w:val="105"/>
          <w:sz w:val="21"/>
        </w:rPr>
        <w:t>can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never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-21"/>
          <w:w w:val="105"/>
          <w:sz w:val="21"/>
        </w:rPr>
        <w:t xml:space="preserve"> </w:t>
      </w:r>
      <w:r>
        <w:rPr>
          <w:w w:val="105"/>
          <w:sz w:val="21"/>
        </w:rPr>
        <w:t>specified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at column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level</w:t>
      </w:r>
    </w:p>
    <w:p w14:paraId="77DA8280">
      <w:pPr>
        <w:pStyle w:val="9"/>
        <w:numPr>
          <w:ilvl w:val="0"/>
          <w:numId w:val="43"/>
        </w:numPr>
        <w:tabs>
          <w:tab w:val="left" w:pos="1031"/>
        </w:tabs>
        <w:spacing w:before="26" w:after="0" w:line="225" w:lineRule="auto"/>
        <w:ind w:left="1031" w:right="99" w:hanging="312"/>
        <w:jc w:val="left"/>
        <w:rPr>
          <w:sz w:val="21"/>
        </w:rPr>
      </w:pPr>
      <w:r>
        <w:rPr>
          <w:w w:val="105"/>
          <w:position w:val="2"/>
          <w:sz w:val="21"/>
        </w:rPr>
        <w:t>column</w:t>
      </w:r>
      <w:r>
        <w:rPr>
          <w:spacing w:val="-21"/>
          <w:w w:val="105"/>
          <w:position w:val="2"/>
          <w:sz w:val="21"/>
        </w:rPr>
        <w:t xml:space="preserve"> </w:t>
      </w:r>
      <w:r>
        <w:rPr>
          <w:w w:val="105"/>
          <w:position w:val="2"/>
          <w:sz w:val="21"/>
        </w:rPr>
        <w:t>level</w:t>
      </w:r>
      <w:r>
        <w:rPr>
          <w:spacing w:val="-20"/>
          <w:w w:val="105"/>
          <w:position w:val="2"/>
          <w:sz w:val="21"/>
        </w:rPr>
        <w:t xml:space="preserve"> </w:t>
      </w:r>
      <w:r>
        <w:rPr>
          <w:w w:val="105"/>
          <w:position w:val="2"/>
          <w:sz w:val="21"/>
        </w:rPr>
        <w:t>constraint</w:t>
      </w:r>
      <w:r>
        <w:rPr>
          <w:spacing w:val="-20"/>
          <w:w w:val="105"/>
          <w:position w:val="2"/>
          <w:sz w:val="21"/>
        </w:rPr>
        <w:t xml:space="preserve"> </w:t>
      </w:r>
      <w:r>
        <w:rPr>
          <w:w w:val="105"/>
          <w:position w:val="2"/>
          <w:sz w:val="21"/>
        </w:rPr>
        <w:t>can</w:t>
      </w:r>
      <w:r>
        <w:rPr>
          <w:spacing w:val="-21"/>
          <w:w w:val="105"/>
          <w:position w:val="2"/>
          <w:sz w:val="21"/>
        </w:rPr>
        <w:t xml:space="preserve"> </w:t>
      </w:r>
      <w:r>
        <w:rPr>
          <w:w w:val="105"/>
          <w:position w:val="2"/>
          <w:sz w:val="21"/>
        </w:rPr>
        <w:t>be</w:t>
      </w:r>
      <w:r>
        <w:rPr>
          <w:spacing w:val="-20"/>
          <w:w w:val="105"/>
          <w:position w:val="2"/>
          <w:sz w:val="21"/>
        </w:rPr>
        <w:t xml:space="preserve"> </w:t>
      </w:r>
      <w:r>
        <w:rPr>
          <w:w w:val="105"/>
          <w:position w:val="2"/>
          <w:sz w:val="21"/>
        </w:rPr>
        <w:t>specified</w:t>
      </w:r>
      <w:r>
        <w:rPr>
          <w:spacing w:val="-20"/>
          <w:w w:val="105"/>
          <w:position w:val="2"/>
          <w:sz w:val="21"/>
        </w:rPr>
        <w:t xml:space="preserve"> </w:t>
      </w:r>
      <w:r>
        <w:rPr>
          <w:w w:val="105"/>
          <w:position w:val="2"/>
          <w:sz w:val="21"/>
        </w:rPr>
        <w:t>at</w:t>
      </w:r>
      <w:r>
        <w:rPr>
          <w:spacing w:val="-20"/>
          <w:w w:val="105"/>
          <w:position w:val="2"/>
          <w:sz w:val="21"/>
        </w:rPr>
        <w:t xml:space="preserve"> </w:t>
      </w:r>
      <w:r>
        <w:rPr>
          <w:w w:val="105"/>
          <w:position w:val="2"/>
          <w:sz w:val="21"/>
        </w:rPr>
        <w:t>table</w:t>
      </w:r>
      <w:r>
        <w:rPr>
          <w:spacing w:val="-21"/>
          <w:w w:val="105"/>
          <w:position w:val="2"/>
          <w:sz w:val="21"/>
        </w:rPr>
        <w:t xml:space="preserve"> </w:t>
      </w:r>
      <w:r>
        <w:rPr>
          <w:w w:val="105"/>
          <w:position w:val="2"/>
          <w:sz w:val="21"/>
        </w:rPr>
        <w:t>level,</w:t>
      </w:r>
      <w:r>
        <w:rPr>
          <w:spacing w:val="-20"/>
          <w:w w:val="105"/>
          <w:position w:val="2"/>
          <w:sz w:val="21"/>
        </w:rPr>
        <w:t xml:space="preserve"> </w:t>
      </w:r>
      <w:r>
        <w:rPr>
          <w:w w:val="105"/>
          <w:position w:val="2"/>
          <w:sz w:val="21"/>
        </w:rPr>
        <w:t>except</w:t>
      </w:r>
      <w:r>
        <w:rPr>
          <w:spacing w:val="-20"/>
          <w:w w:val="105"/>
          <w:position w:val="2"/>
          <w:sz w:val="21"/>
        </w:rPr>
        <w:t xml:space="preserve"> </w:t>
      </w:r>
      <w:r>
        <w:rPr>
          <w:w w:val="105"/>
          <w:position w:val="2"/>
          <w:sz w:val="21"/>
        </w:rPr>
        <w:t>for</w:t>
      </w:r>
      <w:r>
        <w:rPr>
          <w:spacing w:val="-21"/>
          <w:w w:val="105"/>
          <w:position w:val="2"/>
          <w:sz w:val="21"/>
        </w:rPr>
        <w:t xml:space="preserve"> </w:t>
      </w:r>
      <w:r>
        <w:rPr>
          <w:w w:val="105"/>
          <w:position w:val="2"/>
          <w:sz w:val="21"/>
        </w:rPr>
        <w:t>the</w:t>
      </w:r>
      <w:r>
        <w:rPr>
          <w:spacing w:val="-20"/>
          <w:w w:val="105"/>
          <w:position w:val="2"/>
          <w:sz w:val="21"/>
        </w:rPr>
        <w:t xml:space="preserve"> </w:t>
      </w:r>
      <w:r>
        <w:rPr>
          <w:w w:val="105"/>
          <w:position w:val="2"/>
          <w:sz w:val="21"/>
        </w:rPr>
        <w:t>not</w:t>
      </w:r>
      <w:r>
        <w:rPr>
          <w:spacing w:val="-20"/>
          <w:w w:val="105"/>
          <w:position w:val="2"/>
          <w:sz w:val="21"/>
        </w:rPr>
        <w:t xml:space="preserve"> </w:t>
      </w:r>
      <w:r>
        <w:rPr>
          <w:w w:val="105"/>
          <w:position w:val="2"/>
          <w:sz w:val="21"/>
        </w:rPr>
        <w:t>null</w:t>
      </w:r>
      <w:r>
        <w:rPr>
          <w:spacing w:val="-20"/>
          <w:w w:val="105"/>
          <w:position w:val="2"/>
          <w:sz w:val="21"/>
        </w:rPr>
        <w:t xml:space="preserve"> </w:t>
      </w:r>
      <w:r>
        <w:rPr>
          <w:w w:val="105"/>
          <w:position w:val="2"/>
          <w:sz w:val="21"/>
        </w:rPr>
        <w:t>constraint</w:t>
      </w:r>
      <w:r>
        <w:rPr>
          <w:spacing w:val="-21"/>
          <w:w w:val="105"/>
          <w:position w:val="2"/>
          <w:sz w:val="21"/>
        </w:rPr>
        <w:t xml:space="preserve"> </w:t>
      </w:r>
      <w:r>
        <w:rPr>
          <w:w w:val="105"/>
          <w:position w:val="2"/>
          <w:sz w:val="21"/>
        </w:rPr>
        <w:t>which</w:t>
      </w:r>
      <w:r>
        <w:rPr>
          <w:spacing w:val="-20"/>
          <w:w w:val="105"/>
          <w:position w:val="2"/>
          <w:sz w:val="21"/>
        </w:rPr>
        <w:t xml:space="preserve"> </w:t>
      </w:r>
      <w:r>
        <w:rPr>
          <w:w w:val="105"/>
          <w:position w:val="2"/>
          <w:sz w:val="21"/>
        </w:rPr>
        <w:t>is</w:t>
      </w:r>
      <w:r>
        <w:rPr>
          <w:spacing w:val="-20"/>
          <w:w w:val="105"/>
          <w:position w:val="2"/>
          <w:sz w:val="21"/>
        </w:rPr>
        <w:t xml:space="preserve"> </w:t>
      </w:r>
      <w:r>
        <w:rPr>
          <w:w w:val="105"/>
          <w:position w:val="2"/>
          <w:sz w:val="21"/>
        </w:rPr>
        <w:t>always</w:t>
      </w:r>
      <w:r>
        <w:rPr>
          <w:spacing w:val="-21"/>
          <w:w w:val="105"/>
          <w:position w:val="2"/>
          <w:sz w:val="21"/>
        </w:rPr>
        <w:t xml:space="preserve"> </w:t>
      </w:r>
      <w:r>
        <w:rPr>
          <w:w w:val="105"/>
          <w:position w:val="2"/>
          <w:sz w:val="21"/>
        </w:rPr>
        <w:t>a</w:t>
      </w:r>
      <w:r>
        <w:rPr>
          <w:spacing w:val="-20"/>
          <w:w w:val="105"/>
          <w:position w:val="2"/>
          <w:sz w:val="21"/>
        </w:rPr>
        <w:t xml:space="preserve"> </w:t>
      </w:r>
      <w:r>
        <w:rPr>
          <w:w w:val="105"/>
          <w:position w:val="2"/>
          <w:sz w:val="21"/>
        </w:rPr>
        <w:t xml:space="preserve">columnlevel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therefore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syntax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will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not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support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specifying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it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at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end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structure</w:t>
      </w:r>
    </w:p>
    <w:p w14:paraId="52CCF338">
      <w:pPr>
        <w:pStyle w:val="9"/>
        <w:spacing w:after="0" w:line="225" w:lineRule="auto"/>
        <w:jc w:val="left"/>
        <w:rPr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6C8377F4">
      <w:pPr>
        <w:spacing w:before="82"/>
        <w:ind w:left="56" w:right="0" w:firstLine="0"/>
        <w:jc w:val="center"/>
        <w:rPr>
          <w:sz w:val="32"/>
        </w:rPr>
      </w:pPr>
      <w:r>
        <w:rPr>
          <w:sz w:val="32"/>
        </w:rPr>
        <w:drawing>
          <wp:anchor distT="0" distB="0" distL="0" distR="0" simplePos="0" relativeHeight="251684864" behindDoc="0" locked="0" layoutInCell="1" allowOverlap="1">
            <wp:simplePos x="0" y="0"/>
            <wp:positionH relativeFrom="page">
              <wp:posOffset>3609340</wp:posOffset>
            </wp:positionH>
            <wp:positionV relativeFrom="paragraph">
              <wp:posOffset>276225</wp:posOffset>
            </wp:positionV>
            <wp:extent cx="552450" cy="19050"/>
            <wp:effectExtent l="0" t="0" r="0" b="0"/>
            <wp:wrapNone/>
            <wp:docPr id="214" name="Imag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 21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9" cy="19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05"/>
          <w:sz w:val="32"/>
        </w:rPr>
        <w:t>Day10</w:t>
      </w:r>
    </w:p>
    <w:p w14:paraId="2DA30174">
      <w:pPr>
        <w:spacing w:before="26"/>
        <w:ind w:left="719" w:right="0" w:firstLine="0"/>
        <w:jc w:val="left"/>
        <w:rPr>
          <w:b/>
          <w:bCs/>
          <w:sz w:val="21"/>
        </w:rPr>
      </w:pPr>
      <w:r>
        <w:rPr>
          <w:b/>
          <w:bCs/>
          <w:sz w:val="21"/>
        </w:rPr>
        <w:t>CON</w:t>
      </w:r>
      <w:r>
        <w:rPr>
          <w:rFonts w:hint="default"/>
          <w:b/>
          <w:bCs/>
          <w:sz w:val="21"/>
          <w:lang w:val="en-US"/>
        </w:rPr>
        <w:t>S</w:t>
      </w:r>
      <w:r>
        <w:rPr>
          <w:b/>
          <w:bCs/>
          <w:sz w:val="21"/>
        </w:rPr>
        <w:t>TRAINTS:</w:t>
      </w:r>
      <w:r>
        <w:rPr>
          <w:b/>
          <w:bCs/>
          <w:spacing w:val="-2"/>
          <w:sz w:val="21"/>
        </w:rPr>
        <w:t xml:space="preserve"> </w:t>
      </w:r>
      <w:r>
        <w:rPr>
          <w:b/>
          <w:bCs/>
          <w:spacing w:val="-10"/>
          <w:sz w:val="21"/>
        </w:rPr>
        <w:t>-</w:t>
      </w:r>
    </w:p>
    <w:p w14:paraId="6FB6CBDB">
      <w:pPr>
        <w:pStyle w:val="5"/>
        <w:spacing w:before="28"/>
      </w:pPr>
    </w:p>
    <w:p w14:paraId="0581C975">
      <w:pPr>
        <w:spacing w:before="1"/>
        <w:ind w:left="719" w:right="0" w:firstLine="0"/>
        <w:jc w:val="left"/>
        <w:rPr>
          <w:sz w:val="21"/>
        </w:rPr>
      </w:pPr>
      <w:r>
        <w:rPr>
          <w:sz w:val="21"/>
        </w:rPr>
        <w:t>FOREIGN</w:t>
      </w:r>
      <w:r>
        <w:rPr>
          <w:spacing w:val="-1"/>
          <w:sz w:val="21"/>
        </w:rPr>
        <w:t xml:space="preserve"> </w:t>
      </w:r>
      <w:r>
        <w:rPr>
          <w:sz w:val="21"/>
        </w:rPr>
        <w:t>KEY:</w:t>
      </w:r>
      <w:r>
        <w:rPr>
          <w:spacing w:val="-1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7E8C94BF">
      <w:pPr>
        <w:pStyle w:val="9"/>
        <w:numPr>
          <w:ilvl w:val="0"/>
          <w:numId w:val="43"/>
        </w:numPr>
        <w:tabs>
          <w:tab w:val="left" w:pos="1440"/>
        </w:tabs>
        <w:spacing w:before="7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column</w:t>
      </w:r>
      <w:r>
        <w:rPr>
          <w:spacing w:val="-2"/>
          <w:sz w:val="21"/>
        </w:rPr>
        <w:t xml:space="preserve"> </w:t>
      </w:r>
      <w:r>
        <w:rPr>
          <w:sz w:val="21"/>
        </w:rPr>
        <w:t>or</w:t>
      </w:r>
      <w:r>
        <w:rPr>
          <w:spacing w:val="-1"/>
          <w:sz w:val="21"/>
        </w:rPr>
        <w:t xml:space="preserve"> </w:t>
      </w:r>
      <w:r>
        <w:rPr>
          <w:sz w:val="21"/>
        </w:rPr>
        <w:t>set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columns</w:t>
      </w:r>
      <w:r>
        <w:rPr>
          <w:spacing w:val="-1"/>
          <w:sz w:val="21"/>
        </w:rPr>
        <w:t xml:space="preserve"> </w:t>
      </w:r>
      <w:r>
        <w:rPr>
          <w:sz w:val="21"/>
        </w:rPr>
        <w:t>that</w:t>
      </w:r>
      <w:r>
        <w:rPr>
          <w:spacing w:val="-1"/>
          <w:sz w:val="21"/>
        </w:rPr>
        <w:t xml:space="preserve"> </w:t>
      </w:r>
      <w:r>
        <w:rPr>
          <w:sz w:val="21"/>
        </w:rPr>
        <w:t>references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column</w:t>
      </w:r>
      <w:r>
        <w:rPr>
          <w:spacing w:val="-1"/>
          <w:sz w:val="21"/>
        </w:rPr>
        <w:t xml:space="preserve"> </w:t>
      </w:r>
      <w:r>
        <w:rPr>
          <w:sz w:val="21"/>
        </w:rPr>
        <w:t>or</w:t>
      </w:r>
      <w:r>
        <w:rPr>
          <w:spacing w:val="-2"/>
          <w:sz w:val="21"/>
        </w:rPr>
        <w:t xml:space="preserve"> </w:t>
      </w:r>
      <w:r>
        <w:rPr>
          <w:sz w:val="21"/>
        </w:rPr>
        <w:t>set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columns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some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table</w:t>
      </w:r>
    </w:p>
    <w:p w14:paraId="25EB0039">
      <w:pPr>
        <w:pStyle w:val="9"/>
        <w:numPr>
          <w:ilvl w:val="0"/>
          <w:numId w:val="43"/>
        </w:numPr>
        <w:tabs>
          <w:tab w:val="left" w:pos="1440"/>
        </w:tabs>
        <w:spacing w:before="2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Foreign</w:t>
      </w:r>
      <w:r>
        <w:rPr>
          <w:spacing w:val="-1"/>
          <w:sz w:val="21"/>
        </w:rPr>
        <w:t xml:space="preserve"> </w:t>
      </w:r>
      <w:r>
        <w:rPr>
          <w:sz w:val="21"/>
        </w:rPr>
        <w:t>key</w:t>
      </w:r>
      <w:r>
        <w:rPr>
          <w:spacing w:val="-1"/>
          <w:sz w:val="21"/>
        </w:rPr>
        <w:t xml:space="preserve"> </w:t>
      </w:r>
      <w:r>
        <w:rPr>
          <w:sz w:val="21"/>
        </w:rPr>
        <w:t>constraint</w:t>
      </w:r>
      <w:r>
        <w:rPr>
          <w:spacing w:val="-1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specified</w:t>
      </w:r>
      <w:r>
        <w:rPr>
          <w:spacing w:val="-1"/>
          <w:sz w:val="21"/>
        </w:rPr>
        <w:t xml:space="preserve"> </w:t>
      </w:r>
      <w:r>
        <w:rPr>
          <w:sz w:val="21"/>
        </w:rPr>
        <w:t>on the</w:t>
      </w:r>
      <w:r>
        <w:rPr>
          <w:spacing w:val="-1"/>
          <w:sz w:val="21"/>
        </w:rPr>
        <w:t xml:space="preserve"> </w:t>
      </w:r>
      <w:r>
        <w:rPr>
          <w:sz w:val="21"/>
        </w:rPr>
        <w:t>child</w:t>
      </w:r>
      <w:r>
        <w:rPr>
          <w:spacing w:val="-1"/>
          <w:sz w:val="21"/>
        </w:rPr>
        <w:t xml:space="preserve"> </w:t>
      </w:r>
      <w:r>
        <w:rPr>
          <w:sz w:val="21"/>
        </w:rPr>
        <w:t>column</w:t>
      </w:r>
      <w:r>
        <w:rPr>
          <w:spacing w:val="-1"/>
          <w:sz w:val="21"/>
        </w:rPr>
        <w:t xml:space="preserve"> </w:t>
      </w:r>
      <w:r>
        <w:rPr>
          <w:sz w:val="21"/>
        </w:rPr>
        <w:t>(</w:t>
      </w:r>
      <w:r>
        <w:rPr>
          <w:color w:val="FF0000"/>
          <w:sz w:val="21"/>
        </w:rPr>
        <w:t>not</w:t>
      </w:r>
      <w:r>
        <w:rPr>
          <w:color w:val="FF0000"/>
          <w:spacing w:val="-1"/>
          <w:sz w:val="21"/>
        </w:rPr>
        <w:t xml:space="preserve"> </w:t>
      </w:r>
      <w:r>
        <w:rPr>
          <w:color w:val="FF0000"/>
          <w:sz w:val="21"/>
        </w:rPr>
        <w:t>the parent</w:t>
      </w:r>
      <w:r>
        <w:rPr>
          <w:color w:val="FF0000"/>
          <w:spacing w:val="-1"/>
          <w:sz w:val="21"/>
        </w:rPr>
        <w:t xml:space="preserve"> </w:t>
      </w:r>
      <w:r>
        <w:rPr>
          <w:color w:val="FF0000"/>
          <w:spacing w:val="-2"/>
          <w:sz w:val="21"/>
        </w:rPr>
        <w:t>column</w:t>
      </w:r>
      <w:r>
        <w:rPr>
          <w:spacing w:val="-2"/>
          <w:sz w:val="21"/>
        </w:rPr>
        <w:t>)</w:t>
      </w:r>
    </w:p>
    <w:p w14:paraId="41FF5A57">
      <w:pPr>
        <w:pStyle w:val="9"/>
        <w:numPr>
          <w:ilvl w:val="0"/>
          <w:numId w:val="43"/>
        </w:numPr>
        <w:tabs>
          <w:tab w:val="left" w:pos="1440"/>
        </w:tabs>
        <w:spacing w:before="1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parent</w:t>
      </w:r>
      <w:r>
        <w:rPr>
          <w:spacing w:val="-2"/>
          <w:sz w:val="21"/>
        </w:rPr>
        <w:t xml:space="preserve"> </w:t>
      </w:r>
      <w:r>
        <w:rPr>
          <w:sz w:val="21"/>
        </w:rPr>
        <w:t>column</w:t>
      </w:r>
      <w:r>
        <w:rPr>
          <w:spacing w:val="-1"/>
          <w:sz w:val="21"/>
        </w:rPr>
        <w:t xml:space="preserve"> </w:t>
      </w:r>
      <w:r>
        <w:rPr>
          <w:sz w:val="21"/>
        </w:rPr>
        <w:t>has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be</w:t>
      </w:r>
      <w:r>
        <w:rPr>
          <w:spacing w:val="-2"/>
          <w:sz w:val="21"/>
        </w:rPr>
        <w:t xml:space="preserve"> </w:t>
      </w:r>
      <w:r>
        <w:rPr>
          <w:color w:val="FF0000"/>
          <w:sz w:val="21"/>
        </w:rPr>
        <w:t>PRIMARY</w:t>
      </w:r>
      <w:r>
        <w:rPr>
          <w:color w:val="FF0000"/>
          <w:spacing w:val="-1"/>
          <w:sz w:val="21"/>
        </w:rPr>
        <w:t xml:space="preserve"> </w:t>
      </w:r>
      <w:r>
        <w:rPr>
          <w:color w:val="FF0000"/>
          <w:sz w:val="21"/>
        </w:rPr>
        <w:t>Key</w:t>
      </w:r>
      <w:r>
        <w:rPr>
          <w:color w:val="FF0000"/>
          <w:spacing w:val="-1"/>
          <w:sz w:val="21"/>
        </w:rPr>
        <w:t xml:space="preserve"> </w:t>
      </w:r>
      <w:r>
        <w:rPr>
          <w:color w:val="FF0000"/>
          <w:sz w:val="21"/>
        </w:rPr>
        <w:t>or</w:t>
      </w:r>
      <w:r>
        <w:rPr>
          <w:color w:val="FF0000"/>
          <w:spacing w:val="-2"/>
          <w:sz w:val="21"/>
        </w:rPr>
        <w:t xml:space="preserve"> UNIQUE</w:t>
      </w:r>
    </w:p>
    <w:p w14:paraId="19AA2F98">
      <w:pPr>
        <w:pStyle w:val="9"/>
        <w:numPr>
          <w:ilvl w:val="0"/>
          <w:numId w:val="43"/>
        </w:numPr>
        <w:tabs>
          <w:tab w:val="left" w:pos="1440"/>
        </w:tabs>
        <w:spacing w:before="2" w:after="0" w:line="240" w:lineRule="auto"/>
        <w:ind w:left="1440" w:right="0" w:hanging="721"/>
        <w:jc w:val="left"/>
        <w:rPr>
          <w:sz w:val="21"/>
        </w:rPr>
      </w:pPr>
      <w:r>
        <w:rPr>
          <w:spacing w:val="-2"/>
          <w:w w:val="105"/>
          <w:sz w:val="21"/>
        </w:rPr>
        <w:t>Foreign</w:t>
      </w:r>
      <w:r>
        <w:rPr>
          <w:spacing w:val="-13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Key</w:t>
      </w:r>
      <w:r>
        <w:rPr>
          <w:spacing w:val="-12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will</w:t>
      </w:r>
      <w:r>
        <w:rPr>
          <w:spacing w:val="-13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allow</w:t>
      </w:r>
      <w:r>
        <w:rPr>
          <w:spacing w:val="-12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duplicate</w:t>
      </w:r>
      <w:r>
        <w:rPr>
          <w:spacing w:val="-13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values</w:t>
      </w:r>
      <w:r>
        <w:rPr>
          <w:spacing w:val="-12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(unless</w:t>
      </w:r>
      <w:r>
        <w:rPr>
          <w:spacing w:val="-12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specified</w:t>
      </w:r>
      <w:r>
        <w:rPr>
          <w:spacing w:val="-13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otherwise)</w:t>
      </w:r>
    </w:p>
    <w:p w14:paraId="29AA416C">
      <w:pPr>
        <w:pStyle w:val="9"/>
        <w:numPr>
          <w:ilvl w:val="0"/>
          <w:numId w:val="43"/>
        </w:numPr>
        <w:tabs>
          <w:tab w:val="left" w:pos="1440"/>
        </w:tabs>
        <w:spacing w:before="1" w:after="0" w:line="240" w:lineRule="auto"/>
        <w:ind w:left="1440" w:right="0" w:hanging="721"/>
        <w:jc w:val="left"/>
        <w:rPr>
          <w:sz w:val="21"/>
        </w:rPr>
      </w:pPr>
      <w:r>
        <w:rPr>
          <w:spacing w:val="-2"/>
          <w:w w:val="105"/>
          <w:sz w:val="21"/>
        </w:rPr>
        <w:t>Foreign</w:t>
      </w:r>
      <w:r>
        <w:rPr>
          <w:spacing w:val="-13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Key</w:t>
      </w:r>
      <w:r>
        <w:rPr>
          <w:spacing w:val="-13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will</w:t>
      </w:r>
      <w:r>
        <w:rPr>
          <w:spacing w:val="-13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allow</w:t>
      </w:r>
      <w:r>
        <w:rPr>
          <w:spacing w:val="-13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null</w:t>
      </w:r>
      <w:r>
        <w:rPr>
          <w:spacing w:val="-13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values</w:t>
      </w:r>
      <w:r>
        <w:rPr>
          <w:spacing w:val="-13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(unless</w:t>
      </w:r>
      <w:r>
        <w:rPr>
          <w:spacing w:val="-13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specified</w:t>
      </w:r>
      <w:r>
        <w:rPr>
          <w:spacing w:val="-13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otherwise)</w:t>
      </w:r>
    </w:p>
    <w:p w14:paraId="3094084B">
      <w:pPr>
        <w:pStyle w:val="9"/>
        <w:numPr>
          <w:ilvl w:val="0"/>
          <w:numId w:val="43"/>
        </w:numPr>
        <w:tabs>
          <w:tab w:val="left" w:pos="1440"/>
        </w:tabs>
        <w:spacing w:before="2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Foreign</w:t>
      </w:r>
      <w:r>
        <w:rPr>
          <w:spacing w:val="-2"/>
          <w:sz w:val="21"/>
        </w:rPr>
        <w:t xml:space="preserve"> </w:t>
      </w:r>
      <w:r>
        <w:rPr>
          <w:sz w:val="21"/>
        </w:rPr>
        <w:t>Key</w:t>
      </w:r>
      <w:r>
        <w:rPr>
          <w:spacing w:val="-1"/>
          <w:sz w:val="21"/>
        </w:rPr>
        <w:t xml:space="preserve"> </w:t>
      </w:r>
      <w:r>
        <w:rPr>
          <w:sz w:val="21"/>
        </w:rPr>
        <w:t>may</w:t>
      </w:r>
      <w:r>
        <w:rPr>
          <w:spacing w:val="-2"/>
          <w:sz w:val="21"/>
        </w:rPr>
        <w:t xml:space="preserve"> </w:t>
      </w:r>
      <w:r>
        <w:rPr>
          <w:sz w:val="21"/>
        </w:rPr>
        <w:t>reference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column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same</w:t>
      </w:r>
      <w:r>
        <w:rPr>
          <w:spacing w:val="-1"/>
          <w:sz w:val="21"/>
        </w:rPr>
        <w:t xml:space="preserve"> </w:t>
      </w:r>
      <w:r>
        <w:rPr>
          <w:sz w:val="21"/>
        </w:rPr>
        <w:t>table</w:t>
      </w:r>
      <w:r>
        <w:rPr>
          <w:spacing w:val="-2"/>
          <w:sz w:val="21"/>
        </w:rPr>
        <w:t xml:space="preserve"> </w:t>
      </w:r>
      <w:r>
        <w:rPr>
          <w:sz w:val="21"/>
        </w:rPr>
        <w:t>also</w:t>
      </w:r>
      <w:r>
        <w:rPr>
          <w:spacing w:val="-1"/>
          <w:sz w:val="21"/>
        </w:rPr>
        <w:t xml:space="preserve"> </w:t>
      </w:r>
      <w:r>
        <w:rPr>
          <w:sz w:val="21"/>
        </w:rPr>
        <w:t>(</w:t>
      </w:r>
      <w:r>
        <w:rPr>
          <w:color w:val="FF0000"/>
          <w:sz w:val="21"/>
        </w:rPr>
        <w:t>known</w:t>
      </w:r>
      <w:r>
        <w:rPr>
          <w:color w:val="FF0000"/>
          <w:spacing w:val="-2"/>
          <w:sz w:val="21"/>
        </w:rPr>
        <w:t xml:space="preserve"> </w:t>
      </w:r>
      <w:r>
        <w:rPr>
          <w:color w:val="FF0000"/>
          <w:sz w:val="21"/>
        </w:rPr>
        <w:t>as</w:t>
      </w:r>
      <w:r>
        <w:rPr>
          <w:color w:val="FF0000"/>
          <w:spacing w:val="-1"/>
          <w:sz w:val="21"/>
        </w:rPr>
        <w:t xml:space="preserve"> </w:t>
      </w:r>
      <w:r>
        <w:rPr>
          <w:color w:val="FF0000"/>
          <w:sz w:val="21"/>
        </w:rPr>
        <w:t>self-</w:t>
      </w:r>
      <w:r>
        <w:rPr>
          <w:color w:val="FF0000"/>
          <w:spacing w:val="-2"/>
          <w:sz w:val="21"/>
        </w:rPr>
        <w:t>referencing</w:t>
      </w:r>
      <w:r>
        <w:rPr>
          <w:spacing w:val="-2"/>
          <w:sz w:val="21"/>
        </w:rPr>
        <w:t>)</w:t>
      </w:r>
    </w:p>
    <w:p w14:paraId="5F06E2D2">
      <w:pPr>
        <w:pStyle w:val="5"/>
        <w:spacing w:before="97"/>
      </w:pPr>
    </w:p>
    <w:p w14:paraId="0E2151CA">
      <w:pPr>
        <w:spacing w:before="1"/>
        <w:ind w:left="1440" w:right="0" w:firstLine="0"/>
        <w:jc w:val="left"/>
        <w:rPr>
          <w:sz w:val="21"/>
        </w:rPr>
      </w:pPr>
      <w:r>
        <w:rPr>
          <w:spacing w:val="-5"/>
          <w:w w:val="105"/>
          <w:sz w:val="21"/>
        </w:rPr>
        <w:t>EMP</w:t>
      </w:r>
    </w:p>
    <w:p w14:paraId="0C3360DC">
      <w:pPr>
        <w:pStyle w:val="5"/>
        <w:tabs>
          <w:tab w:val="left" w:pos="2880"/>
        </w:tabs>
        <w:spacing w:before="14"/>
        <w:ind w:left="719"/>
      </w:pPr>
      <w:r>
        <w:t>empno ename</w:t>
      </w:r>
      <w:r>
        <w:rPr>
          <w:spacing w:val="1"/>
        </w:rPr>
        <w:t xml:space="preserve"> </w:t>
      </w:r>
      <w:r>
        <w:rPr>
          <w:spacing w:val="-5"/>
        </w:rPr>
        <w:t>sal</w:t>
      </w:r>
      <w:r>
        <w:tab/>
      </w:r>
      <w:r>
        <w:t>deptno</w:t>
      </w:r>
      <w:r>
        <w:rPr>
          <w:spacing w:val="3"/>
        </w:rPr>
        <w:t xml:space="preserve"> </w:t>
      </w:r>
      <w:r>
        <w:rPr>
          <w:spacing w:val="-5"/>
        </w:rPr>
        <w:t>mgr</w:t>
      </w:r>
    </w:p>
    <w:p w14:paraId="1C01F47B">
      <w:pPr>
        <w:pStyle w:val="5"/>
        <w:spacing w:before="6"/>
        <w:rPr>
          <w:sz w:val="13"/>
        </w:rPr>
      </w:pPr>
    </w:p>
    <w:tbl>
      <w:tblPr>
        <w:tblStyle w:val="4"/>
        <w:tblW w:w="0" w:type="auto"/>
        <w:tblInd w:w="7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217"/>
        <w:gridCol w:w="503"/>
        <w:gridCol w:w="216"/>
        <w:gridCol w:w="1223"/>
        <w:gridCol w:w="216"/>
        <w:gridCol w:w="587"/>
      </w:tblGrid>
      <w:tr w14:paraId="2E8897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503" w:type="dxa"/>
            <w:tcBorders>
              <w:top w:val="dashSmallGap" w:color="000000" w:sz="8" w:space="0"/>
            </w:tcBorders>
          </w:tcPr>
          <w:p w14:paraId="68D182B1">
            <w:pPr>
              <w:pStyle w:val="10"/>
              <w:spacing w:before="99" w:line="246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217" w:type="dxa"/>
          </w:tcPr>
          <w:p w14:paraId="5F0E32CD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  <w:tcBorders>
              <w:top w:val="dashSmallGap" w:color="000000" w:sz="8" w:space="0"/>
            </w:tcBorders>
          </w:tcPr>
          <w:p w14:paraId="5C6EBD83">
            <w:pPr>
              <w:pStyle w:val="10"/>
              <w:spacing w:before="99" w:line="246" w:lineRule="exac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A</w:t>
            </w:r>
          </w:p>
        </w:tc>
        <w:tc>
          <w:tcPr>
            <w:tcW w:w="216" w:type="dxa"/>
          </w:tcPr>
          <w:p w14:paraId="1E8BCFDA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223" w:type="dxa"/>
          </w:tcPr>
          <w:p w14:paraId="70121B6B">
            <w:pPr>
              <w:pStyle w:val="10"/>
              <w:tabs>
                <w:tab w:val="left" w:pos="721"/>
              </w:tabs>
              <w:spacing w:line="20" w:lineRule="exact"/>
              <w:ind w:left="1" w:right="-58"/>
              <w:rPr>
                <w:sz w:val="2"/>
              </w:rPr>
            </w:pPr>
            <w:r>
              <w:rPr>
                <w:sz w:val="2"/>
              </w:rPr>
              <mc:AlternateContent>
                <mc:Choice Requires="wpg">
                  <w:drawing>
                    <wp:inline distT="0" distB="0" distL="0" distR="0">
                      <wp:extent cx="266700" cy="12065"/>
                      <wp:effectExtent l="9525" t="0" r="0" b="6985"/>
                      <wp:docPr id="215" name="Group 2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700" cy="12065"/>
                                <a:chOff x="0" y="0"/>
                                <a:chExt cx="266700" cy="12065"/>
                              </a:xfrm>
                            </wpg:grpSpPr>
                            <wps:wsp>
                              <wps:cNvPr id="216" name="Graphic 216"/>
                              <wps:cNvSpPr/>
                              <wps:spPr>
                                <a:xfrm>
                                  <a:off x="0" y="5766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>
                                      <a:moveTo>
                                        <a:pt x="0" y="0"/>
                                      </a:moveTo>
                                      <a:lnTo>
                                        <a:pt x="266452" y="0"/>
                                      </a:lnTo>
                                    </a:path>
                                  </a:pathLst>
                                </a:custGeom>
                                <a:ln w="11533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95pt;width:21pt;" coordsize="266700,12065" o:gfxdata="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9ldEz0wAAAAIBAAAPAAAAAAAAAAEAIAAAACIAAABkcnMvZG93bnJldi54bWxQSwEC&#10;FAAUAAAACACHTuJAbpB8FmsCAACvBQAADgAAAAAAAAABACAAAAAiAQAAZHJzL2Uyb0RvYy54bWxQ&#10;SwUGAAAAAAYABgBZAQAA/wUAAAAA&#10;">
                      <o:lock v:ext="edit" aspectratio="f"/>
                      <v:shape id="Graphic 216" o:spid="_x0000_s1026" o:spt="100" style="position:absolute;left:0;top:5766;height:1270;width:266700;" filled="f" stroked="t" coordsize="266700,1" o:gfxdata="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dygO/&#10;AAAA3AAAAA8AAAAAAAAAAQAgAAAAIgAAAGRycy9kb3ducmV2LnhtbFBLAQIUABQAAAAIAIdO4kAz&#10;LwWeOwAAADkAAAAQAAAAAAAAAAEAIAAAAA4BAABkcnMvc2hhcGV4bWwueG1sUEsFBgAAAAAGAAYA&#10;WwEAALgDAAAAAA==&#10;" path="m0,0l266452,0e">
                        <v:fill on="f" focussize="0,0"/>
                        <v:stroke weight="0.908110236220472pt" color="#000000" joinstyle="round" dashstyle="3 1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sz w:val="2"/>
              </w:rPr>
              <mc:AlternateContent>
                <mc:Choice Requires="wpg">
                  <w:drawing>
                    <wp:inline distT="0" distB="0" distL="0" distR="0">
                      <wp:extent cx="320040" cy="12065"/>
                      <wp:effectExtent l="9525" t="0" r="3810" b="6985"/>
                      <wp:docPr id="217" name="Group 2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0040" cy="12065"/>
                                <a:chOff x="0" y="0"/>
                                <a:chExt cx="320040" cy="12065"/>
                              </a:xfrm>
                            </wpg:grpSpPr>
                            <wps:wsp>
                              <wps:cNvPr id="218" name="Graphic 218"/>
                              <wps:cNvSpPr/>
                              <wps:spPr>
                                <a:xfrm>
                                  <a:off x="0" y="5766"/>
                                  <a:ext cx="320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0040">
                                      <a:moveTo>
                                        <a:pt x="0" y="0"/>
                                      </a:moveTo>
                                      <a:lnTo>
                                        <a:pt x="319687" y="0"/>
                                      </a:lnTo>
                                    </a:path>
                                  </a:pathLst>
                                </a:custGeom>
                                <a:ln w="11533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95pt;width:25.2pt;" coordsize="320040,12065" o:gfxdata="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/MjoxdMAAAACAQAADwAAAAAAAAABACAAAAAiAAAAZHJzL2Rvd25yZXYueG1sUEsB&#10;AhQAFAAAAAgAh07iQEENUTtsAgAArwUAAA4AAAAAAAAAAQAgAAAAIgEAAGRycy9lMm9Eb2MueG1s&#10;UEsFBgAAAAAGAAYAWQEAAAAGAAAAAA==&#10;">
                      <o:lock v:ext="edit" aspectratio="f"/>
                      <v:shape id="Graphic 218" o:spid="_x0000_s1026" o:spt="100" style="position:absolute;left:0;top:5766;height:1270;width:320040;" filled="f" stroked="t" coordsize="320040,1" o:gfxdata="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14iHK5AAAA3AAA&#10;AA8AAAAAAAAAAQAgAAAAIgAAAGRycy9kb3ducmV2LnhtbFBLAQIUABQAAAAIAIdO4kAzLwWeOwAA&#10;ADkAAAAQAAAAAAAAAAEAIAAAAAgBAABkcnMvc2hhcGV4bWwueG1sUEsFBgAAAAAGAAYAWwEAALID&#10;AAAAAA==&#10;" path="m0,0l319687,0e">
                        <v:fill on="f" focussize="0,0"/>
                        <v:stroke weight="0.908110236220472pt" color="#000000" joinstyle="round" dashstyle="3 1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 w14:paraId="48FCA454">
            <w:pPr>
              <w:pStyle w:val="10"/>
              <w:tabs>
                <w:tab w:val="left" w:pos="721"/>
              </w:tabs>
              <w:spacing w:before="79" w:line="246" w:lineRule="exact"/>
              <w:ind w:left="1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5000</w:t>
            </w:r>
            <w:r>
              <w:rPr>
                <w:sz w:val="21"/>
              </w:rPr>
              <w:tab/>
            </w: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216" w:type="dxa"/>
          </w:tcPr>
          <w:p w14:paraId="1CF90583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  <w:tcBorders>
              <w:top w:val="dashSmallGap" w:color="000000" w:sz="8" w:space="0"/>
            </w:tcBorders>
          </w:tcPr>
          <w:p w14:paraId="080772CB">
            <w:pPr>
              <w:pStyle w:val="10"/>
              <w:spacing w:before="99" w:line="246" w:lineRule="exact"/>
              <w:ind w:left="2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</w:tr>
      <w:tr w14:paraId="37273E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503" w:type="dxa"/>
          </w:tcPr>
          <w:p w14:paraId="27A33127">
            <w:pPr>
              <w:pStyle w:val="10"/>
              <w:spacing w:before="4" w:line="238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217" w:type="dxa"/>
          </w:tcPr>
          <w:p w14:paraId="394E5172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03" w:type="dxa"/>
          </w:tcPr>
          <w:p w14:paraId="3298E3C5">
            <w:pPr>
              <w:pStyle w:val="10"/>
              <w:spacing w:before="4" w:line="238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B</w:t>
            </w:r>
          </w:p>
        </w:tc>
        <w:tc>
          <w:tcPr>
            <w:tcW w:w="216" w:type="dxa"/>
          </w:tcPr>
          <w:p w14:paraId="6712E5D4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1223" w:type="dxa"/>
          </w:tcPr>
          <w:p w14:paraId="2FE6193B">
            <w:pPr>
              <w:pStyle w:val="10"/>
              <w:tabs>
                <w:tab w:val="left" w:pos="721"/>
              </w:tabs>
              <w:spacing w:before="4" w:line="238" w:lineRule="exact"/>
              <w:ind w:left="1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6000</w:t>
            </w:r>
            <w:r>
              <w:rPr>
                <w:sz w:val="21"/>
              </w:rPr>
              <w:tab/>
            </w: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216" w:type="dxa"/>
          </w:tcPr>
          <w:p w14:paraId="5933139B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87" w:type="dxa"/>
          </w:tcPr>
          <w:p w14:paraId="33CE6E2F">
            <w:pPr>
              <w:pStyle w:val="10"/>
              <w:spacing w:before="4" w:line="238" w:lineRule="exact"/>
              <w:ind w:left="2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</w:tr>
      <w:tr w14:paraId="15AD89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503" w:type="dxa"/>
          </w:tcPr>
          <w:p w14:paraId="32BEE147">
            <w:pPr>
              <w:pStyle w:val="10"/>
              <w:spacing w:line="242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3</w:t>
            </w:r>
          </w:p>
        </w:tc>
        <w:tc>
          <w:tcPr>
            <w:tcW w:w="217" w:type="dxa"/>
          </w:tcPr>
          <w:p w14:paraId="44409065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03" w:type="dxa"/>
          </w:tcPr>
          <w:p w14:paraId="56F1D081">
            <w:pPr>
              <w:pStyle w:val="10"/>
              <w:spacing w:line="242" w:lineRule="exac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C</w:t>
            </w:r>
          </w:p>
        </w:tc>
        <w:tc>
          <w:tcPr>
            <w:tcW w:w="216" w:type="dxa"/>
          </w:tcPr>
          <w:p w14:paraId="410F750B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1223" w:type="dxa"/>
          </w:tcPr>
          <w:p w14:paraId="777B9E73">
            <w:pPr>
              <w:pStyle w:val="10"/>
              <w:tabs>
                <w:tab w:val="left" w:pos="721"/>
              </w:tabs>
              <w:spacing w:line="242" w:lineRule="exact"/>
              <w:ind w:left="1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7000</w:t>
            </w:r>
            <w:r>
              <w:rPr>
                <w:sz w:val="21"/>
              </w:rPr>
              <w:tab/>
            </w: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216" w:type="dxa"/>
          </w:tcPr>
          <w:p w14:paraId="43ED359B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87" w:type="dxa"/>
          </w:tcPr>
          <w:p w14:paraId="1327AAE6">
            <w:pPr>
              <w:pStyle w:val="10"/>
              <w:spacing w:line="242" w:lineRule="exact"/>
              <w:ind w:left="2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</w:tr>
      <w:tr w14:paraId="71F1E2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503" w:type="dxa"/>
          </w:tcPr>
          <w:p w14:paraId="0D54FA6F">
            <w:pPr>
              <w:pStyle w:val="10"/>
              <w:spacing w:before="4" w:line="238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4</w:t>
            </w:r>
          </w:p>
        </w:tc>
        <w:tc>
          <w:tcPr>
            <w:tcW w:w="217" w:type="dxa"/>
          </w:tcPr>
          <w:p w14:paraId="152B7D0D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03" w:type="dxa"/>
          </w:tcPr>
          <w:p w14:paraId="18D7EB4A">
            <w:pPr>
              <w:pStyle w:val="10"/>
              <w:spacing w:before="4" w:line="238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D</w:t>
            </w:r>
          </w:p>
        </w:tc>
        <w:tc>
          <w:tcPr>
            <w:tcW w:w="216" w:type="dxa"/>
          </w:tcPr>
          <w:p w14:paraId="7C375939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1223" w:type="dxa"/>
          </w:tcPr>
          <w:p w14:paraId="58104E16">
            <w:pPr>
              <w:pStyle w:val="10"/>
              <w:tabs>
                <w:tab w:val="left" w:pos="721"/>
              </w:tabs>
              <w:spacing w:before="4" w:line="238" w:lineRule="exact"/>
              <w:ind w:left="1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9000</w:t>
            </w:r>
            <w:r>
              <w:rPr>
                <w:sz w:val="21"/>
              </w:rPr>
              <w:tab/>
            </w: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216" w:type="dxa"/>
          </w:tcPr>
          <w:p w14:paraId="367A5F21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87" w:type="dxa"/>
          </w:tcPr>
          <w:p w14:paraId="170E1EC2">
            <w:pPr>
              <w:pStyle w:val="10"/>
              <w:spacing w:before="4" w:line="238" w:lineRule="exact"/>
              <w:ind w:left="2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</w:tr>
      <w:tr w14:paraId="1B811B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503" w:type="dxa"/>
          </w:tcPr>
          <w:p w14:paraId="30C7EF54">
            <w:pPr>
              <w:pStyle w:val="10"/>
              <w:spacing w:line="242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5</w:t>
            </w:r>
          </w:p>
        </w:tc>
        <w:tc>
          <w:tcPr>
            <w:tcW w:w="217" w:type="dxa"/>
          </w:tcPr>
          <w:p w14:paraId="603780B7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03" w:type="dxa"/>
          </w:tcPr>
          <w:p w14:paraId="33F1F3A0">
            <w:pPr>
              <w:pStyle w:val="10"/>
              <w:spacing w:line="242" w:lineRule="exac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E</w:t>
            </w:r>
          </w:p>
        </w:tc>
        <w:tc>
          <w:tcPr>
            <w:tcW w:w="216" w:type="dxa"/>
          </w:tcPr>
          <w:p w14:paraId="65907546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1223" w:type="dxa"/>
          </w:tcPr>
          <w:p w14:paraId="506C323B">
            <w:pPr>
              <w:pStyle w:val="10"/>
              <w:tabs>
                <w:tab w:val="left" w:pos="721"/>
              </w:tabs>
              <w:spacing w:line="242" w:lineRule="exact"/>
              <w:ind w:left="1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8000</w:t>
            </w:r>
            <w:r>
              <w:rPr>
                <w:sz w:val="21"/>
              </w:rPr>
              <w:tab/>
            </w: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216" w:type="dxa"/>
          </w:tcPr>
          <w:p w14:paraId="7C1DD1E0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87" w:type="dxa"/>
          </w:tcPr>
          <w:p w14:paraId="12D63161">
            <w:pPr>
              <w:pStyle w:val="10"/>
              <w:spacing w:line="242" w:lineRule="exact"/>
              <w:ind w:left="2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</w:tr>
      <w:tr w14:paraId="0C8C77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503" w:type="dxa"/>
          </w:tcPr>
          <w:p w14:paraId="34847EC3">
            <w:pPr>
              <w:pStyle w:val="10"/>
              <w:spacing w:before="4" w:line="248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6</w:t>
            </w:r>
          </w:p>
        </w:tc>
        <w:tc>
          <w:tcPr>
            <w:tcW w:w="217" w:type="dxa"/>
          </w:tcPr>
          <w:p w14:paraId="0BB9A02A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</w:tcPr>
          <w:p w14:paraId="732D97D2">
            <w:pPr>
              <w:pStyle w:val="10"/>
              <w:spacing w:before="4" w:line="248" w:lineRule="exac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F</w:t>
            </w:r>
          </w:p>
        </w:tc>
        <w:tc>
          <w:tcPr>
            <w:tcW w:w="216" w:type="dxa"/>
          </w:tcPr>
          <w:p w14:paraId="7F631FB1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223" w:type="dxa"/>
          </w:tcPr>
          <w:p w14:paraId="3B4723A1">
            <w:pPr>
              <w:pStyle w:val="10"/>
              <w:tabs>
                <w:tab w:val="left" w:pos="721"/>
              </w:tabs>
              <w:spacing w:before="4" w:line="248" w:lineRule="exact"/>
              <w:ind w:left="1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9000</w:t>
            </w:r>
            <w:r>
              <w:rPr>
                <w:sz w:val="21"/>
              </w:rPr>
              <w:tab/>
            </w: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216" w:type="dxa"/>
          </w:tcPr>
          <w:p w14:paraId="7A852C92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 w14:paraId="6362D670">
            <w:pPr>
              <w:pStyle w:val="10"/>
              <w:spacing w:before="4" w:line="248" w:lineRule="exact"/>
              <w:ind w:left="2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</w:tr>
    </w:tbl>
    <w:p w14:paraId="10B548AD">
      <w:pPr>
        <w:pStyle w:val="5"/>
        <w:spacing w:before="33"/>
      </w:pPr>
    </w:p>
    <w:p w14:paraId="61FBA90F">
      <w:pPr>
        <w:spacing w:before="1"/>
        <w:ind w:left="1440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DEPT</w:t>
      </w:r>
    </w:p>
    <w:p w14:paraId="2EAF6F8C">
      <w:pPr>
        <w:pStyle w:val="5"/>
        <w:spacing w:before="14"/>
        <w:ind w:left="719"/>
      </w:pPr>
      <w:r>
        <w:t>deptno</w:t>
      </w:r>
      <w:r>
        <w:rPr>
          <w:spacing w:val="2"/>
        </w:rPr>
        <w:t xml:space="preserve"> </w:t>
      </w:r>
      <w:r>
        <w:t>dname</w:t>
      </w:r>
      <w:r>
        <w:rPr>
          <w:spacing w:val="2"/>
        </w:rPr>
        <w:t xml:space="preserve"> </w:t>
      </w:r>
      <w:r>
        <w:rPr>
          <w:spacing w:val="-2"/>
        </w:rPr>
        <w:t>location</w:t>
      </w:r>
    </w:p>
    <w:p w14:paraId="4DC94875">
      <w:pPr>
        <w:pStyle w:val="5"/>
        <w:spacing w:before="6"/>
        <w:rPr>
          <w:sz w:val="13"/>
        </w:rPr>
      </w:pPr>
    </w:p>
    <w:tbl>
      <w:tblPr>
        <w:tblStyle w:val="4"/>
        <w:tblW w:w="0" w:type="auto"/>
        <w:tblInd w:w="67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3"/>
        <w:gridCol w:w="217"/>
        <w:gridCol w:w="420"/>
        <w:gridCol w:w="301"/>
        <w:gridCol w:w="672"/>
      </w:tblGrid>
      <w:tr w14:paraId="408EBE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5" w:hRule="atLeast"/>
        </w:trPr>
        <w:tc>
          <w:tcPr>
            <w:tcW w:w="553" w:type="dxa"/>
            <w:tcBorders>
              <w:top w:val="dashSmallGap" w:color="000000" w:sz="8" w:space="0"/>
            </w:tcBorders>
          </w:tcPr>
          <w:p w14:paraId="6DFFD444">
            <w:pPr>
              <w:pStyle w:val="10"/>
              <w:spacing w:before="99" w:line="246" w:lineRule="exact"/>
              <w:ind w:left="50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217" w:type="dxa"/>
          </w:tcPr>
          <w:p w14:paraId="4448F91B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420" w:type="dxa"/>
            <w:tcBorders>
              <w:top w:val="dashSmallGap" w:color="000000" w:sz="8" w:space="0"/>
            </w:tcBorders>
          </w:tcPr>
          <w:p w14:paraId="60CCBE35">
            <w:pPr>
              <w:pStyle w:val="10"/>
              <w:spacing w:before="99" w:line="246" w:lineRule="exact"/>
              <w:ind w:right="1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TRN</w:t>
            </w:r>
          </w:p>
        </w:tc>
        <w:tc>
          <w:tcPr>
            <w:tcW w:w="301" w:type="dxa"/>
          </w:tcPr>
          <w:p w14:paraId="0FA667CC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672" w:type="dxa"/>
            <w:tcBorders>
              <w:top w:val="dashSmallGap" w:color="000000" w:sz="8" w:space="0"/>
            </w:tcBorders>
          </w:tcPr>
          <w:p w14:paraId="076FEB2B">
            <w:pPr>
              <w:pStyle w:val="10"/>
              <w:spacing w:before="99" w:line="246" w:lineRule="exact"/>
              <w:ind w:left="-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Bby</w:t>
            </w:r>
          </w:p>
        </w:tc>
      </w:tr>
      <w:tr w14:paraId="189A5A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553" w:type="dxa"/>
          </w:tcPr>
          <w:p w14:paraId="1D597BD0">
            <w:pPr>
              <w:pStyle w:val="10"/>
              <w:spacing w:before="4" w:line="248" w:lineRule="exact"/>
              <w:ind w:left="50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217" w:type="dxa"/>
          </w:tcPr>
          <w:p w14:paraId="7D8D3770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420" w:type="dxa"/>
          </w:tcPr>
          <w:p w14:paraId="4E1DC607">
            <w:pPr>
              <w:pStyle w:val="10"/>
              <w:spacing w:before="4" w:line="248" w:lineRule="exact"/>
              <w:ind w:right="37"/>
              <w:jc w:val="center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EXP</w:t>
            </w:r>
          </w:p>
        </w:tc>
        <w:tc>
          <w:tcPr>
            <w:tcW w:w="301" w:type="dxa"/>
          </w:tcPr>
          <w:p w14:paraId="30CB2D9B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672" w:type="dxa"/>
          </w:tcPr>
          <w:p w14:paraId="06C8D285">
            <w:pPr>
              <w:pStyle w:val="10"/>
              <w:spacing w:before="4" w:line="248" w:lineRule="exact"/>
              <w:ind w:left="-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Dlh</w:t>
            </w:r>
          </w:p>
        </w:tc>
      </w:tr>
      <w:tr w14:paraId="4C1776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53" w:type="dxa"/>
          </w:tcPr>
          <w:p w14:paraId="10CC66E5">
            <w:pPr>
              <w:pStyle w:val="10"/>
              <w:spacing w:before="6"/>
              <w:ind w:left="50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3</w:t>
            </w:r>
          </w:p>
        </w:tc>
        <w:tc>
          <w:tcPr>
            <w:tcW w:w="1610" w:type="dxa"/>
            <w:gridSpan w:val="4"/>
          </w:tcPr>
          <w:p w14:paraId="417DBC93">
            <w:pPr>
              <w:pStyle w:val="10"/>
              <w:spacing w:before="26" w:line="248" w:lineRule="exact"/>
              <w:ind w:left="217"/>
              <w:rPr>
                <w:sz w:val="21"/>
              </w:rPr>
            </w:pPr>
            <w:r>
              <w:rPr>
                <w:sz w:val="21"/>
              </w:rPr>
              <w:t>MKTG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Cal</w:t>
            </w:r>
          </w:p>
        </w:tc>
      </w:tr>
    </w:tbl>
    <w:p w14:paraId="76BF952B">
      <w:pPr>
        <w:pStyle w:val="5"/>
        <w:spacing w:before="13"/>
      </w:pPr>
    </w:p>
    <w:p w14:paraId="68BC90F4">
      <w:pPr>
        <w:pStyle w:val="5"/>
        <w:spacing w:line="252" w:lineRule="auto"/>
        <w:ind w:left="719" w:right="9500"/>
        <w:rPr>
          <w:rFonts w:ascii="Calibri"/>
        </w:rPr>
      </w:pPr>
      <w:r>
        <w:rPr>
          <w:rFonts w:ascii="Calibri"/>
        </w:rPr>
        <w:t>create table dept( deptno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int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primary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key, dname varchar(15),</w:t>
      </w:r>
    </w:p>
    <w:p w14:paraId="5F5DCCFB">
      <w:pPr>
        <w:pStyle w:val="5"/>
        <w:spacing w:before="3"/>
        <w:ind w:left="719"/>
        <w:rPr>
          <w:rFonts w:ascii="Calibri"/>
        </w:rPr>
      </w:pPr>
      <w:r>
        <w:rPr>
          <w:rFonts w:ascii="Calibri"/>
        </w:rPr>
        <w:t>loc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varchar(10));</w:t>
      </w:r>
    </w:p>
    <w:p w14:paraId="1290C7F6">
      <w:pPr>
        <w:pStyle w:val="5"/>
        <w:spacing w:before="49"/>
        <w:rPr>
          <w:rFonts w:ascii="Calibri"/>
          <w:sz w:val="20"/>
        </w:rPr>
      </w:pPr>
    </w:p>
    <w:p w14:paraId="794B5A73">
      <w:pPr>
        <w:pStyle w:val="5"/>
        <w:spacing w:after="0"/>
        <w:rPr>
          <w:rFonts w:ascii="Calibri"/>
          <w:sz w:val="20"/>
        </w:rPr>
        <w:sectPr>
          <w:pgSz w:w="12240" w:h="15840"/>
          <w:pgMar w:top="840" w:right="0" w:bottom="980" w:left="0" w:header="0" w:footer="798" w:gutter="0"/>
          <w:cols w:space="720" w:num="1"/>
        </w:sectPr>
      </w:pPr>
    </w:p>
    <w:p w14:paraId="5C43C728">
      <w:pPr>
        <w:pStyle w:val="5"/>
        <w:spacing w:before="58"/>
        <w:ind w:left="719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table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emp(</w:t>
      </w:r>
    </w:p>
    <w:p w14:paraId="033BB30A">
      <w:pPr>
        <w:pStyle w:val="5"/>
        <w:spacing w:before="14" w:line="252" w:lineRule="auto"/>
        <w:ind w:left="719"/>
        <w:rPr>
          <w:rFonts w:ascii="Calibri"/>
        </w:rPr>
      </w:pPr>
      <w:r>
        <w:rPr>
          <w:rFonts w:ascii="Calibri"/>
        </w:rPr>
        <w:t>empno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char(4)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primary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key, ename varchar(25),</w:t>
      </w:r>
    </w:p>
    <w:p w14:paraId="4B8705EE">
      <w:pPr>
        <w:pStyle w:val="5"/>
        <w:spacing w:before="2" w:line="252" w:lineRule="auto"/>
        <w:ind w:left="719" w:right="1248"/>
        <w:rPr>
          <w:rFonts w:ascii="Calibri"/>
        </w:rPr>
      </w:pPr>
      <w:r>
        <w:rPr>
          <w:rFonts w:ascii="Calibri"/>
        </w:rPr>
        <w:t>sal float, deptno int, mgr</w:t>
      </w:r>
      <w:r>
        <w:rPr>
          <w:rFonts w:ascii="Calibri"/>
          <w:spacing w:val="-2"/>
        </w:rPr>
        <w:t xml:space="preserve"> char(4),</w:t>
      </w:r>
    </w:p>
    <w:p w14:paraId="5F8380EF">
      <w:pPr>
        <w:pStyle w:val="5"/>
        <w:spacing w:before="87"/>
        <w:ind w:left="719"/>
      </w:pPr>
      <w:r>
        <w:rPr>
          <w:color w:val="FF0000"/>
        </w:rPr>
        <w:t>constraint</w:t>
      </w:r>
      <w:r>
        <w:rPr>
          <w:color w:val="FF0000"/>
          <w:spacing w:val="14"/>
        </w:rPr>
        <w:t xml:space="preserve"> </w:t>
      </w:r>
      <w:r>
        <w:rPr>
          <w:color w:val="FF0000"/>
          <w:spacing w:val="-2"/>
        </w:rPr>
        <w:t>fk_emp_deptno</w:t>
      </w:r>
    </w:p>
    <w:p w14:paraId="63722259">
      <w:pPr>
        <w:spacing w:before="0" w:line="240" w:lineRule="auto"/>
        <w:rPr>
          <w:sz w:val="21"/>
        </w:rPr>
      </w:pPr>
      <w:r>
        <w:br w:type="column"/>
      </w:r>
    </w:p>
    <w:p w14:paraId="52BEF0FB">
      <w:pPr>
        <w:pStyle w:val="5"/>
      </w:pPr>
    </w:p>
    <w:p w14:paraId="6A6F229E">
      <w:pPr>
        <w:pStyle w:val="5"/>
      </w:pPr>
    </w:p>
    <w:p w14:paraId="3D6AB7A8">
      <w:pPr>
        <w:pStyle w:val="5"/>
      </w:pPr>
    </w:p>
    <w:p w14:paraId="154B3445">
      <w:pPr>
        <w:pStyle w:val="5"/>
      </w:pPr>
    </w:p>
    <w:p w14:paraId="56DD3414">
      <w:pPr>
        <w:pStyle w:val="5"/>
      </w:pPr>
    </w:p>
    <w:p w14:paraId="265F8A01">
      <w:pPr>
        <w:pStyle w:val="5"/>
        <w:spacing w:before="9"/>
      </w:pPr>
    </w:p>
    <w:p w14:paraId="2BA90BE8">
      <w:pPr>
        <w:pStyle w:val="5"/>
        <w:ind w:left="89"/>
        <w:rPr>
          <w:rFonts w:ascii="Calibri"/>
        </w:rPr>
      </w:pPr>
      <w:r>
        <w:rPr>
          <w:rFonts w:ascii="Calibri"/>
        </w:rPr>
        <w:t>foreign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key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(deptno)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references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dept(deptno),</w:t>
      </w:r>
    </w:p>
    <w:p w14:paraId="43AF3D0B">
      <w:pPr>
        <w:pStyle w:val="5"/>
        <w:spacing w:after="0"/>
        <w:rPr>
          <w:rFonts w:ascii="Calibri"/>
        </w:rPr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3233" w:space="40"/>
            <w:col w:w="8967"/>
          </w:cols>
        </w:sectPr>
      </w:pPr>
    </w:p>
    <w:p w14:paraId="14BA8FB6">
      <w:pPr>
        <w:pStyle w:val="5"/>
        <w:spacing w:before="7"/>
        <w:ind w:left="719"/>
      </w:pPr>
      <w:r>
        <w:rPr>
          <w:color w:val="FF0000"/>
        </w:rPr>
        <w:t>constraint</w:t>
      </w:r>
      <w:r>
        <w:rPr>
          <w:color w:val="FF0000"/>
          <w:spacing w:val="14"/>
        </w:rPr>
        <w:t xml:space="preserve"> </w:t>
      </w:r>
      <w:r>
        <w:rPr>
          <w:color w:val="FF0000"/>
          <w:spacing w:val="-2"/>
        </w:rPr>
        <w:t>fk_emp_mgr</w:t>
      </w:r>
    </w:p>
    <w:p w14:paraId="7BCC25B3">
      <w:pPr>
        <w:pStyle w:val="5"/>
        <w:spacing w:before="9"/>
        <w:ind w:left="147"/>
        <w:rPr>
          <w:rFonts w:ascii="Calibri"/>
        </w:rPr>
      </w:pPr>
      <w:r>
        <w:br w:type="column"/>
      </w:r>
      <w:r>
        <w:rPr>
          <w:rFonts w:ascii="Calibri"/>
        </w:rPr>
        <w:t>foreign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key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(mgr)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references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emp(empno));</w:t>
      </w:r>
    </w:p>
    <w:p w14:paraId="45AEC043">
      <w:pPr>
        <w:pStyle w:val="5"/>
        <w:spacing w:after="0"/>
        <w:rPr>
          <w:rFonts w:ascii="Calibri"/>
        </w:rPr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2935" w:space="40"/>
            <w:col w:w="9265"/>
          </w:cols>
        </w:sectPr>
      </w:pPr>
    </w:p>
    <w:p w14:paraId="0726AC93">
      <w:pPr>
        <w:pStyle w:val="5"/>
        <w:spacing w:before="6"/>
        <w:rPr>
          <w:rFonts w:ascii="Calibri"/>
          <w:sz w:val="14"/>
        </w:rPr>
      </w:pPr>
    </w:p>
    <w:p w14:paraId="2FC16EF1">
      <w:pPr>
        <w:pStyle w:val="5"/>
        <w:spacing w:after="0"/>
        <w:rPr>
          <w:rFonts w:ascii="Calibri"/>
          <w:sz w:val="14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137B9D7D">
      <w:pPr>
        <w:pStyle w:val="5"/>
        <w:spacing w:before="112" w:line="297" w:lineRule="auto"/>
        <w:ind w:left="719"/>
      </w:pPr>
      <w:r>
        <w:rPr>
          <w:color w:val="FF0000"/>
          <w:spacing w:val="-2"/>
          <w:w w:val="105"/>
        </w:rPr>
        <w:t>constraint</w:t>
      </w:r>
      <w:r>
        <w:rPr>
          <w:color w:val="FF0000"/>
          <w:spacing w:val="-21"/>
          <w:w w:val="105"/>
        </w:rPr>
        <w:t xml:space="preserve"> </w:t>
      </w:r>
      <w:r>
        <w:rPr>
          <w:color w:val="FF0000"/>
          <w:spacing w:val="-2"/>
          <w:w w:val="105"/>
        </w:rPr>
        <w:t xml:space="preserve">fk_emp_deptno </w:t>
      </w:r>
      <w:r>
        <w:rPr>
          <w:color w:val="FF0000"/>
        </w:rPr>
        <w:t>constraint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fk_emp_mgr</w:t>
      </w:r>
      <w:r>
        <w:rPr>
          <w:color w:val="FF0000"/>
          <w:spacing w:val="17"/>
        </w:rPr>
        <w:t xml:space="preserve"> </w:t>
      </w:r>
      <w:r>
        <w:rPr>
          <w:color w:val="FF0000"/>
        </w:rPr>
        <w:t>-</w:t>
      </w:r>
      <w:r>
        <w:rPr>
          <w:color w:val="FF0000"/>
          <w:spacing w:val="-10"/>
        </w:rPr>
        <w:t>&gt;</w:t>
      </w:r>
    </w:p>
    <w:p w14:paraId="1EB72C1D">
      <w:pPr>
        <w:pStyle w:val="5"/>
        <w:tabs>
          <w:tab w:val="left" w:pos="1047"/>
        </w:tabs>
        <w:spacing w:before="106" w:line="254" w:lineRule="auto"/>
        <w:ind w:left="327" w:right="7143"/>
      </w:pPr>
      <w:r>
        <w:br w:type="column"/>
      </w:r>
      <w:r>
        <w:rPr>
          <w:color w:val="FF0000"/>
          <w:spacing w:val="-6"/>
        </w:rPr>
        <w:t>-&gt;</w:t>
      </w:r>
      <w:r>
        <w:rPr>
          <w:color w:val="FF0000"/>
        </w:rPr>
        <w:tab/>
      </w:r>
      <w:r>
        <w:rPr>
          <w:color w:val="FF0000"/>
          <w:spacing w:val="-2"/>
        </w:rPr>
        <w:t>optional optional</w:t>
      </w:r>
    </w:p>
    <w:p w14:paraId="649021DE">
      <w:pPr>
        <w:pStyle w:val="5"/>
        <w:spacing w:after="0" w:line="254" w:lineRule="auto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3233" w:space="40"/>
            <w:col w:w="8967"/>
          </w:cols>
        </w:sectPr>
      </w:pPr>
    </w:p>
    <w:p w14:paraId="22674F71">
      <w:pPr>
        <w:pStyle w:val="9"/>
        <w:numPr>
          <w:ilvl w:val="0"/>
          <w:numId w:val="43"/>
        </w:numPr>
        <w:tabs>
          <w:tab w:val="left" w:pos="1440"/>
        </w:tabs>
        <w:spacing w:before="175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you</w:t>
      </w:r>
      <w:r>
        <w:rPr>
          <w:spacing w:val="-2"/>
          <w:sz w:val="21"/>
        </w:rPr>
        <w:t xml:space="preserve"> </w:t>
      </w:r>
      <w:r>
        <w:rPr>
          <w:sz w:val="21"/>
        </w:rPr>
        <w:t>can</w:t>
      </w:r>
      <w:r>
        <w:rPr>
          <w:spacing w:val="-2"/>
          <w:sz w:val="21"/>
        </w:rPr>
        <w:t xml:space="preserve"> </w:t>
      </w:r>
      <w:r>
        <w:rPr>
          <w:sz w:val="21"/>
        </w:rPr>
        <w:t>delete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parent</w:t>
      </w:r>
      <w:r>
        <w:rPr>
          <w:spacing w:val="-2"/>
          <w:sz w:val="21"/>
        </w:rPr>
        <w:t xml:space="preserve"> </w:t>
      </w:r>
      <w:r>
        <w:rPr>
          <w:sz w:val="21"/>
        </w:rPr>
        <w:t>row</w:t>
      </w:r>
      <w:r>
        <w:rPr>
          <w:spacing w:val="-2"/>
          <w:sz w:val="21"/>
        </w:rPr>
        <w:t xml:space="preserve"> </w:t>
      </w:r>
      <w:r>
        <w:rPr>
          <w:sz w:val="21"/>
        </w:rPr>
        <w:t>provided</w:t>
      </w:r>
      <w:r>
        <w:rPr>
          <w:spacing w:val="-2"/>
          <w:sz w:val="21"/>
        </w:rPr>
        <w:t xml:space="preserve"> </w:t>
      </w:r>
      <w:r>
        <w:rPr>
          <w:sz w:val="21"/>
        </w:rPr>
        <w:t>child</w:t>
      </w:r>
      <w:r>
        <w:rPr>
          <w:spacing w:val="-2"/>
          <w:sz w:val="21"/>
        </w:rPr>
        <w:t xml:space="preserve"> </w:t>
      </w:r>
      <w:r>
        <w:rPr>
          <w:sz w:val="21"/>
        </w:rPr>
        <w:t>row</w:t>
      </w:r>
      <w:r>
        <w:rPr>
          <w:spacing w:val="-1"/>
          <w:sz w:val="21"/>
        </w:rPr>
        <w:t xml:space="preserve"> </w:t>
      </w:r>
      <w:r>
        <w:rPr>
          <w:sz w:val="21"/>
        </w:rPr>
        <w:t>don't</w:t>
      </w:r>
      <w:r>
        <w:rPr>
          <w:spacing w:val="-2"/>
          <w:sz w:val="21"/>
        </w:rPr>
        <w:t xml:space="preserve"> exist</w:t>
      </w:r>
    </w:p>
    <w:p w14:paraId="507F0FB9">
      <w:pPr>
        <w:pStyle w:val="5"/>
        <w:spacing w:before="29"/>
        <w:ind w:left="2160"/>
        <w:rPr>
          <w:rFonts w:ascii="Calibri"/>
        </w:rPr>
      </w:pPr>
      <w:r>
        <w:rPr>
          <w:rFonts w:ascii="Calibri"/>
        </w:rPr>
        <w:t>delete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dept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deptno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5"/>
        </w:rPr>
        <w:t>=3;</w:t>
      </w:r>
    </w:p>
    <w:p w14:paraId="6B61F079">
      <w:pPr>
        <w:pStyle w:val="5"/>
        <w:spacing w:before="31"/>
        <w:rPr>
          <w:rFonts w:ascii="Calibri"/>
        </w:rPr>
      </w:pPr>
    </w:p>
    <w:p w14:paraId="2163A895">
      <w:pPr>
        <w:pStyle w:val="9"/>
        <w:numPr>
          <w:ilvl w:val="0"/>
          <w:numId w:val="43"/>
        </w:numPr>
        <w:tabs>
          <w:tab w:val="left" w:pos="720"/>
        </w:tabs>
        <w:spacing w:before="0" w:after="0" w:line="240" w:lineRule="auto"/>
        <w:ind w:left="720" w:right="4862" w:hanging="720"/>
        <w:jc w:val="center"/>
        <w:rPr>
          <w:sz w:val="21"/>
        </w:rPr>
      </w:pPr>
      <w:r>
        <w:rPr>
          <w:sz w:val="21"/>
        </w:rPr>
        <w:t>you</w:t>
      </w:r>
      <w:r>
        <w:rPr>
          <w:spacing w:val="-2"/>
          <w:sz w:val="21"/>
        </w:rPr>
        <w:t xml:space="preserve"> </w:t>
      </w:r>
      <w:r>
        <w:rPr>
          <w:sz w:val="21"/>
        </w:rPr>
        <w:t>cannot</w:t>
      </w:r>
      <w:r>
        <w:rPr>
          <w:spacing w:val="-2"/>
          <w:sz w:val="21"/>
        </w:rPr>
        <w:t xml:space="preserve"> </w:t>
      </w:r>
      <w:r>
        <w:rPr>
          <w:sz w:val="21"/>
        </w:rPr>
        <w:t>delete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parent</w:t>
      </w:r>
      <w:r>
        <w:rPr>
          <w:spacing w:val="-2"/>
          <w:sz w:val="21"/>
        </w:rPr>
        <w:t xml:space="preserve"> </w:t>
      </w:r>
      <w:r>
        <w:rPr>
          <w:sz w:val="21"/>
        </w:rPr>
        <w:t>row</w:t>
      </w:r>
      <w:r>
        <w:rPr>
          <w:spacing w:val="-2"/>
          <w:sz w:val="21"/>
        </w:rPr>
        <w:t xml:space="preserve"> </w:t>
      </w:r>
      <w:r>
        <w:rPr>
          <w:sz w:val="21"/>
        </w:rPr>
        <w:t>when</w:t>
      </w:r>
      <w:r>
        <w:rPr>
          <w:spacing w:val="-2"/>
          <w:sz w:val="21"/>
        </w:rPr>
        <w:t xml:space="preserve"> </w:t>
      </w:r>
      <w:r>
        <w:rPr>
          <w:sz w:val="21"/>
        </w:rPr>
        <w:t>child</w:t>
      </w:r>
      <w:r>
        <w:rPr>
          <w:spacing w:val="-2"/>
          <w:sz w:val="21"/>
        </w:rPr>
        <w:t xml:space="preserve"> </w:t>
      </w:r>
      <w:r>
        <w:rPr>
          <w:sz w:val="21"/>
        </w:rPr>
        <w:t>rows</w:t>
      </w:r>
      <w:r>
        <w:rPr>
          <w:spacing w:val="-2"/>
          <w:sz w:val="21"/>
        </w:rPr>
        <w:t xml:space="preserve"> exist</w:t>
      </w:r>
    </w:p>
    <w:p w14:paraId="5D65952C">
      <w:pPr>
        <w:pStyle w:val="5"/>
        <w:spacing w:before="21"/>
        <w:ind w:left="56" w:right="4891"/>
        <w:jc w:val="center"/>
        <w:rPr>
          <w:rFonts w:ascii="Calibri"/>
        </w:rPr>
      </w:pPr>
      <w:r>
        <w:rPr>
          <w:rFonts w:ascii="Calibri"/>
        </w:rPr>
        <w:t>delete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dept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deptno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5"/>
        </w:rPr>
        <w:t>2;</w:t>
      </w:r>
    </w:p>
    <w:p w14:paraId="70E1A92C">
      <w:pPr>
        <w:pStyle w:val="5"/>
        <w:spacing w:after="0"/>
        <w:jc w:val="center"/>
        <w:rPr>
          <w:rFonts w:ascii="Calibri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51CA0033">
      <w:pPr>
        <w:spacing w:before="89"/>
        <w:ind w:left="729" w:right="0" w:firstLine="0"/>
        <w:jc w:val="left"/>
        <w:rPr>
          <w:sz w:val="21"/>
        </w:rPr>
      </w:pPr>
      <w:r>
        <w:rPr>
          <w:spacing w:val="-2"/>
          <w:sz w:val="21"/>
        </w:rPr>
        <w:t>-&gt;</w:t>
      </w:r>
      <w:r>
        <w:rPr>
          <w:spacing w:val="-37"/>
          <w:sz w:val="21"/>
        </w:rPr>
        <w:t xml:space="preserve"> </w:t>
      </w:r>
      <w:r>
        <w:rPr>
          <w:spacing w:val="-2"/>
          <w:sz w:val="21"/>
        </w:rPr>
        <w:t>ON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DELETE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CASCADE</w:t>
      </w:r>
    </w:p>
    <w:p w14:paraId="124952E6">
      <w:pPr>
        <w:pStyle w:val="5"/>
        <w:spacing w:before="26"/>
        <w:ind w:left="729"/>
        <w:rPr>
          <w:rFonts w:ascii="Calibri"/>
        </w:rPr>
      </w:pPr>
      <w:r>
        <w:rPr>
          <w:rFonts w:ascii="Calibri"/>
        </w:rPr>
        <w:t>delete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dept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deptno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5"/>
        </w:rPr>
        <w:t>2;</w:t>
      </w:r>
    </w:p>
    <w:p w14:paraId="679CB730">
      <w:pPr>
        <w:pStyle w:val="5"/>
        <w:spacing w:before="89"/>
        <w:ind w:left="469"/>
      </w:pPr>
      <w:r>
        <w:br w:type="column"/>
      </w:r>
      <w:r>
        <w:t>if</w:t>
      </w:r>
      <w:r>
        <w:rPr>
          <w:spacing w:val="-1"/>
        </w:rPr>
        <w:t xml:space="preserve"> </w:t>
      </w:r>
      <w:r>
        <w:t>you delete the parent row</w:t>
      </w:r>
      <w:r>
        <w:rPr>
          <w:spacing w:val="-1"/>
        </w:rPr>
        <w:t xml:space="preserve"> </w:t>
      </w:r>
      <w:r>
        <w:t>then it will automatically delete the</w:t>
      </w:r>
      <w:r>
        <w:rPr>
          <w:spacing w:val="-1"/>
        </w:rPr>
        <w:t xml:space="preserve"> </w:t>
      </w:r>
      <w:r>
        <w:t xml:space="preserve">child rows </w:t>
      </w:r>
      <w:r>
        <w:rPr>
          <w:spacing w:val="-4"/>
        </w:rPr>
        <w:t>also</w:t>
      </w:r>
    </w:p>
    <w:p w14:paraId="54462F4E">
      <w:pPr>
        <w:pStyle w:val="5"/>
        <w:spacing w:after="0"/>
        <w:sectPr>
          <w:pgSz w:w="12240" w:h="15840"/>
          <w:pgMar w:top="1100" w:right="0" w:bottom="980" w:left="0" w:header="0" w:footer="798" w:gutter="0"/>
          <w:cols w:equalWidth="0" w:num="2">
            <w:col w:w="3812" w:space="40"/>
            <w:col w:w="8388"/>
          </w:cols>
        </w:sectPr>
      </w:pPr>
    </w:p>
    <w:p w14:paraId="2A9657BD">
      <w:pPr>
        <w:pStyle w:val="5"/>
        <w:spacing w:before="12"/>
      </w:pPr>
    </w:p>
    <w:p w14:paraId="72A3F9A2">
      <w:pPr>
        <w:pStyle w:val="9"/>
        <w:numPr>
          <w:ilvl w:val="0"/>
          <w:numId w:val="43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position w:val="2"/>
          <w:sz w:val="21"/>
        </w:rPr>
      </w:pPr>
      <w:r>
        <w:rPr>
          <w:sz w:val="21"/>
        </w:rPr>
        <w:t>you</w:t>
      </w:r>
      <w:r>
        <w:rPr>
          <w:spacing w:val="-1"/>
          <w:sz w:val="21"/>
        </w:rPr>
        <w:t xml:space="preserve"> </w:t>
      </w:r>
      <w:r>
        <w:rPr>
          <w:sz w:val="21"/>
        </w:rPr>
        <w:t>can</w:t>
      </w:r>
      <w:r>
        <w:rPr>
          <w:spacing w:val="-1"/>
          <w:sz w:val="21"/>
        </w:rPr>
        <w:t xml:space="preserve"> </w:t>
      </w:r>
      <w:r>
        <w:rPr>
          <w:sz w:val="21"/>
        </w:rPr>
        <w:t>update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parent</w:t>
      </w:r>
      <w:r>
        <w:rPr>
          <w:spacing w:val="-1"/>
          <w:sz w:val="21"/>
        </w:rPr>
        <w:t xml:space="preserve"> </w:t>
      </w:r>
      <w:r>
        <w:rPr>
          <w:sz w:val="21"/>
        </w:rPr>
        <w:t>column provided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child</w:t>
      </w:r>
      <w:r>
        <w:rPr>
          <w:spacing w:val="-1"/>
          <w:sz w:val="21"/>
        </w:rPr>
        <w:t xml:space="preserve"> </w:t>
      </w:r>
      <w:r>
        <w:rPr>
          <w:sz w:val="21"/>
        </w:rPr>
        <w:t>rows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don't </w:t>
      </w:r>
      <w:r>
        <w:rPr>
          <w:spacing w:val="-2"/>
          <w:sz w:val="21"/>
        </w:rPr>
        <w:t>exist</w:t>
      </w:r>
    </w:p>
    <w:p w14:paraId="2173F9AB">
      <w:pPr>
        <w:pStyle w:val="5"/>
        <w:spacing w:before="33"/>
        <w:ind w:left="2160"/>
        <w:rPr>
          <w:rFonts w:ascii="Calibri"/>
        </w:rPr>
      </w:pPr>
      <w:r>
        <w:rPr>
          <w:rFonts w:ascii="Calibri"/>
        </w:rPr>
        <w:t>update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dept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deptno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4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deptno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5"/>
        </w:rPr>
        <w:t>3;</w:t>
      </w:r>
    </w:p>
    <w:p w14:paraId="7692CBDD">
      <w:pPr>
        <w:pStyle w:val="5"/>
        <w:spacing w:before="23"/>
        <w:rPr>
          <w:rFonts w:ascii="Calibri"/>
        </w:rPr>
      </w:pPr>
    </w:p>
    <w:p w14:paraId="4FFB9DFB">
      <w:pPr>
        <w:pStyle w:val="9"/>
        <w:numPr>
          <w:ilvl w:val="0"/>
          <w:numId w:val="43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you</w:t>
      </w:r>
      <w:r>
        <w:rPr>
          <w:spacing w:val="-1"/>
          <w:sz w:val="21"/>
        </w:rPr>
        <w:t xml:space="preserve"> </w:t>
      </w:r>
      <w:r>
        <w:rPr>
          <w:sz w:val="21"/>
        </w:rPr>
        <w:t>cannot</w:t>
      </w:r>
      <w:r>
        <w:rPr>
          <w:spacing w:val="-1"/>
          <w:sz w:val="21"/>
        </w:rPr>
        <w:t xml:space="preserve"> </w:t>
      </w:r>
      <w:r>
        <w:rPr>
          <w:sz w:val="21"/>
        </w:rPr>
        <w:t>update the</w:t>
      </w:r>
      <w:r>
        <w:rPr>
          <w:spacing w:val="-1"/>
          <w:sz w:val="21"/>
        </w:rPr>
        <w:t xml:space="preserve"> </w:t>
      </w:r>
      <w:r>
        <w:rPr>
          <w:sz w:val="21"/>
        </w:rPr>
        <w:t>parent</w:t>
      </w:r>
      <w:r>
        <w:rPr>
          <w:spacing w:val="-1"/>
          <w:sz w:val="21"/>
        </w:rPr>
        <w:t xml:space="preserve"> </w:t>
      </w:r>
      <w:r>
        <w:rPr>
          <w:sz w:val="21"/>
        </w:rPr>
        <w:t>column when</w:t>
      </w:r>
      <w:r>
        <w:rPr>
          <w:spacing w:val="-1"/>
          <w:sz w:val="21"/>
        </w:rPr>
        <w:t xml:space="preserve"> </w:t>
      </w:r>
      <w:r>
        <w:rPr>
          <w:sz w:val="21"/>
        </w:rPr>
        <w:t>child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rows </w:t>
      </w:r>
      <w:r>
        <w:rPr>
          <w:spacing w:val="-2"/>
          <w:sz w:val="21"/>
        </w:rPr>
        <w:t>exist</w:t>
      </w:r>
    </w:p>
    <w:p w14:paraId="0A0E6FE6">
      <w:pPr>
        <w:pStyle w:val="5"/>
        <w:spacing w:before="29"/>
        <w:ind w:left="2160"/>
        <w:rPr>
          <w:rFonts w:ascii="Calibri"/>
        </w:rPr>
      </w:pPr>
      <w:r>
        <w:rPr>
          <w:rFonts w:ascii="Calibri"/>
        </w:rPr>
        <w:t>update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dept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deptno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4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deptno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5"/>
        </w:rPr>
        <w:t>2;</w:t>
      </w:r>
    </w:p>
    <w:p w14:paraId="5D5D8F4F">
      <w:pPr>
        <w:pStyle w:val="5"/>
        <w:rPr>
          <w:rFonts w:ascii="Calibri"/>
        </w:rPr>
      </w:pPr>
    </w:p>
    <w:p w14:paraId="795027E1">
      <w:pPr>
        <w:pStyle w:val="5"/>
        <w:spacing w:before="43"/>
        <w:rPr>
          <w:rFonts w:ascii="Calibri"/>
        </w:rPr>
      </w:pPr>
    </w:p>
    <w:p w14:paraId="24BC0AF9">
      <w:pPr>
        <w:pStyle w:val="5"/>
        <w:ind w:left="719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table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emp(</w:t>
      </w:r>
    </w:p>
    <w:p w14:paraId="54B123E2">
      <w:pPr>
        <w:pStyle w:val="5"/>
        <w:spacing w:before="13" w:line="252" w:lineRule="auto"/>
        <w:ind w:left="719" w:right="9103"/>
        <w:rPr>
          <w:rFonts w:ascii="Calibri"/>
        </w:rPr>
      </w:pPr>
      <w:r>
        <w:rPr>
          <w:rFonts w:ascii="Calibri"/>
        </w:rPr>
        <w:t>empno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char(4)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primary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key, ename varchar(25),</w:t>
      </w:r>
    </w:p>
    <w:p w14:paraId="15C8E2FE">
      <w:pPr>
        <w:pStyle w:val="5"/>
        <w:spacing w:before="2" w:line="252" w:lineRule="auto"/>
        <w:ind w:left="719" w:right="10336"/>
        <w:rPr>
          <w:rFonts w:ascii="Calibri"/>
        </w:rPr>
      </w:pPr>
      <w:r>
        <w:rPr>
          <w:rFonts w:ascii="Calibri"/>
        </w:rPr>
        <w:t>sal float, deptno int, mgr</w:t>
      </w:r>
      <w:r>
        <w:rPr>
          <w:rFonts w:ascii="Calibri"/>
          <w:spacing w:val="-2"/>
        </w:rPr>
        <w:t xml:space="preserve"> char(4),</w:t>
      </w:r>
    </w:p>
    <w:p w14:paraId="7D6EB01C">
      <w:pPr>
        <w:pStyle w:val="5"/>
        <w:spacing w:before="3"/>
        <w:ind w:left="719"/>
        <w:rPr>
          <w:rFonts w:ascii="Calibri Light"/>
        </w:rPr>
      </w:pPr>
      <w:r>
        <w:rPr>
          <w:rFonts w:ascii="Calibri Light"/>
          <w:color w:val="FF0000"/>
        </w:rPr>
        <w:t>constraint</w:t>
      </w:r>
      <w:r>
        <w:rPr>
          <w:rFonts w:ascii="Calibri Light"/>
          <w:color w:val="FF0000"/>
          <w:spacing w:val="-6"/>
        </w:rPr>
        <w:t xml:space="preserve"> </w:t>
      </w:r>
      <w:r>
        <w:rPr>
          <w:rFonts w:ascii="Calibri Light"/>
          <w:color w:val="FF0000"/>
        </w:rPr>
        <w:t>fk_emp_deptno</w:t>
      </w:r>
      <w:r>
        <w:rPr>
          <w:rFonts w:ascii="Calibri Light"/>
          <w:color w:val="FF0000"/>
          <w:spacing w:val="-5"/>
        </w:rPr>
        <w:t xml:space="preserve"> </w:t>
      </w:r>
      <w:r>
        <w:rPr>
          <w:rFonts w:ascii="Calibri"/>
        </w:rPr>
        <w:t>foreign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key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(deptno</w:t>
      </w:r>
      <w:r>
        <w:rPr>
          <w:rFonts w:ascii="Calibri Light"/>
          <w:spacing w:val="-2"/>
        </w:rPr>
        <w:t>)</w:t>
      </w:r>
    </w:p>
    <w:p w14:paraId="5782CA07">
      <w:pPr>
        <w:pStyle w:val="5"/>
        <w:spacing w:before="13"/>
        <w:ind w:left="719"/>
        <w:rPr>
          <w:rFonts w:ascii="Calibri"/>
        </w:rPr>
      </w:pPr>
      <w:r>
        <w:rPr>
          <w:rFonts w:ascii="Calibri"/>
        </w:rPr>
        <w:t>references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dept(deptno)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delete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cascade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update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cascade,</w:t>
      </w:r>
    </w:p>
    <w:p w14:paraId="32C1CFD0">
      <w:pPr>
        <w:pStyle w:val="5"/>
        <w:spacing w:before="14"/>
        <w:ind w:left="719"/>
        <w:rPr>
          <w:rFonts w:ascii="Calibri"/>
        </w:rPr>
      </w:pPr>
      <w:r>
        <w:rPr>
          <w:rFonts w:ascii="Calibri Light"/>
          <w:color w:val="FF0000"/>
        </w:rPr>
        <w:t>constraint</w:t>
      </w:r>
      <w:r>
        <w:rPr>
          <w:rFonts w:ascii="Calibri Light"/>
          <w:color w:val="FF0000"/>
          <w:spacing w:val="-5"/>
        </w:rPr>
        <w:t xml:space="preserve"> </w:t>
      </w:r>
      <w:r>
        <w:rPr>
          <w:rFonts w:ascii="Calibri Light"/>
          <w:color w:val="FF0000"/>
        </w:rPr>
        <w:t>fk_emp_mgr</w:t>
      </w:r>
      <w:r>
        <w:rPr>
          <w:rFonts w:ascii="Calibri Light"/>
          <w:color w:val="FF0000"/>
          <w:spacing w:val="-4"/>
        </w:rPr>
        <w:t xml:space="preserve"> </w:t>
      </w:r>
      <w:r>
        <w:rPr>
          <w:rFonts w:ascii="Calibri"/>
        </w:rPr>
        <w:t>foreign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key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(mgr)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references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emp(empno));</w:t>
      </w:r>
    </w:p>
    <w:p w14:paraId="54119905">
      <w:pPr>
        <w:pStyle w:val="5"/>
        <w:spacing w:before="121"/>
        <w:rPr>
          <w:rFonts w:ascii="Calibri"/>
        </w:rPr>
      </w:pPr>
    </w:p>
    <w:p w14:paraId="1E22A5D3">
      <w:pPr>
        <w:pStyle w:val="5"/>
        <w:tabs>
          <w:tab w:val="left" w:pos="3600"/>
          <w:tab w:val="left" w:pos="4106"/>
        </w:tabs>
        <w:ind w:left="719"/>
      </w:pPr>
      <w:r>
        <w:rPr>
          <w:position w:val="2"/>
        </w:rPr>
        <w:t>ON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UPDATE</w:t>
      </w:r>
      <w:r>
        <w:rPr>
          <w:spacing w:val="-3"/>
          <w:position w:val="2"/>
        </w:rPr>
        <w:t xml:space="preserve"> </w:t>
      </w:r>
      <w:r>
        <w:rPr>
          <w:spacing w:val="-2"/>
          <w:position w:val="2"/>
        </w:rPr>
        <w:t>CASCADE</w:t>
      </w:r>
      <w:r>
        <w:rPr>
          <w:position w:val="2"/>
        </w:rPr>
        <w:tab/>
      </w:r>
      <w:r>
        <w:t>-</w:t>
      </w:r>
      <w:r>
        <w:rPr>
          <w:spacing w:val="-10"/>
        </w:rPr>
        <w:t>&gt;</w:t>
      </w:r>
      <w:r>
        <w:tab/>
      </w:r>
      <w:r>
        <w:rPr>
          <w:color w:val="BF0000"/>
        </w:rPr>
        <w:t>if you update the parent column then it will automatically update the</w:t>
      </w:r>
      <w:r>
        <w:rPr>
          <w:color w:val="BF0000"/>
          <w:spacing w:val="1"/>
        </w:rPr>
        <w:t xml:space="preserve"> </w:t>
      </w:r>
      <w:r>
        <w:rPr>
          <w:color w:val="BF0000"/>
        </w:rPr>
        <w:t xml:space="preserve">child rows </w:t>
      </w:r>
      <w:r>
        <w:rPr>
          <w:color w:val="BF0000"/>
          <w:spacing w:val="-4"/>
        </w:rPr>
        <w:t>also</w:t>
      </w:r>
    </w:p>
    <w:p w14:paraId="2031049B">
      <w:pPr>
        <w:pStyle w:val="5"/>
      </w:pPr>
    </w:p>
    <w:p w14:paraId="57FCF7AF">
      <w:pPr>
        <w:pStyle w:val="5"/>
        <w:spacing w:before="65"/>
      </w:pPr>
    </w:p>
    <w:p w14:paraId="42653D34">
      <w:pPr>
        <w:pStyle w:val="5"/>
        <w:spacing w:before="1"/>
        <w:ind w:left="719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information_schema.table_constraints;</w:t>
      </w:r>
    </w:p>
    <w:p w14:paraId="526E948D">
      <w:pPr>
        <w:pStyle w:val="5"/>
        <w:spacing w:before="56"/>
        <w:rPr>
          <w:rFonts w:ascii="Calibri"/>
        </w:rPr>
      </w:pPr>
    </w:p>
    <w:p w14:paraId="396EEC24">
      <w:pPr>
        <w:pStyle w:val="5"/>
        <w:spacing w:line="295" w:lineRule="auto"/>
        <w:ind w:left="719" w:right="6792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information_schema.table_constraints where table_schema = 'cdac';</w:t>
      </w:r>
    </w:p>
    <w:p w14:paraId="5C8DDC2C">
      <w:pPr>
        <w:pStyle w:val="5"/>
        <w:spacing w:before="222" w:line="295" w:lineRule="auto"/>
        <w:ind w:left="719" w:right="6792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information_schema.key_column_usage where table_schema = 'emp';</w:t>
      </w:r>
    </w:p>
    <w:p w14:paraId="21923DAA">
      <w:pPr>
        <w:pStyle w:val="5"/>
        <w:spacing w:before="230"/>
        <w:rPr>
          <w:rFonts w:ascii="Calibri"/>
        </w:rPr>
      </w:pPr>
    </w:p>
    <w:p w14:paraId="540D6493">
      <w:pPr>
        <w:pStyle w:val="5"/>
        <w:ind w:left="719"/>
      </w:pPr>
      <w:r>
        <w:t>to</w:t>
      </w:r>
      <w:r>
        <w:rPr>
          <w:spacing w:val="-7"/>
        </w:rPr>
        <w:t xml:space="preserve"> </w:t>
      </w:r>
      <w:r>
        <w:t>drop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foreign</w:t>
      </w:r>
      <w:r>
        <w:rPr>
          <w:spacing w:val="-6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constraint:</w:t>
      </w:r>
      <w:r>
        <w:rPr>
          <w:spacing w:val="-7"/>
        </w:rPr>
        <w:t xml:space="preserve"> </w:t>
      </w:r>
      <w:r>
        <w:rPr>
          <w:spacing w:val="-10"/>
        </w:rPr>
        <w:t>-</w:t>
      </w:r>
    </w:p>
    <w:p w14:paraId="0A0C030C">
      <w:pPr>
        <w:pStyle w:val="5"/>
        <w:spacing w:before="57"/>
        <w:ind w:left="719"/>
        <w:rPr>
          <w:rFonts w:ascii="Calibri"/>
        </w:rPr>
      </w:pPr>
      <w:r>
        <w:rPr>
          <w:rFonts w:ascii="Calibri"/>
        </w:rPr>
        <w:t>alter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table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drop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foreign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key</w:t>
      </w:r>
      <w:r>
        <w:rPr>
          <w:rFonts w:ascii="Calibri"/>
          <w:spacing w:val="-2"/>
        </w:rPr>
        <w:t xml:space="preserve"> fk_emp_deptno;</w:t>
      </w:r>
    </w:p>
    <w:p w14:paraId="7229EA92">
      <w:pPr>
        <w:spacing w:before="240" w:line="530" w:lineRule="atLeast"/>
        <w:ind w:left="1440" w:right="8554" w:hanging="721"/>
        <w:jc w:val="left"/>
        <w:rPr>
          <w:sz w:val="21"/>
        </w:rPr>
      </w:pPr>
      <w:r>
        <w:rPr>
          <w:sz w:val="21"/>
        </w:rPr>
        <w:t xml:space="preserve">COMPOSITE FOREIGN KEY: - </w:t>
      </w:r>
      <w:r>
        <w:rPr>
          <w:spacing w:val="-2"/>
          <w:w w:val="105"/>
          <w:sz w:val="21"/>
        </w:rPr>
        <w:t>ORDER_MST</w:t>
      </w:r>
    </w:p>
    <w:p w14:paraId="64081654">
      <w:pPr>
        <w:spacing w:after="0" w:line="530" w:lineRule="atLeast"/>
        <w:jc w:val="left"/>
        <w:rPr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3D5CEE23">
      <w:pPr>
        <w:pStyle w:val="5"/>
        <w:spacing w:before="18"/>
        <w:ind w:left="719"/>
      </w:pPr>
      <w:r>
        <w:rPr>
          <w:spacing w:val="-2"/>
          <w:w w:val="105"/>
        </w:rPr>
        <w:t>branch_cd</w:t>
      </w:r>
    </w:p>
    <w:p w14:paraId="167F7BC3">
      <w:pPr>
        <w:pStyle w:val="5"/>
        <w:spacing w:before="3"/>
      </w:pPr>
    </w:p>
    <w:p w14:paraId="6A1E5755">
      <w:pPr>
        <w:spacing w:before="0"/>
        <w:ind w:left="719" w:right="737" w:firstLine="0"/>
        <w:jc w:val="both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simplePos="0" relativeHeight="2516848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-68580</wp:posOffset>
                </wp:positionV>
                <wp:extent cx="692785" cy="1270"/>
                <wp:effectExtent l="0" t="0" r="0" b="0"/>
                <wp:wrapNone/>
                <wp:docPr id="219" name="Graphic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785">
                              <a:moveTo>
                                <a:pt x="0" y="0"/>
                              </a:moveTo>
                              <a:lnTo>
                                <a:pt x="692334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19" o:spid="_x0000_s1026" o:spt="100" style="position:absolute;left:0pt;margin-left:36pt;margin-top:-5.4pt;height:0.1pt;width:54.55pt;mso-position-horizontal-relative:page;z-index:251684864;mso-width-relative:page;mso-height-relative:page;" filled="f" stroked="t" coordsize="692785,1" o:gfxdata="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OiOgU2AAAAAoBAAAP&#10;AAAAAAAAAAEAIAAAACIAAABkcnMvZG93bnJldi54bWxQSwECFAAUAAAACACHTuJAliD0qxgCAAB+&#10;BAAADgAAAAAAAAABACAAAAAnAQAAZHJzL2Uyb0RvYy54bWxQSwUGAAAAAAYABgBZAQAAsQUAAAAA&#10;" path="m0,0l692334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6"/>
          <w:w w:val="110"/>
          <w:sz w:val="21"/>
        </w:rPr>
        <w:t xml:space="preserve">B1 B1 B1 B2 </w:t>
      </w:r>
      <w:r>
        <w:rPr>
          <w:spacing w:val="-5"/>
          <w:w w:val="110"/>
          <w:sz w:val="21"/>
        </w:rPr>
        <w:t>B2</w:t>
      </w:r>
    </w:p>
    <w:p w14:paraId="2EF2A25F">
      <w:pPr>
        <w:pStyle w:val="5"/>
        <w:spacing w:before="18"/>
        <w:ind w:left="396"/>
      </w:pPr>
      <w:r>
        <w:br w:type="column"/>
      </w:r>
      <w:r>
        <w:rPr>
          <w:spacing w:val="-4"/>
        </w:rPr>
        <w:t>onum</w:t>
      </w:r>
    </w:p>
    <w:p w14:paraId="44D6FA1A">
      <w:pPr>
        <w:pStyle w:val="5"/>
        <w:spacing w:before="3"/>
      </w:pPr>
    </w:p>
    <w:p w14:paraId="50B5EFE2">
      <w:pPr>
        <w:pStyle w:val="5"/>
        <w:ind w:right="15"/>
        <w:jc w:val="center"/>
      </w:pPr>
      <w:r>
        <mc:AlternateContent>
          <mc:Choice Requires="wpg">
            <w:drawing>
              <wp:anchor distT="0" distB="0" distL="0" distR="0" simplePos="0" relativeHeight="251685888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-74295</wp:posOffset>
                </wp:positionV>
                <wp:extent cx="1341120" cy="12065"/>
                <wp:effectExtent l="0" t="0" r="0" b="0"/>
                <wp:wrapNone/>
                <wp:docPr id="220" name="Group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120" cy="12065"/>
                          <a:chOff x="0" y="0"/>
                          <a:chExt cx="1341120" cy="12065"/>
                        </a:xfrm>
                      </wpg:grpSpPr>
                      <wps:wsp>
                        <wps:cNvPr id="221" name="Graphic 221"/>
                        <wps:cNvSpPr/>
                        <wps:spPr>
                          <a:xfrm>
                            <a:off x="0" y="5766"/>
                            <a:ext cx="426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>
                                <a:moveTo>
                                  <a:pt x="0" y="0"/>
                                </a:moveTo>
                                <a:lnTo>
                                  <a:pt x="426158" y="0"/>
                                </a:lnTo>
                              </a:path>
                            </a:pathLst>
                          </a:custGeom>
                          <a:ln w="1153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457200" y="5766"/>
                            <a:ext cx="8839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3919">
                                <a:moveTo>
                                  <a:pt x="0" y="0"/>
                                </a:moveTo>
                                <a:lnTo>
                                  <a:pt x="426158" y="0"/>
                                </a:lnTo>
                              </a:path>
                              <a:path w="883919">
                                <a:moveTo>
                                  <a:pt x="457199" y="0"/>
                                </a:moveTo>
                                <a:lnTo>
                                  <a:pt x="883358" y="0"/>
                                </a:lnTo>
                              </a:path>
                            </a:pathLst>
                          </a:custGeom>
                          <a:ln w="1153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8pt;margin-top:-5.85pt;height:0.95pt;width:105.6pt;mso-position-horizontal-relative:page;z-index:251685888;mso-width-relative:page;mso-height-relative:page;" coordsize="1341120,12065" o:gfxdata="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rnISHtsAAAAKAQAADwAAAAAA&#10;AAABACAAAAAiAAAAZHJzL2Rvd25yZXYueG1sUEsBAhQAFAAAAAgAh07iQD9+kUe7AgAAywgAAA4A&#10;AAAAAAAAAQAgAAAAKgEAAGRycy9lMm9Eb2MueG1sUEsFBgAAAAAGAAYAWQEAAFcGAAAAAA==&#10;">
                <o:lock v:ext="edit" aspectratio="f"/>
                <v:shape id="Graphic 221" o:spid="_x0000_s1026" o:spt="100" style="position:absolute;left:0;top:5766;height:1270;width:426720;" filled="f" stroked="t" coordsize="426720,1" o:gfxdata="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14sV7sAAADc&#10;AAAADwAAAAAAAAABACAAAAAiAAAAZHJzL2Rvd25yZXYueG1sUEsBAhQAFAAAAAgAh07iQDMvBZ47&#10;AAAAOQAAABAAAAAAAAAAAQAgAAAACgEAAGRycy9zaGFwZXhtbC54bWxQSwUGAAAAAAYABgBbAQAA&#10;tAMAAAAA&#10;" path="m0,0l426158,0e">
                  <v:fill on="f" focussize="0,0"/>
                  <v:stroke weight="0.908110236220472pt" color="#000000" joinstyle="round" dashstyle="3 1"/>
                  <v:imagedata o:title=""/>
                  <o:lock v:ext="edit" aspectratio="f"/>
                  <v:textbox inset="0mm,0mm,0mm,0mm"/>
                </v:shape>
                <v:shape id="Graphic 222" o:spid="_x0000_s1026" o:spt="100" style="position:absolute;left:457200;top:5766;height:1270;width:883919;" filled="f" stroked="t" coordsize="883919,1" o:gfxdata="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DNj/L4A&#10;AADcAAAADwAAAAAAAAABACAAAAAiAAAAZHJzL2Rvd25yZXYueG1sUEsBAhQAFAAAAAgAh07iQDMv&#10;BZ47AAAAOQAAABAAAAAAAAAAAQAgAAAADQEAAGRycy9zaGFwZXhtbC54bWxQSwUGAAAAAAYABgBb&#10;AQAAtwMAAAAA&#10;" path="m0,0l426158,0em457199,0l883358,0e">
                  <v:fill on="f" focussize="0,0"/>
                  <v:stroke weight="0.908110236220472pt" color="#000000" joinstyle="round" dashstyle="3 1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spacing w:val="-10"/>
          <w:w w:val="110"/>
        </w:rPr>
        <w:t>1</w:t>
      </w:r>
    </w:p>
    <w:p w14:paraId="6D92A903">
      <w:pPr>
        <w:pStyle w:val="5"/>
        <w:spacing w:before="2"/>
        <w:ind w:right="15"/>
        <w:jc w:val="center"/>
      </w:pPr>
      <w:r>
        <w:rPr>
          <w:spacing w:val="-10"/>
          <w:w w:val="110"/>
        </w:rPr>
        <w:t>2</w:t>
      </w:r>
    </w:p>
    <w:p w14:paraId="18F4FA9E">
      <w:pPr>
        <w:pStyle w:val="5"/>
        <w:spacing w:before="1"/>
        <w:ind w:right="15"/>
        <w:jc w:val="center"/>
      </w:pPr>
      <w:r>
        <w:rPr>
          <w:spacing w:val="-10"/>
          <w:w w:val="110"/>
        </w:rPr>
        <w:t>3</w:t>
      </w:r>
    </w:p>
    <w:p w14:paraId="7F3A9EF3">
      <w:pPr>
        <w:pStyle w:val="5"/>
        <w:spacing w:before="2"/>
        <w:ind w:right="15"/>
        <w:jc w:val="center"/>
      </w:pPr>
      <w:r>
        <w:rPr>
          <w:spacing w:val="-10"/>
          <w:w w:val="110"/>
        </w:rPr>
        <w:t>1</w:t>
      </w:r>
    </w:p>
    <w:p w14:paraId="62527BAB">
      <w:pPr>
        <w:pStyle w:val="5"/>
        <w:spacing w:before="1"/>
        <w:ind w:right="15"/>
        <w:jc w:val="center"/>
      </w:pPr>
      <w:r>
        <w:rPr>
          <w:spacing w:val="-10"/>
          <w:w w:val="110"/>
        </w:rPr>
        <w:t>2</w:t>
      </w:r>
    </w:p>
    <w:p w14:paraId="15619E1D">
      <w:pPr>
        <w:pStyle w:val="5"/>
        <w:tabs>
          <w:tab w:val="left" w:pos="2299"/>
          <w:tab w:val="left" w:pos="3019"/>
        </w:tabs>
        <w:spacing w:before="18"/>
        <w:ind w:left="138"/>
      </w:pPr>
      <w:r>
        <w:br w:type="column"/>
      </w:r>
      <w:r>
        <w:t>cnum</w:t>
      </w:r>
      <w:r>
        <w:rPr>
          <w:spacing w:val="37"/>
        </w:rPr>
        <w:t xml:space="preserve">  </w:t>
      </w:r>
      <w:r>
        <w:rPr>
          <w:spacing w:val="-2"/>
        </w:rPr>
        <w:t>odate</w:t>
      </w:r>
      <w:r>
        <w:tab/>
      </w:r>
      <w:r>
        <w:t>-</w:t>
      </w:r>
      <w:r>
        <w:rPr>
          <w:spacing w:val="-10"/>
        </w:rPr>
        <w:t>&gt;</w:t>
      </w:r>
      <w:r>
        <w:tab/>
      </w:r>
      <w:r>
        <w:rPr>
          <w:spacing w:val="-2"/>
        </w:rPr>
        <w:t>Parent</w:t>
      </w:r>
    </w:p>
    <w:p w14:paraId="29CF3085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3">
            <w:col w:w="1724" w:space="40"/>
            <w:col w:w="939" w:space="39"/>
            <w:col w:w="9498"/>
          </w:cols>
        </w:sectPr>
      </w:pPr>
    </w:p>
    <w:p w14:paraId="20F8158D">
      <w:pPr>
        <w:spacing w:before="94" w:line="248" w:lineRule="exact"/>
        <w:ind w:left="1440" w:right="0" w:firstLine="0"/>
        <w:jc w:val="left"/>
        <w:rPr>
          <w:sz w:val="21"/>
        </w:rPr>
      </w:pPr>
      <w:r>
        <w:rPr>
          <w:spacing w:val="-2"/>
          <w:sz w:val="21"/>
        </w:rPr>
        <w:t>ORDER_DTLS</w:t>
      </w:r>
    </w:p>
    <w:p w14:paraId="7F03B414">
      <w:pPr>
        <w:spacing w:after="0" w:line="248" w:lineRule="exact"/>
        <w:jc w:val="left"/>
        <w:rPr>
          <w:sz w:val="21"/>
        </w:rPr>
        <w:sectPr>
          <w:pgSz w:w="12240" w:h="15840"/>
          <w:pgMar w:top="840" w:right="0" w:bottom="980" w:left="0" w:header="0" w:footer="798" w:gutter="0"/>
          <w:cols w:space="720" w:num="1"/>
        </w:sectPr>
      </w:pPr>
    </w:p>
    <w:p w14:paraId="2D7CF680">
      <w:pPr>
        <w:pStyle w:val="5"/>
        <w:spacing w:before="9"/>
        <w:ind w:left="719"/>
      </w:pPr>
      <w:r>
        <w:rPr>
          <w:spacing w:val="-2"/>
          <w:w w:val="105"/>
        </w:rPr>
        <w:t>branch_cd</w:t>
      </w:r>
    </w:p>
    <w:p w14:paraId="5211E476">
      <w:pPr>
        <w:pStyle w:val="5"/>
        <w:spacing w:before="9"/>
        <w:ind w:left="396"/>
      </w:pPr>
      <w:r>
        <w:br w:type="column"/>
      </w:r>
      <w:r>
        <w:rPr>
          <w:spacing w:val="-4"/>
        </w:rPr>
        <w:t>onum</w:t>
      </w:r>
    </w:p>
    <w:p w14:paraId="34AE31E2">
      <w:pPr>
        <w:pStyle w:val="5"/>
        <w:spacing w:before="9"/>
        <w:ind w:left="138"/>
      </w:pPr>
      <w:r>
        <w:br w:type="column"/>
      </w:r>
      <w:r>
        <w:t>prod_cd</w:t>
      </w:r>
      <w:r>
        <w:rPr>
          <w:spacing w:val="12"/>
        </w:rPr>
        <w:t xml:space="preserve"> </w:t>
      </w:r>
      <w:r>
        <w:rPr>
          <w:spacing w:val="-5"/>
        </w:rPr>
        <w:t>qty</w:t>
      </w:r>
    </w:p>
    <w:p w14:paraId="064A69B7">
      <w:pPr>
        <w:pStyle w:val="5"/>
        <w:tabs>
          <w:tab w:val="left" w:pos="1439"/>
        </w:tabs>
        <w:spacing w:before="6"/>
        <w:ind w:left="719"/>
      </w:pPr>
      <w:r>
        <w:br w:type="column"/>
      </w:r>
      <w:r>
        <w:t>-</w:t>
      </w:r>
      <w:r>
        <w:rPr>
          <w:spacing w:val="-10"/>
        </w:rPr>
        <w:t>&gt;</w:t>
      </w:r>
      <w:r>
        <w:tab/>
      </w:r>
      <w:r>
        <w:rPr>
          <w:spacing w:val="-2"/>
        </w:rPr>
        <w:t>Child</w:t>
      </w:r>
    </w:p>
    <w:p w14:paraId="38C245D6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4">
            <w:col w:w="1724" w:space="40"/>
            <w:col w:w="939" w:space="39"/>
            <w:col w:w="1316" w:space="263"/>
            <w:col w:w="7919"/>
          </w:cols>
        </w:sectPr>
      </w:pPr>
    </w:p>
    <w:p w14:paraId="632197A1">
      <w:pPr>
        <w:pStyle w:val="5"/>
        <w:spacing w:before="5" w:after="1"/>
        <w:rPr>
          <w:sz w:val="13"/>
        </w:rPr>
      </w:pPr>
    </w:p>
    <w:tbl>
      <w:tblPr>
        <w:tblStyle w:val="4"/>
        <w:tblW w:w="0" w:type="auto"/>
        <w:tblInd w:w="7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0"/>
        <w:gridCol w:w="350"/>
        <w:gridCol w:w="503"/>
        <w:gridCol w:w="216"/>
        <w:gridCol w:w="565"/>
        <w:gridCol w:w="786"/>
      </w:tblGrid>
      <w:tr w14:paraId="1506A7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1090" w:type="dxa"/>
            <w:tcBorders>
              <w:top w:val="dashSmallGap" w:color="000000" w:sz="8" w:space="0"/>
            </w:tcBorders>
          </w:tcPr>
          <w:p w14:paraId="7D8A1CB3">
            <w:pPr>
              <w:pStyle w:val="10"/>
              <w:spacing w:before="99" w:line="243" w:lineRule="exact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B1</w:t>
            </w:r>
          </w:p>
        </w:tc>
        <w:tc>
          <w:tcPr>
            <w:tcW w:w="350" w:type="dxa"/>
          </w:tcPr>
          <w:p w14:paraId="7FFB1EAF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  <w:tcBorders>
              <w:top w:val="dashSmallGap" w:color="000000" w:sz="8" w:space="0"/>
            </w:tcBorders>
          </w:tcPr>
          <w:p w14:paraId="003FC330">
            <w:pPr>
              <w:pStyle w:val="10"/>
              <w:spacing w:before="99" w:line="243" w:lineRule="exact"/>
              <w:rPr>
                <w:sz w:val="21"/>
              </w:rPr>
            </w:pPr>
            <w:r>
              <w:rPr>
                <w:w w:val="110"/>
                <w:sz w:val="21"/>
              </w:rPr>
              <w:t>-</w:t>
            </w:r>
            <w:r>
              <w:rPr>
                <w:spacing w:val="-2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1</w:t>
            </w:r>
            <w:r>
              <w:rPr>
                <w:spacing w:val="-24"/>
                <w:w w:val="110"/>
                <w:sz w:val="21"/>
              </w:rPr>
              <w:t xml:space="preserve"> </w:t>
            </w: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216" w:type="dxa"/>
          </w:tcPr>
          <w:p w14:paraId="6F64FF5D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  <w:tcBorders>
              <w:top w:val="dashSmallGap" w:color="000000" w:sz="8" w:space="0"/>
            </w:tcBorders>
          </w:tcPr>
          <w:p w14:paraId="00E891BA">
            <w:pPr>
              <w:pStyle w:val="10"/>
              <w:spacing w:before="109" w:line="233" w:lineRule="exact"/>
              <w:ind w:left="1"/>
              <w:rPr>
                <w:sz w:val="21"/>
              </w:rPr>
            </w:pPr>
            <w:r>
              <w:rPr>
                <w:spacing w:val="-5"/>
                <w:sz w:val="21"/>
              </w:rPr>
              <w:t>DVD</w:t>
            </w:r>
          </w:p>
        </w:tc>
        <w:tc>
          <w:tcPr>
            <w:tcW w:w="786" w:type="dxa"/>
            <w:tcBorders>
              <w:top w:val="dashSmallGap" w:color="000000" w:sz="8" w:space="0"/>
            </w:tcBorders>
          </w:tcPr>
          <w:p w14:paraId="474A96B4">
            <w:pPr>
              <w:pStyle w:val="10"/>
              <w:spacing w:before="109" w:line="233" w:lineRule="exact"/>
              <w:ind w:right="-15"/>
              <w:jc w:val="right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10000</w:t>
            </w:r>
          </w:p>
        </w:tc>
      </w:tr>
      <w:tr w14:paraId="3FC147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1090" w:type="dxa"/>
          </w:tcPr>
          <w:p w14:paraId="40FE5C44">
            <w:pPr>
              <w:pStyle w:val="10"/>
              <w:spacing w:line="245" w:lineRule="exact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B1</w:t>
            </w:r>
          </w:p>
        </w:tc>
        <w:tc>
          <w:tcPr>
            <w:tcW w:w="350" w:type="dxa"/>
          </w:tcPr>
          <w:p w14:paraId="0C8D0C7D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03" w:type="dxa"/>
          </w:tcPr>
          <w:p w14:paraId="7EBF6D9B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216" w:type="dxa"/>
          </w:tcPr>
          <w:p w14:paraId="1B3292FF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65" w:type="dxa"/>
          </w:tcPr>
          <w:p w14:paraId="1BA3FA60">
            <w:pPr>
              <w:pStyle w:val="10"/>
              <w:spacing w:before="1" w:line="248" w:lineRule="exact"/>
              <w:ind w:left="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USB</w:t>
            </w:r>
          </w:p>
        </w:tc>
        <w:tc>
          <w:tcPr>
            <w:tcW w:w="786" w:type="dxa"/>
          </w:tcPr>
          <w:p w14:paraId="632A6778">
            <w:pPr>
              <w:pStyle w:val="10"/>
              <w:spacing w:before="1" w:line="248" w:lineRule="exact"/>
              <w:ind w:right="-15"/>
              <w:jc w:val="right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20000</w:t>
            </w:r>
          </w:p>
        </w:tc>
      </w:tr>
    </w:tbl>
    <w:p w14:paraId="5E5894B8">
      <w:pPr>
        <w:pStyle w:val="5"/>
      </w:pPr>
    </w:p>
    <w:p w14:paraId="35D2962A">
      <w:pPr>
        <w:pStyle w:val="5"/>
        <w:spacing w:before="33"/>
      </w:pPr>
    </w:p>
    <w:p w14:paraId="10D7AADF">
      <w:pPr>
        <w:pStyle w:val="5"/>
        <w:tabs>
          <w:tab w:val="left" w:pos="3600"/>
          <w:tab w:val="left" w:pos="4320"/>
        </w:tabs>
        <w:ind w:left="719"/>
      </w:pPr>
      <w:r>
        <w:t>branch_cd</w:t>
      </w:r>
      <w:r>
        <w:rPr>
          <w:spacing w:val="2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rPr>
          <w:spacing w:val="-4"/>
        </w:rPr>
        <w:t>onum</w:t>
      </w:r>
      <w:r>
        <w:tab/>
      </w:r>
      <w:r>
        <w:t>-</w:t>
      </w:r>
      <w:r>
        <w:rPr>
          <w:spacing w:val="-10"/>
        </w:rPr>
        <w:t>&gt;</w:t>
      </w:r>
      <w:r>
        <w:tab/>
      </w:r>
      <w:r>
        <w:t>Composite</w:t>
      </w:r>
      <w:r>
        <w:rPr>
          <w:spacing w:val="8"/>
        </w:rPr>
        <w:t xml:space="preserve"> </w:t>
      </w:r>
      <w:r>
        <w:t>Foreign</w:t>
      </w:r>
      <w:r>
        <w:rPr>
          <w:spacing w:val="8"/>
        </w:rPr>
        <w:t xml:space="preserve"> </w:t>
      </w:r>
      <w:r>
        <w:rPr>
          <w:spacing w:val="-5"/>
        </w:rPr>
        <w:t>Key</w:t>
      </w:r>
    </w:p>
    <w:p w14:paraId="5BFAC3CB">
      <w:pPr>
        <w:pStyle w:val="5"/>
        <w:spacing w:before="48"/>
      </w:pPr>
    </w:p>
    <w:p w14:paraId="1D9017D1">
      <w:pPr>
        <w:pStyle w:val="5"/>
        <w:tabs>
          <w:tab w:val="left" w:leader="dot" w:pos="3545"/>
        </w:tabs>
        <w:spacing w:before="1"/>
        <w:ind w:left="719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table</w:t>
      </w:r>
      <w:r>
        <w:rPr>
          <w:rFonts w:ascii="Calibri"/>
          <w:spacing w:val="-2"/>
        </w:rPr>
        <w:t xml:space="preserve"> order_mst</w:t>
      </w:r>
      <w:r>
        <w:rPr>
          <w:rFonts w:ascii="Times New Roman"/>
        </w:rPr>
        <w:tab/>
      </w:r>
      <w:r>
        <w:rPr>
          <w:rFonts w:ascii="Calibri"/>
          <w:spacing w:val="-10"/>
        </w:rPr>
        <w:t>;</w:t>
      </w:r>
    </w:p>
    <w:p w14:paraId="2F3E0B5B">
      <w:pPr>
        <w:pStyle w:val="5"/>
        <w:spacing w:before="55"/>
        <w:rPr>
          <w:rFonts w:ascii="Calibri"/>
        </w:rPr>
      </w:pPr>
    </w:p>
    <w:p w14:paraId="60AFCA9A">
      <w:pPr>
        <w:pStyle w:val="5"/>
        <w:spacing w:before="1" w:line="280" w:lineRule="auto"/>
        <w:ind w:left="719" w:right="9437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table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order_dtls( branch_cd char(4), onum int,</w:t>
      </w:r>
    </w:p>
    <w:p w14:paraId="13D6CE37">
      <w:pPr>
        <w:pStyle w:val="5"/>
        <w:spacing w:line="242" w:lineRule="exact"/>
        <w:ind w:left="719"/>
        <w:rPr>
          <w:rFonts w:ascii="Calibri"/>
        </w:rPr>
      </w:pPr>
      <w:r>
        <w:rPr>
          <w:rFonts w:ascii="Calibri"/>
        </w:rPr>
        <w:t>prod_cd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char</w:t>
      </w:r>
      <w:r>
        <w:rPr>
          <w:rFonts w:ascii="Calibri"/>
          <w:spacing w:val="-4"/>
        </w:rPr>
        <w:t xml:space="preserve"> (4),</w:t>
      </w:r>
    </w:p>
    <w:p w14:paraId="2EADA95D">
      <w:pPr>
        <w:pStyle w:val="5"/>
        <w:spacing w:before="28"/>
        <w:ind w:left="719"/>
        <w:rPr>
          <w:rFonts w:ascii="Calibri"/>
        </w:rPr>
      </w:pPr>
      <w:r>
        <w:rPr>
          <w:rFonts w:ascii="Calibri"/>
        </w:rPr>
        <w:t>qty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4"/>
        </w:rPr>
        <w:t>int,</w:t>
      </w:r>
    </w:p>
    <w:p w14:paraId="4812FF3B">
      <w:pPr>
        <w:pStyle w:val="5"/>
        <w:spacing w:before="29"/>
        <w:ind w:left="719"/>
        <w:rPr>
          <w:rFonts w:ascii="Calibri"/>
        </w:rPr>
      </w:pPr>
      <w:r>
        <w:rPr>
          <w:rFonts w:ascii="Calibri"/>
        </w:rPr>
        <w:t>primary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key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(branch_cd,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onum,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prod_cd),</w:t>
      </w:r>
    </w:p>
    <w:p w14:paraId="7FE976A4">
      <w:pPr>
        <w:pStyle w:val="5"/>
        <w:spacing w:before="14" w:line="266" w:lineRule="auto"/>
        <w:ind w:left="719" w:right="5721"/>
        <w:rPr>
          <w:rFonts w:ascii="Calibri"/>
        </w:rPr>
      </w:pPr>
      <w:r>
        <w:rPr>
          <w:rFonts w:ascii="Calibri"/>
          <w:color w:val="FF0000"/>
        </w:rPr>
        <w:t>constraint</w:t>
      </w:r>
      <w:r>
        <w:rPr>
          <w:rFonts w:ascii="Calibri"/>
          <w:color w:val="FF0000"/>
          <w:spacing w:val="-2"/>
        </w:rPr>
        <w:t xml:space="preserve"> </w:t>
      </w:r>
      <w:r>
        <w:rPr>
          <w:rFonts w:ascii="Calibri"/>
          <w:color w:val="FF0000"/>
        </w:rPr>
        <w:t>constraint_fk_abc</w:t>
      </w:r>
      <w:r>
        <w:rPr>
          <w:rFonts w:ascii="Calibri"/>
          <w:color w:val="FF0000"/>
          <w:spacing w:val="-2"/>
        </w:rPr>
        <w:t xml:space="preserve"> </w:t>
      </w:r>
      <w:r>
        <w:rPr>
          <w:rFonts w:ascii="Calibri"/>
        </w:rPr>
        <w:t>foreign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key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(branch_cd,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onum), constraint constraint_fk_order</w:t>
      </w:r>
    </w:p>
    <w:p w14:paraId="12F8769A">
      <w:pPr>
        <w:pStyle w:val="5"/>
        <w:spacing w:before="224"/>
        <w:ind w:left="719"/>
      </w:pPr>
      <w:r>
        <w:t>to</w:t>
      </w:r>
      <w:r>
        <w:rPr>
          <w:spacing w:val="-4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foreign</w:t>
      </w:r>
      <w:r>
        <w:rPr>
          <w:spacing w:val="-3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constraint</w:t>
      </w:r>
      <w:r>
        <w:rPr>
          <w:spacing w:val="-3"/>
        </w:rPr>
        <w:t xml:space="preserve"> </w:t>
      </w:r>
      <w:r>
        <w:t>afterwards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tables:</w:t>
      </w:r>
      <w:r>
        <w:rPr>
          <w:spacing w:val="-4"/>
        </w:rPr>
        <w:t xml:space="preserve"> </w:t>
      </w:r>
      <w:r>
        <w:rPr>
          <w:spacing w:val="-10"/>
        </w:rPr>
        <w:t>-</w:t>
      </w:r>
    </w:p>
    <w:p w14:paraId="5E536BBB">
      <w:pPr>
        <w:pStyle w:val="5"/>
        <w:spacing w:before="39"/>
      </w:pPr>
    </w:p>
    <w:p w14:paraId="318738CB">
      <w:pPr>
        <w:pStyle w:val="5"/>
        <w:ind w:left="719"/>
        <w:rPr>
          <w:rFonts w:ascii="Calibri"/>
        </w:rPr>
      </w:pPr>
      <w:r>
        <w:rPr>
          <w:rFonts w:ascii="Calibri"/>
        </w:rPr>
        <w:t>alter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table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5"/>
        </w:rPr>
        <w:t>emp</w:t>
      </w:r>
    </w:p>
    <w:p w14:paraId="69F312FC">
      <w:pPr>
        <w:pStyle w:val="5"/>
        <w:spacing w:before="14" w:line="252" w:lineRule="auto"/>
        <w:ind w:left="719" w:right="9103"/>
        <w:rPr>
          <w:rFonts w:ascii="Calibri"/>
        </w:rPr>
      </w:pPr>
      <w:r>
        <w:rPr>
          <w:rFonts w:ascii="Calibri"/>
        </w:rPr>
        <w:t>add foreign key (deptno) references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dept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(deptno);</w:t>
      </w:r>
    </w:p>
    <w:p w14:paraId="4BBBBC7D">
      <w:pPr>
        <w:pStyle w:val="5"/>
        <w:rPr>
          <w:rFonts w:ascii="Calibri"/>
        </w:rPr>
      </w:pPr>
    </w:p>
    <w:p w14:paraId="22E694BC">
      <w:pPr>
        <w:pStyle w:val="5"/>
        <w:spacing w:before="59"/>
        <w:rPr>
          <w:rFonts w:ascii="Calibri"/>
        </w:rPr>
      </w:pPr>
    </w:p>
    <w:p w14:paraId="1879FF23">
      <w:pPr>
        <w:spacing w:before="0"/>
        <w:ind w:left="719" w:right="0" w:firstLine="0"/>
        <w:jc w:val="left"/>
        <w:rPr>
          <w:sz w:val="21"/>
        </w:rPr>
      </w:pPr>
      <w:r>
        <w:rPr>
          <w:sz w:val="21"/>
        </w:rPr>
        <w:t>CHECK</w:t>
      </w:r>
      <w:r>
        <w:rPr>
          <w:spacing w:val="3"/>
          <w:sz w:val="21"/>
        </w:rPr>
        <w:t xml:space="preserve"> </w:t>
      </w:r>
      <w:r>
        <w:rPr>
          <w:sz w:val="21"/>
        </w:rPr>
        <w:t>CONSTRAINT:</w:t>
      </w:r>
      <w:r>
        <w:rPr>
          <w:spacing w:val="4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0C9F8567">
      <w:pPr>
        <w:pStyle w:val="5"/>
        <w:spacing w:before="28"/>
      </w:pPr>
    </w:p>
    <w:p w14:paraId="1BE416B3">
      <w:pPr>
        <w:pStyle w:val="9"/>
        <w:numPr>
          <w:ilvl w:val="0"/>
          <w:numId w:val="43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used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validations</w:t>
      </w:r>
      <w:r>
        <w:rPr>
          <w:spacing w:val="-1"/>
          <w:sz w:val="21"/>
        </w:rPr>
        <w:t xml:space="preserve"> </w:t>
      </w:r>
      <w:r>
        <w:rPr>
          <w:sz w:val="21"/>
        </w:rPr>
        <w:t>(used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checking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purposes)</w:t>
      </w:r>
    </w:p>
    <w:p w14:paraId="21D510A2">
      <w:pPr>
        <w:pStyle w:val="5"/>
        <w:spacing w:before="14"/>
        <w:ind w:left="729"/>
      </w:pPr>
      <w:r>
        <w:t>e.g</w:t>
      </w:r>
      <w:r>
        <w:rPr>
          <w:spacing w:val="-15"/>
        </w:rPr>
        <w:t xml:space="preserve"> </w:t>
      </w:r>
      <w:r>
        <w:t>sal</w:t>
      </w:r>
      <w:r>
        <w:rPr>
          <w:spacing w:val="-15"/>
        </w:rPr>
        <w:t xml:space="preserve"> </w:t>
      </w:r>
      <w:r>
        <w:t>&lt;</w:t>
      </w:r>
      <w:r>
        <w:rPr>
          <w:spacing w:val="-15"/>
        </w:rPr>
        <w:t xml:space="preserve"> </w:t>
      </w:r>
      <w:r>
        <w:t>10000,</w:t>
      </w:r>
      <w:r>
        <w:rPr>
          <w:spacing w:val="-15"/>
        </w:rPr>
        <w:t xml:space="preserve"> </w:t>
      </w:r>
      <w:r>
        <w:t>age</w:t>
      </w:r>
      <w:r>
        <w:rPr>
          <w:spacing w:val="-15"/>
        </w:rPr>
        <w:t xml:space="preserve"> </w:t>
      </w:r>
      <w:r>
        <w:t>&gt;</w:t>
      </w:r>
      <w:r>
        <w:rPr>
          <w:spacing w:val="-15"/>
        </w:rPr>
        <w:t xml:space="preserve"> </w:t>
      </w:r>
      <w:r>
        <w:t>21,</w:t>
      </w:r>
      <w:r>
        <w:rPr>
          <w:spacing w:val="-15"/>
        </w:rPr>
        <w:t xml:space="preserve"> </w:t>
      </w:r>
      <w:r>
        <w:rPr>
          <w:spacing w:val="-4"/>
        </w:rPr>
        <w:t>etc.</w:t>
      </w:r>
    </w:p>
    <w:p w14:paraId="03F3F071">
      <w:pPr>
        <w:pStyle w:val="9"/>
        <w:numPr>
          <w:ilvl w:val="0"/>
          <w:numId w:val="43"/>
        </w:numPr>
        <w:tabs>
          <w:tab w:val="left" w:pos="1440"/>
        </w:tabs>
        <w:spacing w:before="17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Operators</w:t>
      </w:r>
      <w:r>
        <w:rPr>
          <w:spacing w:val="-3"/>
          <w:sz w:val="21"/>
        </w:rPr>
        <w:t xml:space="preserve"> </w:t>
      </w:r>
      <w:r>
        <w:rPr>
          <w:sz w:val="21"/>
        </w:rPr>
        <w:t>we</w:t>
      </w:r>
      <w:r>
        <w:rPr>
          <w:spacing w:val="-2"/>
          <w:sz w:val="21"/>
        </w:rPr>
        <w:t xml:space="preserve"> </w:t>
      </w:r>
      <w:r>
        <w:rPr>
          <w:sz w:val="21"/>
        </w:rPr>
        <w:t>can</w:t>
      </w:r>
      <w:r>
        <w:rPr>
          <w:spacing w:val="-3"/>
          <w:sz w:val="21"/>
        </w:rPr>
        <w:t xml:space="preserve"> </w:t>
      </w:r>
      <w:r>
        <w:rPr>
          <w:spacing w:val="-5"/>
          <w:sz w:val="21"/>
        </w:rPr>
        <w:t>use</w:t>
      </w:r>
    </w:p>
    <w:p w14:paraId="626E43AC">
      <w:pPr>
        <w:pStyle w:val="9"/>
        <w:numPr>
          <w:ilvl w:val="0"/>
          <w:numId w:val="44"/>
        </w:numPr>
        <w:tabs>
          <w:tab w:val="left" w:pos="861"/>
        </w:tabs>
        <w:spacing w:before="12" w:after="0" w:line="240" w:lineRule="auto"/>
        <w:ind w:left="861" w:right="0" w:hanging="132"/>
        <w:jc w:val="left"/>
        <w:rPr>
          <w:sz w:val="21"/>
        </w:rPr>
      </w:pPr>
      <w:r>
        <w:rPr>
          <w:sz w:val="21"/>
        </w:rPr>
        <w:t>Relational</w:t>
      </w:r>
      <w:r>
        <w:rPr>
          <w:spacing w:val="19"/>
          <w:sz w:val="21"/>
        </w:rPr>
        <w:t xml:space="preserve"> </w:t>
      </w:r>
      <w:r>
        <w:rPr>
          <w:spacing w:val="-2"/>
          <w:sz w:val="21"/>
        </w:rPr>
        <w:t>operator</w:t>
      </w:r>
    </w:p>
    <w:p w14:paraId="5C3FD64F">
      <w:pPr>
        <w:pStyle w:val="9"/>
        <w:numPr>
          <w:ilvl w:val="0"/>
          <w:numId w:val="44"/>
        </w:numPr>
        <w:tabs>
          <w:tab w:val="left" w:pos="861"/>
        </w:tabs>
        <w:spacing w:before="16" w:after="0" w:line="240" w:lineRule="auto"/>
        <w:ind w:left="861" w:right="0" w:hanging="132"/>
        <w:jc w:val="left"/>
        <w:rPr>
          <w:sz w:val="21"/>
        </w:rPr>
      </w:pPr>
      <w:r>
        <w:rPr>
          <w:sz w:val="21"/>
        </w:rPr>
        <w:t>Arithematic</w:t>
      </w:r>
      <w:r>
        <w:rPr>
          <w:spacing w:val="24"/>
          <w:sz w:val="21"/>
        </w:rPr>
        <w:t xml:space="preserve"> </w:t>
      </w:r>
      <w:r>
        <w:rPr>
          <w:spacing w:val="-2"/>
          <w:sz w:val="21"/>
        </w:rPr>
        <w:t>operator</w:t>
      </w:r>
    </w:p>
    <w:p w14:paraId="0C7F2196">
      <w:pPr>
        <w:pStyle w:val="9"/>
        <w:numPr>
          <w:ilvl w:val="0"/>
          <w:numId w:val="44"/>
        </w:numPr>
        <w:tabs>
          <w:tab w:val="left" w:pos="861"/>
        </w:tabs>
        <w:spacing w:before="2" w:after="0" w:line="240" w:lineRule="auto"/>
        <w:ind w:left="861" w:right="0" w:hanging="132"/>
        <w:jc w:val="left"/>
        <w:rPr>
          <w:sz w:val="21"/>
        </w:rPr>
      </w:pPr>
      <w:r>
        <w:rPr>
          <w:sz w:val="21"/>
        </w:rPr>
        <w:t>Logical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>operator</w:t>
      </w:r>
    </w:p>
    <w:p w14:paraId="6E765D72">
      <w:pPr>
        <w:pStyle w:val="9"/>
        <w:numPr>
          <w:ilvl w:val="0"/>
          <w:numId w:val="44"/>
        </w:numPr>
        <w:tabs>
          <w:tab w:val="left" w:pos="861"/>
        </w:tabs>
        <w:spacing w:before="16" w:after="0" w:line="240" w:lineRule="auto"/>
        <w:ind w:left="861" w:right="0" w:hanging="132"/>
        <w:jc w:val="left"/>
        <w:rPr>
          <w:sz w:val="21"/>
        </w:rPr>
      </w:pPr>
      <w:r>
        <w:rPr>
          <w:w w:val="105"/>
          <w:sz w:val="21"/>
        </w:rPr>
        <w:t>Special</w:t>
      </w:r>
      <w:r>
        <w:rPr>
          <w:spacing w:val="-19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operator</w:t>
      </w:r>
    </w:p>
    <w:p w14:paraId="6779B48A">
      <w:pPr>
        <w:pStyle w:val="5"/>
        <w:spacing w:before="24"/>
        <w:ind w:left="887"/>
      </w:pPr>
      <w:r>
        <w:t>e.g</w:t>
      </w:r>
      <w:r>
        <w:rPr>
          <w:spacing w:val="-12"/>
        </w:rPr>
        <w:t xml:space="preserve"> </w:t>
      </w:r>
      <w:r>
        <w:t>between,</w:t>
      </w:r>
      <w:r>
        <w:rPr>
          <w:spacing w:val="-11"/>
        </w:rPr>
        <w:t xml:space="preserve"> </w:t>
      </w:r>
      <w:r>
        <w:t>like,</w:t>
      </w:r>
      <w:r>
        <w:rPr>
          <w:spacing w:val="-12"/>
        </w:rPr>
        <w:t xml:space="preserve"> </w:t>
      </w:r>
      <w:r>
        <w:t>in,</w:t>
      </w:r>
      <w:r>
        <w:rPr>
          <w:spacing w:val="-11"/>
        </w:rPr>
        <w:t xml:space="preserve"> </w:t>
      </w:r>
      <w:r>
        <w:rPr>
          <w:spacing w:val="-4"/>
        </w:rPr>
        <w:t>etc.</w:t>
      </w:r>
    </w:p>
    <w:p w14:paraId="4F26954C">
      <w:pPr>
        <w:pStyle w:val="9"/>
        <w:numPr>
          <w:ilvl w:val="0"/>
          <w:numId w:val="44"/>
        </w:numPr>
        <w:tabs>
          <w:tab w:val="left" w:pos="861"/>
        </w:tabs>
        <w:spacing w:before="18" w:after="0" w:line="240" w:lineRule="auto"/>
        <w:ind w:left="861" w:right="0" w:hanging="132"/>
        <w:jc w:val="left"/>
        <w:rPr>
          <w:sz w:val="21"/>
        </w:rPr>
      </w:pPr>
      <w:r>
        <w:rPr>
          <w:sz w:val="21"/>
        </w:rPr>
        <w:t>Call</w:t>
      </w:r>
      <w:r>
        <w:rPr>
          <w:spacing w:val="-1"/>
          <w:sz w:val="21"/>
        </w:rPr>
        <w:t xml:space="preserve"> </w:t>
      </w:r>
      <w:r>
        <w:rPr>
          <w:sz w:val="21"/>
        </w:rPr>
        <w:t>single row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function</w:t>
      </w:r>
    </w:p>
    <w:p w14:paraId="1EF3D573">
      <w:pPr>
        <w:pStyle w:val="5"/>
      </w:pPr>
    </w:p>
    <w:p w14:paraId="0F395DA6">
      <w:pPr>
        <w:pStyle w:val="5"/>
        <w:spacing w:before="45"/>
      </w:pPr>
    </w:p>
    <w:p w14:paraId="420E7A90">
      <w:pPr>
        <w:pStyle w:val="5"/>
        <w:spacing w:line="252" w:lineRule="auto"/>
        <w:ind w:left="719" w:right="9500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table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emp( empno int,</w:t>
      </w:r>
    </w:p>
    <w:p w14:paraId="4265CCF2">
      <w:pPr>
        <w:pStyle w:val="5"/>
        <w:spacing w:before="2"/>
        <w:ind w:left="719"/>
        <w:rPr>
          <w:rFonts w:ascii="Calibri"/>
        </w:rPr>
      </w:pPr>
      <w:r>
        <w:rPr>
          <w:rFonts w:ascii="Calibri"/>
        </w:rPr>
        <w:t>ename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varchar(25),</w:t>
      </w:r>
    </w:p>
    <w:p w14:paraId="5AFFE599">
      <w:pPr>
        <w:pStyle w:val="5"/>
        <w:spacing w:before="14" w:line="252" w:lineRule="auto"/>
        <w:ind w:left="719" w:right="7505"/>
        <w:rPr>
          <w:rFonts w:ascii="Calibri"/>
        </w:rPr>
      </w:pPr>
      <w:r>
        <w:rPr>
          <w:rFonts w:ascii="Calibri"/>
        </w:rPr>
        <w:t>sal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float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check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(sal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&gt;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5000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&lt;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150000), deptno int,</w:t>
      </w:r>
    </w:p>
    <w:p w14:paraId="27A2DAA7">
      <w:pPr>
        <w:pStyle w:val="5"/>
        <w:spacing w:before="1" w:line="252" w:lineRule="auto"/>
        <w:ind w:left="719" w:right="7590"/>
        <w:rPr>
          <w:rFonts w:ascii="Calibri"/>
        </w:rPr>
      </w:pPr>
      <w:r>
        <w:rPr>
          <w:rFonts w:ascii="Calibri"/>
        </w:rPr>
        <w:t>status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char(1)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check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(status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in('T','P','R')), comm float,</w:t>
      </w:r>
    </w:p>
    <w:p w14:paraId="09AD8452">
      <w:pPr>
        <w:pStyle w:val="5"/>
        <w:spacing w:before="2"/>
        <w:ind w:left="719"/>
        <w:rPr>
          <w:rFonts w:ascii="Calibri"/>
        </w:rPr>
      </w:pPr>
      <w:r>
        <w:rPr>
          <w:rFonts w:ascii="Calibri"/>
        </w:rPr>
        <w:t>mob_no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char(15),</w:t>
      </w:r>
    </w:p>
    <w:p w14:paraId="17423499">
      <w:pPr>
        <w:pStyle w:val="5"/>
        <w:spacing w:before="14"/>
        <w:ind w:left="719"/>
        <w:rPr>
          <w:rFonts w:ascii="Calibri"/>
        </w:rPr>
      </w:pPr>
      <w:r>
        <w:rPr>
          <w:rFonts w:ascii="Calibri"/>
        </w:rPr>
        <w:t>check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(sal+comm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&lt;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200000));</w:t>
      </w:r>
    </w:p>
    <w:p w14:paraId="2EA82442">
      <w:pPr>
        <w:pStyle w:val="5"/>
        <w:spacing w:after="0"/>
        <w:rPr>
          <w:rFonts w:ascii="Calibri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619D7888">
      <w:pPr>
        <w:pStyle w:val="5"/>
        <w:spacing w:before="31"/>
        <w:ind w:left="719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table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emp(</w:t>
      </w:r>
    </w:p>
    <w:p w14:paraId="270A0648">
      <w:pPr>
        <w:pStyle w:val="5"/>
        <w:spacing w:before="28"/>
        <w:ind w:left="719"/>
        <w:rPr>
          <w:rFonts w:ascii="Calibri"/>
        </w:rPr>
      </w:pPr>
      <w:r>
        <w:rPr>
          <w:rFonts w:ascii="Calibri"/>
        </w:rPr>
        <w:t>empno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auto_increment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primary</w:t>
      </w:r>
      <w:r>
        <w:rPr>
          <w:rFonts w:ascii="Calibri"/>
          <w:spacing w:val="-4"/>
        </w:rPr>
        <w:t xml:space="preserve"> key,</w:t>
      </w:r>
    </w:p>
    <w:p w14:paraId="55A09DB1">
      <w:pPr>
        <w:pStyle w:val="5"/>
        <w:spacing w:before="14" w:line="266" w:lineRule="auto"/>
        <w:ind w:left="719" w:right="6900"/>
        <w:rPr>
          <w:rFonts w:ascii="Calibri"/>
        </w:rPr>
      </w:pPr>
      <w:r>
        <w:rPr>
          <w:rFonts w:ascii="Calibri"/>
        </w:rPr>
        <w:t>ename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varchar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(25)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check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(ename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upper(ename)), sal float default 7000</w:t>
      </w:r>
    </w:p>
    <w:p w14:paraId="66E96128">
      <w:pPr>
        <w:pStyle w:val="5"/>
        <w:spacing w:line="242" w:lineRule="exact"/>
        <w:ind w:left="719"/>
        <w:rPr>
          <w:rFonts w:ascii="Calibri"/>
        </w:rPr>
      </w:pPr>
      <w:r>
        <w:rPr>
          <w:rFonts w:ascii="Calibri"/>
        </w:rPr>
        <w:t>check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(sal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between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5001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sal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149999),</w:t>
      </w:r>
    </w:p>
    <w:p w14:paraId="691DF1F7">
      <w:pPr>
        <w:pStyle w:val="5"/>
        <w:spacing w:before="29"/>
        <w:ind w:left="719"/>
        <w:rPr>
          <w:rFonts w:ascii="Calibri"/>
        </w:rPr>
      </w:pPr>
      <w:r>
        <w:rPr>
          <w:rFonts w:ascii="Calibri"/>
        </w:rPr>
        <w:t>deptno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4"/>
        </w:rPr>
        <w:t>int,</w:t>
      </w:r>
    </w:p>
    <w:p w14:paraId="7DF1A5CF">
      <w:pPr>
        <w:pStyle w:val="5"/>
        <w:spacing w:before="28" w:line="259" w:lineRule="auto"/>
        <w:ind w:left="719" w:right="9103"/>
        <w:rPr>
          <w:rFonts w:ascii="Calibri"/>
        </w:rPr>
      </w:pPr>
      <w:r>
        <w:rPr>
          <w:rFonts w:ascii="Calibri"/>
        </w:rPr>
        <w:t>status char(1) default 'T' check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(status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in('T','P','R')), comm float,</w:t>
      </w:r>
    </w:p>
    <w:p w14:paraId="32FB2F06">
      <w:pPr>
        <w:pStyle w:val="5"/>
        <w:spacing w:before="10" w:line="252" w:lineRule="auto"/>
        <w:ind w:left="719" w:right="8998"/>
        <w:rPr>
          <w:rFonts w:ascii="Calibri"/>
        </w:rPr>
      </w:pPr>
      <w:r>
        <w:rPr>
          <w:rFonts w:ascii="Calibri"/>
        </w:rPr>
        <w:t>mob_no char(15) unique, check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(sal+comm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&lt;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200000),</w:t>
      </w:r>
    </w:p>
    <w:p w14:paraId="7A59741D">
      <w:pPr>
        <w:pStyle w:val="5"/>
        <w:spacing w:before="16"/>
        <w:ind w:left="719"/>
        <w:rPr>
          <w:rFonts w:ascii="Calibri"/>
        </w:rPr>
      </w:pPr>
      <w:r>
        <w:rPr>
          <w:rFonts w:ascii="Calibri"/>
        </w:rPr>
        <w:t>constraint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fk_emp_deptno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foreign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key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(deptno)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references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dept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(deptno));</w:t>
      </w:r>
    </w:p>
    <w:p w14:paraId="367AC96E">
      <w:pPr>
        <w:pStyle w:val="5"/>
        <w:spacing w:before="87"/>
        <w:rPr>
          <w:rFonts w:ascii="Calibri"/>
        </w:rPr>
      </w:pPr>
    </w:p>
    <w:p w14:paraId="0CD22710">
      <w:pPr>
        <w:pStyle w:val="5"/>
        <w:ind w:left="719"/>
      </w:pPr>
      <w:r>
        <w:t>DEFAULT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constraint</w:t>
      </w:r>
    </w:p>
    <w:p w14:paraId="66806F73">
      <w:pPr>
        <w:pStyle w:val="5"/>
        <w:spacing w:before="2"/>
        <w:ind w:left="719"/>
      </w:pPr>
      <w:r>
        <w:t>DEFAULT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clause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rPr>
          <w:spacing w:val="-2"/>
        </w:rPr>
        <w:t>TABLE</w:t>
      </w:r>
    </w:p>
    <w:p w14:paraId="658EA4D3">
      <w:pPr>
        <w:pStyle w:val="9"/>
        <w:numPr>
          <w:ilvl w:val="0"/>
          <w:numId w:val="43"/>
        </w:numPr>
        <w:tabs>
          <w:tab w:val="left" w:pos="1440"/>
        </w:tabs>
        <w:spacing w:before="41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If</w:t>
      </w:r>
      <w:r>
        <w:rPr>
          <w:spacing w:val="-4"/>
          <w:sz w:val="21"/>
        </w:rPr>
        <w:t xml:space="preserve"> </w:t>
      </w:r>
      <w:r>
        <w:rPr>
          <w:sz w:val="21"/>
        </w:rPr>
        <w:t>you</w:t>
      </w:r>
      <w:r>
        <w:rPr>
          <w:spacing w:val="-4"/>
          <w:sz w:val="21"/>
        </w:rPr>
        <w:t xml:space="preserve"> </w:t>
      </w:r>
      <w:r>
        <w:rPr>
          <w:sz w:val="21"/>
        </w:rPr>
        <w:t>specify</w:t>
      </w:r>
      <w:r>
        <w:rPr>
          <w:spacing w:val="-4"/>
          <w:sz w:val="21"/>
        </w:rPr>
        <w:t xml:space="preserve"> </w:t>
      </w:r>
      <w:r>
        <w:rPr>
          <w:sz w:val="21"/>
        </w:rPr>
        <w:t>some</w:t>
      </w:r>
      <w:r>
        <w:rPr>
          <w:spacing w:val="-4"/>
          <w:sz w:val="21"/>
        </w:rPr>
        <w:t xml:space="preserve"> </w:t>
      </w:r>
      <w:r>
        <w:rPr>
          <w:sz w:val="21"/>
        </w:rPr>
        <w:t>value,</w:t>
      </w:r>
      <w:r>
        <w:rPr>
          <w:spacing w:val="-4"/>
          <w:sz w:val="21"/>
        </w:rPr>
        <w:t xml:space="preserve"> </w:t>
      </w:r>
      <w:r>
        <w:rPr>
          <w:sz w:val="21"/>
        </w:rPr>
        <w:t>tthen</w:t>
      </w:r>
      <w:r>
        <w:rPr>
          <w:spacing w:val="-4"/>
          <w:sz w:val="21"/>
        </w:rPr>
        <w:t xml:space="preserve"> </w:t>
      </w:r>
      <w:r>
        <w:rPr>
          <w:sz w:val="21"/>
        </w:rPr>
        <w:t>it</w:t>
      </w:r>
      <w:r>
        <w:rPr>
          <w:spacing w:val="-4"/>
          <w:sz w:val="21"/>
        </w:rPr>
        <w:t xml:space="preserve"> </w:t>
      </w:r>
      <w:r>
        <w:rPr>
          <w:sz w:val="21"/>
        </w:rPr>
        <w:t>will</w:t>
      </w:r>
      <w:r>
        <w:rPr>
          <w:spacing w:val="-4"/>
          <w:sz w:val="21"/>
        </w:rPr>
        <w:t xml:space="preserve"> </w:t>
      </w:r>
      <w:r>
        <w:rPr>
          <w:sz w:val="21"/>
        </w:rPr>
        <w:t>take</w:t>
      </w:r>
      <w:r>
        <w:rPr>
          <w:spacing w:val="-4"/>
          <w:sz w:val="21"/>
        </w:rPr>
        <w:t xml:space="preserve"> </w:t>
      </w:r>
      <w:r>
        <w:rPr>
          <w:sz w:val="21"/>
        </w:rPr>
        <w:t>that</w:t>
      </w:r>
      <w:r>
        <w:rPr>
          <w:spacing w:val="-4"/>
          <w:sz w:val="21"/>
        </w:rPr>
        <w:t xml:space="preserve"> value</w:t>
      </w:r>
    </w:p>
    <w:p w14:paraId="5A20A768">
      <w:pPr>
        <w:pStyle w:val="9"/>
        <w:numPr>
          <w:ilvl w:val="0"/>
          <w:numId w:val="43"/>
        </w:numPr>
        <w:tabs>
          <w:tab w:val="left" w:pos="1440"/>
        </w:tabs>
        <w:spacing w:before="1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If</w:t>
      </w:r>
      <w:r>
        <w:rPr>
          <w:spacing w:val="-2"/>
          <w:sz w:val="21"/>
        </w:rPr>
        <w:t xml:space="preserve"> </w:t>
      </w:r>
      <w:r>
        <w:rPr>
          <w:sz w:val="21"/>
        </w:rPr>
        <w:t>nothing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specified,</w:t>
      </w:r>
      <w:r>
        <w:rPr>
          <w:spacing w:val="-2"/>
          <w:sz w:val="21"/>
        </w:rPr>
        <w:t xml:space="preserve"> </w:t>
      </w:r>
      <w:r>
        <w:rPr>
          <w:sz w:val="21"/>
        </w:rPr>
        <w:t>then</w:t>
      </w:r>
      <w:r>
        <w:rPr>
          <w:spacing w:val="-1"/>
          <w:sz w:val="21"/>
        </w:rPr>
        <w:t xml:space="preserve"> </w:t>
      </w:r>
      <w:r>
        <w:rPr>
          <w:sz w:val="21"/>
        </w:rPr>
        <w:t>it</w:t>
      </w:r>
      <w:r>
        <w:rPr>
          <w:spacing w:val="-2"/>
          <w:sz w:val="21"/>
        </w:rPr>
        <w:t xml:space="preserve"> </w:t>
      </w:r>
      <w:r>
        <w:rPr>
          <w:sz w:val="21"/>
        </w:rPr>
        <w:t>will</w:t>
      </w:r>
      <w:r>
        <w:rPr>
          <w:spacing w:val="-2"/>
          <w:sz w:val="21"/>
        </w:rPr>
        <w:t xml:space="preserve"> </w:t>
      </w:r>
      <w:r>
        <w:rPr>
          <w:sz w:val="21"/>
        </w:rPr>
        <w:t>take</w:t>
      </w:r>
      <w:r>
        <w:rPr>
          <w:spacing w:val="-1"/>
          <w:sz w:val="21"/>
        </w:rPr>
        <w:t xml:space="preserve"> </w:t>
      </w:r>
      <w:r>
        <w:rPr>
          <w:sz w:val="21"/>
        </w:rPr>
        <w:t>default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value</w:t>
      </w:r>
    </w:p>
    <w:p w14:paraId="6599D717">
      <w:pPr>
        <w:pStyle w:val="5"/>
        <w:spacing w:before="44"/>
      </w:pPr>
    </w:p>
    <w:p w14:paraId="08E85FDC">
      <w:pPr>
        <w:pStyle w:val="5"/>
        <w:ind w:left="719"/>
      </w:pP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ant</w:t>
      </w:r>
      <w:r>
        <w:rPr>
          <w:spacing w:val="-1"/>
        </w:rPr>
        <w:t xml:space="preserve"> </w:t>
      </w:r>
      <w:r>
        <w:t>AUTO_INCREMENT,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statement:</w:t>
      </w:r>
      <w:r>
        <w:rPr>
          <w:spacing w:val="-1"/>
        </w:rPr>
        <w:t xml:space="preserve"> </w:t>
      </w:r>
      <w:r>
        <w:rPr>
          <w:spacing w:val="-10"/>
        </w:rPr>
        <w:t>-</w:t>
      </w:r>
    </w:p>
    <w:p w14:paraId="5FBE8763">
      <w:pPr>
        <w:pStyle w:val="5"/>
        <w:spacing w:before="50"/>
      </w:pPr>
    </w:p>
    <w:p w14:paraId="26266B4F">
      <w:pPr>
        <w:pStyle w:val="5"/>
        <w:tabs>
          <w:tab w:val="left" w:leader="dot" w:pos="3496"/>
        </w:tabs>
        <w:spacing w:line="266" w:lineRule="auto"/>
        <w:ind w:left="719" w:right="7403"/>
        <w:rPr>
          <w:rFonts w:ascii="Calibri"/>
        </w:rPr>
      </w:pPr>
      <w:r>
        <w:rPr>
          <w:rFonts w:ascii="Calibri"/>
        </w:rPr>
        <w:t>insert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(ename,deptno,comm,mob_no) values (</w:t>
      </w:r>
      <w:r>
        <w:rPr>
          <w:rFonts w:ascii="Times New Roman"/>
        </w:rPr>
        <w:tab/>
      </w:r>
      <w:r>
        <w:rPr>
          <w:rFonts w:ascii="Calibri"/>
        </w:rPr>
        <w:t>) ;</w:t>
      </w:r>
    </w:p>
    <w:p w14:paraId="1079EC8C">
      <w:pPr>
        <w:pStyle w:val="5"/>
        <w:spacing w:before="159"/>
        <w:rPr>
          <w:rFonts w:ascii="Calibri"/>
          <w:sz w:val="20"/>
        </w:rPr>
      </w:pPr>
    </w:p>
    <w:p w14:paraId="18E5B14C">
      <w:pPr>
        <w:pStyle w:val="5"/>
        <w:spacing w:after="0"/>
        <w:rPr>
          <w:rFonts w:ascii="Calibri"/>
          <w:sz w:val="20"/>
        </w:rPr>
        <w:sectPr>
          <w:pgSz w:w="12240" w:h="15840"/>
          <w:pgMar w:top="880" w:right="0" w:bottom="980" w:left="0" w:header="0" w:footer="798" w:gutter="0"/>
          <w:cols w:space="720" w:num="1"/>
        </w:sectPr>
      </w:pPr>
    </w:p>
    <w:p w14:paraId="6477EDAC">
      <w:pPr>
        <w:pStyle w:val="5"/>
        <w:spacing w:before="107"/>
        <w:ind w:left="719"/>
      </w:pPr>
      <w:r>
        <w:rPr>
          <w:spacing w:val="-2"/>
        </w:rPr>
        <w:t>MySQL</w:t>
      </w:r>
    </w:p>
    <w:p w14:paraId="7BBE16DC">
      <w:pPr>
        <w:pStyle w:val="5"/>
        <w:spacing w:before="32"/>
      </w:pPr>
    </w:p>
    <w:p w14:paraId="60F85D2C">
      <w:pPr>
        <w:pStyle w:val="9"/>
        <w:numPr>
          <w:ilvl w:val="0"/>
          <w:numId w:val="43"/>
        </w:numPr>
        <w:tabs>
          <w:tab w:val="left" w:pos="256"/>
        </w:tabs>
        <w:spacing w:before="0" w:after="0" w:line="240" w:lineRule="auto"/>
        <w:ind w:left="256" w:right="0" w:hanging="95"/>
        <w:jc w:val="center"/>
        <w:rPr>
          <w:sz w:val="19"/>
        </w:rPr>
      </w:pPr>
    </w:p>
    <w:p w14:paraId="0F36C9DA">
      <w:pPr>
        <w:pStyle w:val="9"/>
        <w:numPr>
          <w:ilvl w:val="0"/>
          <w:numId w:val="43"/>
        </w:numPr>
        <w:tabs>
          <w:tab w:val="left" w:pos="256"/>
        </w:tabs>
        <w:spacing w:before="62" w:after="0" w:line="240" w:lineRule="auto"/>
        <w:ind w:left="256" w:right="0" w:hanging="95"/>
        <w:jc w:val="center"/>
        <w:rPr>
          <w:sz w:val="19"/>
        </w:rPr>
      </w:pPr>
    </w:p>
    <w:p w14:paraId="3F0547D0">
      <w:pPr>
        <w:pStyle w:val="9"/>
        <w:numPr>
          <w:ilvl w:val="0"/>
          <w:numId w:val="43"/>
        </w:numPr>
        <w:tabs>
          <w:tab w:val="left" w:pos="256"/>
        </w:tabs>
        <w:spacing w:before="16" w:after="0" w:line="240" w:lineRule="auto"/>
        <w:ind w:left="256" w:right="0" w:hanging="95"/>
        <w:jc w:val="center"/>
        <w:rPr>
          <w:sz w:val="19"/>
        </w:rPr>
      </w:pPr>
    </w:p>
    <w:p w14:paraId="700E25A5">
      <w:pPr>
        <w:pStyle w:val="9"/>
        <w:numPr>
          <w:ilvl w:val="0"/>
          <w:numId w:val="43"/>
        </w:numPr>
        <w:tabs>
          <w:tab w:val="left" w:pos="256"/>
        </w:tabs>
        <w:spacing w:before="2" w:after="0" w:line="240" w:lineRule="auto"/>
        <w:ind w:left="256" w:right="0" w:hanging="95"/>
        <w:jc w:val="center"/>
        <w:rPr>
          <w:sz w:val="19"/>
        </w:rPr>
      </w:pPr>
    </w:p>
    <w:p w14:paraId="607A5FD1">
      <w:pPr>
        <w:spacing w:before="0" w:line="240" w:lineRule="auto"/>
        <w:rPr>
          <w:sz w:val="21"/>
        </w:rPr>
      </w:pPr>
      <w:r>
        <w:br w:type="column"/>
      </w:r>
    </w:p>
    <w:p w14:paraId="7D271AA9">
      <w:pPr>
        <w:pStyle w:val="5"/>
        <w:spacing w:before="134"/>
      </w:pPr>
    </w:p>
    <w:p w14:paraId="45F560C2">
      <w:pPr>
        <w:pStyle w:val="5"/>
        <w:ind w:left="26"/>
      </w:pPr>
      <w:r>
        <w:rPr>
          <w:w w:val="105"/>
        </w:rPr>
        <w:t>63</w:t>
      </w:r>
      <w:r>
        <w:rPr>
          <w:spacing w:val="-20"/>
          <w:w w:val="105"/>
        </w:rPr>
        <w:t xml:space="preserve"> </w:t>
      </w:r>
      <w:r>
        <w:rPr>
          <w:w w:val="105"/>
        </w:rPr>
        <w:t>system</w:t>
      </w:r>
      <w:r>
        <w:rPr>
          <w:spacing w:val="-19"/>
          <w:w w:val="105"/>
        </w:rPr>
        <w:t xml:space="preserve"> </w:t>
      </w:r>
      <w:r>
        <w:rPr>
          <w:w w:val="105"/>
        </w:rPr>
        <w:t>tables</w:t>
      </w:r>
      <w:r>
        <w:rPr>
          <w:spacing w:val="-19"/>
          <w:w w:val="105"/>
        </w:rPr>
        <w:t xml:space="preserve"> </w:t>
      </w:r>
      <w:r>
        <w:rPr>
          <w:w w:val="105"/>
        </w:rPr>
        <w:t>in</w:t>
      </w:r>
      <w:r>
        <w:rPr>
          <w:spacing w:val="-20"/>
          <w:w w:val="105"/>
        </w:rPr>
        <w:t xml:space="preserve"> </w:t>
      </w:r>
      <w:r>
        <w:rPr>
          <w:spacing w:val="-4"/>
          <w:w w:val="105"/>
        </w:rPr>
        <w:t>MySQL</w:t>
      </w:r>
    </w:p>
    <w:p w14:paraId="4DFDAC0A">
      <w:pPr>
        <w:pStyle w:val="5"/>
        <w:spacing w:before="1"/>
        <w:ind w:left="26" w:right="6072"/>
      </w:pPr>
      <w:r>
        <w:rPr>
          <w:spacing w:val="-2"/>
          <w:w w:val="105"/>
        </w:rPr>
        <w:t>System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tables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stored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 xml:space="preserve">information_schema </w:t>
      </w:r>
      <w:r>
        <w:rPr>
          <w:w w:val="105"/>
        </w:rPr>
        <w:t>all system tables are read only</w:t>
      </w:r>
    </w:p>
    <w:p w14:paraId="0E9B2CA4">
      <w:pPr>
        <w:pStyle w:val="5"/>
        <w:spacing w:before="3"/>
        <w:ind w:left="26"/>
      </w:pPr>
      <w:r>
        <w:t>e.g.</w:t>
      </w:r>
      <w:r>
        <w:rPr>
          <w:spacing w:val="5"/>
        </w:rPr>
        <w:t xml:space="preserve"> </w:t>
      </w:r>
      <w:r>
        <w:t>statistics</w:t>
      </w:r>
      <w:r>
        <w:rPr>
          <w:spacing w:val="5"/>
        </w:rPr>
        <w:t xml:space="preserve"> </w:t>
      </w:r>
      <w:r>
        <w:t>(for</w:t>
      </w:r>
      <w:r>
        <w:rPr>
          <w:spacing w:val="5"/>
        </w:rPr>
        <w:t xml:space="preserve"> </w:t>
      </w:r>
      <w:r>
        <w:t>indexes)</w:t>
      </w:r>
      <w:r>
        <w:rPr>
          <w:spacing w:val="6"/>
        </w:rPr>
        <w:t xml:space="preserve"> </w:t>
      </w:r>
      <w:r>
        <w:t>,</w:t>
      </w:r>
      <w:r>
        <w:rPr>
          <w:spacing w:val="5"/>
        </w:rPr>
        <w:t xml:space="preserve"> </w:t>
      </w:r>
      <w:r>
        <w:t>table_constraints,</w:t>
      </w:r>
      <w:r>
        <w:rPr>
          <w:spacing w:val="5"/>
        </w:rPr>
        <w:t xml:space="preserve"> </w:t>
      </w:r>
      <w:r>
        <w:t>key_column_usage,</w:t>
      </w:r>
      <w:r>
        <w:rPr>
          <w:spacing w:val="5"/>
        </w:rPr>
        <w:t xml:space="preserve"> </w:t>
      </w:r>
      <w:r>
        <w:t>table_privileges,</w:t>
      </w:r>
      <w:r>
        <w:rPr>
          <w:spacing w:val="6"/>
        </w:rPr>
        <w:t xml:space="preserve"> </w:t>
      </w:r>
      <w:r>
        <w:rPr>
          <w:spacing w:val="-4"/>
        </w:rPr>
        <w:t>etc.</w:t>
      </w:r>
    </w:p>
    <w:p w14:paraId="550B232F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1375" w:space="40"/>
            <w:col w:w="10825"/>
          </w:cols>
        </w:sectPr>
      </w:pPr>
    </w:p>
    <w:p w14:paraId="1776E72E">
      <w:pPr>
        <w:pStyle w:val="5"/>
        <w:spacing w:before="243"/>
      </w:pPr>
    </w:p>
    <w:p w14:paraId="2AE4CC2F">
      <w:pPr>
        <w:pStyle w:val="5"/>
        <w:ind w:left="719"/>
      </w:pPr>
      <w:r>
        <w:t>Data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types:</w:t>
      </w:r>
      <w:r>
        <w:rPr>
          <w:spacing w:val="-10"/>
        </w:rPr>
        <w:t xml:space="preserve"> -</w:t>
      </w:r>
    </w:p>
    <w:p w14:paraId="5C7F3C14">
      <w:pPr>
        <w:pStyle w:val="5"/>
        <w:spacing w:before="43"/>
      </w:pPr>
    </w:p>
    <w:p w14:paraId="0B74659D">
      <w:pPr>
        <w:pStyle w:val="9"/>
        <w:numPr>
          <w:ilvl w:val="0"/>
          <w:numId w:val="45"/>
        </w:numPr>
        <w:tabs>
          <w:tab w:val="left" w:pos="950"/>
        </w:tabs>
        <w:spacing w:before="1" w:after="0" w:line="240" w:lineRule="auto"/>
        <w:ind w:left="950" w:right="0" w:hanging="231"/>
        <w:jc w:val="left"/>
        <w:rPr>
          <w:sz w:val="21"/>
        </w:rPr>
      </w:pPr>
      <w:r>
        <w:rPr>
          <w:sz w:val="21"/>
        </w:rPr>
        <w:t>User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Data</w:t>
      </w:r>
    </w:p>
    <w:p w14:paraId="3A3C805D">
      <w:pPr>
        <w:pStyle w:val="9"/>
        <w:numPr>
          <w:ilvl w:val="1"/>
          <w:numId w:val="45"/>
        </w:numPr>
        <w:tabs>
          <w:tab w:val="left" w:pos="1440"/>
        </w:tabs>
        <w:spacing w:before="11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user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created</w:t>
      </w:r>
    </w:p>
    <w:p w14:paraId="2F15D82F">
      <w:pPr>
        <w:pStyle w:val="9"/>
        <w:numPr>
          <w:ilvl w:val="1"/>
          <w:numId w:val="45"/>
        </w:numPr>
        <w:tabs>
          <w:tab w:val="left" w:pos="1440"/>
        </w:tabs>
        <w:spacing w:before="1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user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tables and </w:t>
      </w:r>
      <w:r>
        <w:rPr>
          <w:spacing w:val="-2"/>
          <w:sz w:val="21"/>
        </w:rPr>
        <w:t>indexes</w:t>
      </w:r>
    </w:p>
    <w:p w14:paraId="5E40C055">
      <w:pPr>
        <w:pStyle w:val="5"/>
        <w:spacing w:before="44"/>
      </w:pPr>
    </w:p>
    <w:p w14:paraId="7BF0170E">
      <w:pPr>
        <w:pStyle w:val="9"/>
        <w:numPr>
          <w:ilvl w:val="0"/>
          <w:numId w:val="45"/>
        </w:numPr>
        <w:tabs>
          <w:tab w:val="left" w:pos="950"/>
        </w:tabs>
        <w:spacing w:before="0" w:after="0" w:line="240" w:lineRule="auto"/>
        <w:ind w:left="950" w:right="0" w:hanging="231"/>
        <w:jc w:val="left"/>
        <w:rPr>
          <w:sz w:val="21"/>
        </w:rPr>
      </w:pPr>
      <w:r>
        <w:rPr>
          <w:sz w:val="21"/>
        </w:rPr>
        <w:t>System</w:t>
      </w:r>
      <w:r>
        <w:rPr>
          <w:spacing w:val="-6"/>
          <w:sz w:val="21"/>
        </w:rPr>
        <w:t xml:space="preserve"> </w:t>
      </w:r>
      <w:r>
        <w:rPr>
          <w:sz w:val="21"/>
        </w:rPr>
        <w:t>data</w:t>
      </w:r>
      <w:r>
        <w:rPr>
          <w:spacing w:val="-6"/>
          <w:sz w:val="21"/>
        </w:rPr>
        <w:t xml:space="preserve"> </w:t>
      </w:r>
      <w:r>
        <w:rPr>
          <w:sz w:val="21"/>
        </w:rPr>
        <w:t>(also</w:t>
      </w:r>
      <w:r>
        <w:rPr>
          <w:spacing w:val="-6"/>
          <w:sz w:val="21"/>
        </w:rPr>
        <w:t xml:space="preserve"> </w:t>
      </w:r>
      <w:r>
        <w:rPr>
          <w:sz w:val="21"/>
        </w:rPr>
        <w:t>known</w:t>
      </w:r>
      <w:r>
        <w:rPr>
          <w:spacing w:val="-5"/>
          <w:sz w:val="21"/>
        </w:rPr>
        <w:t xml:space="preserve"> </w:t>
      </w:r>
      <w:r>
        <w:rPr>
          <w:sz w:val="21"/>
        </w:rPr>
        <w:t>as</w:t>
      </w:r>
      <w:r>
        <w:rPr>
          <w:spacing w:val="-6"/>
          <w:sz w:val="21"/>
        </w:rPr>
        <w:t xml:space="preserve"> </w:t>
      </w:r>
      <w:r>
        <w:rPr>
          <w:sz w:val="21"/>
        </w:rPr>
        <w:t>Metadata)</w:t>
      </w:r>
      <w:r>
        <w:rPr>
          <w:spacing w:val="-6"/>
          <w:sz w:val="21"/>
        </w:rPr>
        <w:t xml:space="preserve"> </w:t>
      </w:r>
      <w:r>
        <w:rPr>
          <w:sz w:val="21"/>
        </w:rPr>
        <w:t>(Data</w:t>
      </w:r>
      <w:r>
        <w:rPr>
          <w:spacing w:val="-6"/>
          <w:sz w:val="21"/>
        </w:rPr>
        <w:t xml:space="preserve"> </w:t>
      </w:r>
      <w:r>
        <w:rPr>
          <w:sz w:val="21"/>
        </w:rPr>
        <w:t>about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data)</w:t>
      </w:r>
    </w:p>
    <w:p w14:paraId="1D1E1736">
      <w:pPr>
        <w:pStyle w:val="9"/>
        <w:numPr>
          <w:ilvl w:val="1"/>
          <w:numId w:val="45"/>
        </w:numPr>
        <w:tabs>
          <w:tab w:val="left" w:pos="1440"/>
        </w:tabs>
        <w:spacing w:before="17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MySQL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created</w:t>
      </w:r>
    </w:p>
    <w:p w14:paraId="4F97E9AB">
      <w:pPr>
        <w:pStyle w:val="9"/>
        <w:numPr>
          <w:ilvl w:val="1"/>
          <w:numId w:val="45"/>
        </w:numPr>
        <w:tabs>
          <w:tab w:val="left" w:pos="1440"/>
        </w:tabs>
        <w:spacing w:before="17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data</w:t>
      </w:r>
      <w:r>
        <w:rPr>
          <w:spacing w:val="-3"/>
          <w:sz w:val="21"/>
        </w:rPr>
        <w:t xml:space="preserve"> </w:t>
      </w:r>
      <w:r>
        <w:rPr>
          <w:sz w:val="21"/>
        </w:rPr>
        <w:t>that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stored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system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tables</w:t>
      </w:r>
    </w:p>
    <w:p w14:paraId="4A1E6CAF">
      <w:pPr>
        <w:pStyle w:val="5"/>
      </w:pPr>
    </w:p>
    <w:p w14:paraId="5BF52946">
      <w:pPr>
        <w:pStyle w:val="5"/>
        <w:spacing w:before="38"/>
      </w:pPr>
    </w:p>
    <w:p w14:paraId="2E5A0E7C">
      <w:pPr>
        <w:spacing w:before="0"/>
        <w:ind w:left="719" w:right="0" w:firstLine="0"/>
        <w:jc w:val="left"/>
        <w:rPr>
          <w:sz w:val="21"/>
        </w:rPr>
      </w:pPr>
      <w:r>
        <w:rPr>
          <w:sz w:val="21"/>
        </w:rPr>
        <w:t>STORED</w:t>
      </w:r>
      <w:r>
        <w:rPr>
          <w:spacing w:val="-3"/>
          <w:sz w:val="21"/>
        </w:rPr>
        <w:t xml:space="preserve"> </w:t>
      </w:r>
      <w:r>
        <w:rPr>
          <w:sz w:val="21"/>
        </w:rPr>
        <w:t>OBJECTS:</w:t>
      </w:r>
      <w:r>
        <w:rPr>
          <w:spacing w:val="-2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2850AE60">
      <w:pPr>
        <w:pStyle w:val="5"/>
        <w:spacing w:before="29"/>
      </w:pPr>
    </w:p>
    <w:p w14:paraId="5FF25719">
      <w:pPr>
        <w:pStyle w:val="9"/>
        <w:numPr>
          <w:ilvl w:val="1"/>
          <w:numId w:val="45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objects</w:t>
      </w:r>
      <w:r>
        <w:rPr>
          <w:spacing w:val="-5"/>
          <w:sz w:val="21"/>
        </w:rPr>
        <w:t xml:space="preserve"> </w:t>
      </w:r>
      <w:r>
        <w:rPr>
          <w:sz w:val="21"/>
        </w:rPr>
        <w:t>that</w:t>
      </w:r>
      <w:r>
        <w:rPr>
          <w:spacing w:val="-5"/>
          <w:sz w:val="21"/>
        </w:rPr>
        <w:t xml:space="preserve"> </w:t>
      </w:r>
      <w:r>
        <w:rPr>
          <w:sz w:val="21"/>
        </w:rPr>
        <w:t>are</w:t>
      </w:r>
      <w:r>
        <w:rPr>
          <w:spacing w:val="-5"/>
          <w:sz w:val="21"/>
        </w:rPr>
        <w:t xml:space="preserve"> </w:t>
      </w:r>
      <w:r>
        <w:rPr>
          <w:sz w:val="21"/>
        </w:rPr>
        <w:t>stored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database</w:t>
      </w:r>
    </w:p>
    <w:p w14:paraId="302322E1">
      <w:pPr>
        <w:pStyle w:val="9"/>
        <w:numPr>
          <w:ilvl w:val="1"/>
          <w:numId w:val="45"/>
        </w:numPr>
        <w:tabs>
          <w:tab w:val="left" w:pos="1440"/>
        </w:tabs>
        <w:spacing w:before="61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e.g.</w:t>
      </w:r>
      <w:r>
        <w:rPr>
          <w:spacing w:val="-15"/>
          <w:sz w:val="21"/>
        </w:rPr>
        <w:t xml:space="preserve"> </w:t>
      </w:r>
      <w:r>
        <w:rPr>
          <w:sz w:val="21"/>
        </w:rPr>
        <w:t>tables,</w:t>
      </w:r>
      <w:r>
        <w:rPr>
          <w:spacing w:val="-14"/>
          <w:sz w:val="21"/>
        </w:rPr>
        <w:t xml:space="preserve"> </w:t>
      </w:r>
      <w:r>
        <w:rPr>
          <w:spacing w:val="-2"/>
          <w:sz w:val="21"/>
        </w:rPr>
        <w:t>indexes</w:t>
      </w:r>
    </w:p>
    <w:p w14:paraId="4D4974DE">
      <w:pPr>
        <w:pStyle w:val="9"/>
        <w:spacing w:after="0" w:line="240" w:lineRule="auto"/>
        <w:jc w:val="left"/>
        <w:rPr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6FE9FD70">
      <w:pPr>
        <w:spacing w:before="80"/>
        <w:ind w:left="719" w:right="0" w:firstLine="0"/>
        <w:jc w:val="left"/>
        <w:rPr>
          <w:sz w:val="21"/>
        </w:rPr>
      </w:pPr>
      <w:r>
        <w:rPr>
          <w:spacing w:val="-2"/>
          <w:sz w:val="21"/>
        </w:rPr>
        <w:t>VIEWS:</w:t>
      </w:r>
      <w:r>
        <w:rPr>
          <w:spacing w:val="-8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1422BAAE">
      <w:pPr>
        <w:pStyle w:val="5"/>
        <w:spacing w:before="28"/>
      </w:pPr>
    </w:p>
    <w:p w14:paraId="1DF5B643">
      <w:pPr>
        <w:pStyle w:val="9"/>
        <w:numPr>
          <w:ilvl w:val="1"/>
          <w:numId w:val="45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handle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table</w:t>
      </w:r>
    </w:p>
    <w:p w14:paraId="14D06E15">
      <w:pPr>
        <w:pStyle w:val="9"/>
        <w:numPr>
          <w:ilvl w:val="1"/>
          <w:numId w:val="45"/>
        </w:numPr>
        <w:tabs>
          <w:tab w:val="left" w:pos="1440"/>
        </w:tabs>
        <w:spacing w:before="46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stores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address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table</w:t>
      </w:r>
      <w:r>
        <w:rPr>
          <w:spacing w:val="-4"/>
          <w:sz w:val="21"/>
        </w:rPr>
        <w:t xml:space="preserve"> </w:t>
      </w:r>
      <w:r>
        <w:rPr>
          <w:sz w:val="21"/>
        </w:rPr>
        <w:t>(HD</w:t>
      </w:r>
      <w:r>
        <w:rPr>
          <w:spacing w:val="-4"/>
          <w:sz w:val="21"/>
        </w:rPr>
        <w:t xml:space="preserve"> </w:t>
      </w:r>
      <w:r>
        <w:rPr>
          <w:sz w:val="21"/>
        </w:rPr>
        <w:t>pointer)</w:t>
      </w:r>
      <w:r>
        <w:rPr>
          <w:spacing w:val="-4"/>
          <w:sz w:val="21"/>
        </w:rPr>
        <w:t xml:space="preserve"> </w:t>
      </w:r>
      <w:r>
        <w:rPr>
          <w:sz w:val="21"/>
        </w:rPr>
        <w:t>(also</w:t>
      </w:r>
      <w:r>
        <w:rPr>
          <w:spacing w:val="-5"/>
          <w:sz w:val="21"/>
        </w:rPr>
        <w:t xml:space="preserve"> </w:t>
      </w:r>
      <w:r>
        <w:rPr>
          <w:sz w:val="21"/>
        </w:rPr>
        <w:t>known</w:t>
      </w:r>
      <w:r>
        <w:rPr>
          <w:spacing w:val="-4"/>
          <w:sz w:val="21"/>
        </w:rPr>
        <w:t xml:space="preserve"> </w:t>
      </w:r>
      <w:r>
        <w:rPr>
          <w:sz w:val="21"/>
        </w:rPr>
        <w:t>as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LOCATOR)</w:t>
      </w:r>
    </w:p>
    <w:p w14:paraId="34C5C779">
      <w:pPr>
        <w:pStyle w:val="9"/>
        <w:numPr>
          <w:ilvl w:val="1"/>
          <w:numId w:val="45"/>
        </w:numPr>
        <w:tabs>
          <w:tab w:val="left" w:pos="1440"/>
        </w:tabs>
        <w:spacing w:before="17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used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for indirect access to the </w:t>
      </w:r>
      <w:r>
        <w:rPr>
          <w:spacing w:val="-4"/>
          <w:sz w:val="21"/>
        </w:rPr>
        <w:t>table</w:t>
      </w:r>
    </w:p>
    <w:p w14:paraId="50D9E61F">
      <w:pPr>
        <w:pStyle w:val="9"/>
        <w:numPr>
          <w:ilvl w:val="1"/>
          <w:numId w:val="45"/>
        </w:numPr>
        <w:tabs>
          <w:tab w:val="left" w:pos="1440"/>
        </w:tabs>
        <w:spacing w:before="1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USED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SECURITY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PURPOSES</w:t>
      </w:r>
    </w:p>
    <w:p w14:paraId="68A5E4CD">
      <w:pPr>
        <w:pStyle w:val="9"/>
        <w:numPr>
          <w:ilvl w:val="1"/>
          <w:numId w:val="45"/>
        </w:numPr>
        <w:tabs>
          <w:tab w:val="left" w:pos="1440"/>
        </w:tabs>
        <w:spacing w:before="17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used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restrict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access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users</w:t>
      </w:r>
    </w:p>
    <w:p w14:paraId="40ADED71">
      <w:pPr>
        <w:pStyle w:val="9"/>
        <w:numPr>
          <w:ilvl w:val="1"/>
          <w:numId w:val="45"/>
        </w:numPr>
        <w:tabs>
          <w:tab w:val="left" w:pos="1440"/>
        </w:tabs>
        <w:spacing w:before="1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VIEWS</w:t>
      </w:r>
      <w:r>
        <w:rPr>
          <w:spacing w:val="-3"/>
          <w:sz w:val="21"/>
        </w:rPr>
        <w:t xml:space="preserve"> </w:t>
      </w:r>
      <w:r>
        <w:rPr>
          <w:sz w:val="21"/>
        </w:rPr>
        <w:t>are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all</w:t>
      </w:r>
      <w:r>
        <w:rPr>
          <w:spacing w:val="-3"/>
          <w:sz w:val="21"/>
        </w:rPr>
        <w:t xml:space="preserve"> </w:t>
      </w:r>
      <w:r>
        <w:rPr>
          <w:sz w:val="21"/>
        </w:rPr>
        <w:t>RDBMS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some</w:t>
      </w:r>
      <w:r>
        <w:rPr>
          <w:spacing w:val="-2"/>
          <w:sz w:val="21"/>
        </w:rPr>
        <w:t xml:space="preserve"> </w:t>
      </w:r>
      <w:r>
        <w:rPr>
          <w:sz w:val="21"/>
        </w:rPr>
        <w:t>DBMS</w:t>
      </w:r>
      <w:r>
        <w:rPr>
          <w:spacing w:val="-3"/>
          <w:sz w:val="21"/>
        </w:rPr>
        <w:t xml:space="preserve"> </w:t>
      </w:r>
      <w:r>
        <w:rPr>
          <w:spacing w:val="-4"/>
          <w:sz w:val="21"/>
        </w:rPr>
        <w:t>also</w:t>
      </w:r>
    </w:p>
    <w:p w14:paraId="0E4511F6">
      <w:pPr>
        <w:pStyle w:val="5"/>
        <w:spacing w:before="11"/>
      </w:pPr>
    </w:p>
    <w:p w14:paraId="294A3B2C">
      <w:pPr>
        <w:pStyle w:val="5"/>
        <w:ind w:left="719"/>
      </w:pPr>
      <w:r>
        <w:t>***created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edac1</w:t>
      </w:r>
      <w:r>
        <w:rPr>
          <w:spacing w:val="-10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schema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rPr>
          <w:spacing w:val="-4"/>
        </w:rPr>
        <w:t>cdac</w:t>
      </w:r>
    </w:p>
    <w:p w14:paraId="06A1DF72">
      <w:pPr>
        <w:pStyle w:val="5"/>
        <w:spacing w:before="28"/>
      </w:pPr>
    </w:p>
    <w:p w14:paraId="2CE7045D">
      <w:pPr>
        <w:spacing w:before="1"/>
        <w:ind w:left="1546" w:right="0" w:firstLine="0"/>
        <w:jc w:val="left"/>
        <w:rPr>
          <w:sz w:val="21"/>
        </w:rPr>
      </w:pPr>
      <w:r>
        <w:rPr>
          <w:spacing w:val="-5"/>
          <w:w w:val="105"/>
          <w:sz w:val="21"/>
        </w:rPr>
        <w:t>EMP</w:t>
      </w:r>
    </w:p>
    <w:p w14:paraId="2BE7714A">
      <w:pPr>
        <w:pStyle w:val="5"/>
        <w:tabs>
          <w:tab w:val="left" w:pos="2880"/>
        </w:tabs>
        <w:spacing w:before="14"/>
        <w:ind w:left="719"/>
      </w:pPr>
      <w:r>
        <w:t>empno ename</w:t>
      </w:r>
      <w:r>
        <w:rPr>
          <w:spacing w:val="1"/>
        </w:rPr>
        <w:t xml:space="preserve"> </w:t>
      </w:r>
      <w:r>
        <w:rPr>
          <w:spacing w:val="-5"/>
        </w:rPr>
        <w:t>sal</w:t>
      </w:r>
      <w:r>
        <w:tab/>
      </w:r>
      <w:r>
        <w:rPr>
          <w:spacing w:val="-2"/>
        </w:rPr>
        <w:t>deptno</w:t>
      </w:r>
    </w:p>
    <w:p w14:paraId="47C236AC">
      <w:pPr>
        <w:pStyle w:val="5"/>
        <w:spacing w:before="5"/>
        <w:rPr>
          <w:sz w:val="13"/>
        </w:rPr>
      </w:pPr>
    </w:p>
    <w:tbl>
      <w:tblPr>
        <w:tblStyle w:val="4"/>
        <w:tblW w:w="0" w:type="auto"/>
        <w:tblInd w:w="7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217"/>
        <w:gridCol w:w="503"/>
        <w:gridCol w:w="216"/>
        <w:gridCol w:w="1223"/>
      </w:tblGrid>
      <w:tr w14:paraId="5D7BDD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503" w:type="dxa"/>
            <w:tcBorders>
              <w:top w:val="dashSmallGap" w:color="000000" w:sz="8" w:space="0"/>
            </w:tcBorders>
          </w:tcPr>
          <w:p w14:paraId="4C0DB517">
            <w:pPr>
              <w:pStyle w:val="10"/>
              <w:spacing w:before="99" w:line="246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217" w:type="dxa"/>
          </w:tcPr>
          <w:p w14:paraId="6A2412D7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  <w:tcBorders>
              <w:top w:val="dashSmallGap" w:color="000000" w:sz="8" w:space="0"/>
            </w:tcBorders>
          </w:tcPr>
          <w:p w14:paraId="7C05FE9B">
            <w:pPr>
              <w:pStyle w:val="10"/>
              <w:spacing w:before="99" w:line="246" w:lineRule="exac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A</w:t>
            </w:r>
          </w:p>
        </w:tc>
        <w:tc>
          <w:tcPr>
            <w:tcW w:w="216" w:type="dxa"/>
          </w:tcPr>
          <w:p w14:paraId="4C386BC6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223" w:type="dxa"/>
          </w:tcPr>
          <w:p w14:paraId="57F84AC4">
            <w:pPr>
              <w:pStyle w:val="10"/>
              <w:tabs>
                <w:tab w:val="left" w:pos="721"/>
              </w:tabs>
              <w:spacing w:line="20" w:lineRule="exact"/>
              <w:ind w:left="1" w:right="-58"/>
              <w:rPr>
                <w:sz w:val="2"/>
              </w:rPr>
            </w:pPr>
            <w:r>
              <w:rPr>
                <w:sz w:val="2"/>
              </w:rPr>
              <mc:AlternateContent>
                <mc:Choice Requires="wpg">
                  <w:drawing>
                    <wp:inline distT="0" distB="0" distL="0" distR="0">
                      <wp:extent cx="266700" cy="12065"/>
                      <wp:effectExtent l="9525" t="0" r="0" b="6985"/>
                      <wp:docPr id="223" name="Group 2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700" cy="12065"/>
                                <a:chOff x="0" y="0"/>
                                <a:chExt cx="266700" cy="12065"/>
                              </a:xfrm>
                            </wpg:grpSpPr>
                            <wps:wsp>
                              <wps:cNvPr id="224" name="Graphic 224"/>
                              <wps:cNvSpPr/>
                              <wps:spPr>
                                <a:xfrm>
                                  <a:off x="0" y="5766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>
                                      <a:moveTo>
                                        <a:pt x="0" y="0"/>
                                      </a:moveTo>
                                      <a:lnTo>
                                        <a:pt x="266452" y="0"/>
                                      </a:lnTo>
                                    </a:path>
                                  </a:pathLst>
                                </a:custGeom>
                                <a:ln w="11533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95pt;width:21pt;" coordsize="266700,12065" o:gfxdata="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2V0TPTAAAAAgEAAA8AAAAAAAAAAQAgAAAAIgAAAGRycy9kb3ducmV2LnhtbFBLAQIU&#10;ABQAAAAIAIdO4kCz4kyxagIAAK8FAAAOAAAAAAAAAAEAIAAAACIBAABkcnMvZTJvRG9jLnhtbFBL&#10;BQYAAAAABgAGAFkBAAD+BQAAAAA=&#10;">
                      <o:lock v:ext="edit" aspectratio="f"/>
                      <v:shape id="Graphic 224" o:spid="_x0000_s1026" o:spt="100" style="position:absolute;left:0;top:5766;height:1270;width:266700;" filled="f" stroked="t" coordsize="266700,1" o:gfxdata="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RvO1K/&#10;AAAA3AAAAA8AAAAAAAAAAQAgAAAAIgAAAGRycy9kb3ducmV2LnhtbFBLAQIUABQAAAAIAIdO4kAz&#10;LwWeOwAAADkAAAAQAAAAAAAAAAEAIAAAAA4BAABkcnMvc2hhcGV4bWwueG1sUEsFBgAAAAAGAAYA&#10;WwEAALgDAAAAAA==&#10;" path="m0,0l266452,0e">
                        <v:fill on="f" focussize="0,0"/>
                        <v:stroke weight="0.908110236220472pt" color="#000000" joinstyle="round" dashstyle="3 1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sz w:val="2"/>
              </w:rPr>
              <mc:AlternateContent>
                <mc:Choice Requires="wpg">
                  <w:drawing>
                    <wp:inline distT="0" distB="0" distL="0" distR="0">
                      <wp:extent cx="320040" cy="12065"/>
                      <wp:effectExtent l="9525" t="0" r="3810" b="6985"/>
                      <wp:docPr id="225" name="Group 2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0040" cy="12065"/>
                                <a:chOff x="0" y="0"/>
                                <a:chExt cx="320040" cy="12065"/>
                              </a:xfrm>
                            </wpg:grpSpPr>
                            <wps:wsp>
                              <wps:cNvPr id="226" name="Graphic 226"/>
                              <wps:cNvSpPr/>
                              <wps:spPr>
                                <a:xfrm>
                                  <a:off x="0" y="5766"/>
                                  <a:ext cx="320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0040">
                                      <a:moveTo>
                                        <a:pt x="0" y="0"/>
                                      </a:moveTo>
                                      <a:lnTo>
                                        <a:pt x="319687" y="0"/>
                                      </a:lnTo>
                                    </a:path>
                                  </a:pathLst>
                                </a:custGeom>
                                <a:ln w="11533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95pt;width:25.2pt;" coordsize="320040,12065" o:gfxdata="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/MjoxdMAAAACAQAADwAAAAAAAAABACAAAAAiAAAAZHJzL2Rvd25yZXYueG1sUEsB&#10;AhQAFAAAAAgAh07iQFwagqhsAgAArwUAAA4AAAAAAAAAAQAgAAAAIgEAAGRycy9lMm9Eb2MueG1s&#10;UEsFBgAAAAAGAAYAWQEAAAAGAAAAAA==&#10;">
                      <o:lock v:ext="edit" aspectratio="f"/>
                      <v:shape id="Graphic 226" o:spid="_x0000_s1026" o:spt="100" style="position:absolute;left:0;top:5766;height:1270;width:320040;" filled="f" stroked="t" coordsize="320040,1" o:gfxdata="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x3MmvQAA&#10;ANwAAAAPAAAAAAAAAAEAIAAAACIAAABkcnMvZG93bnJldi54bWxQSwECFAAUAAAACACHTuJAMy8F&#10;njsAAAA5AAAAEAAAAAAAAAABACAAAAAMAQAAZHJzL3NoYXBleG1sLnhtbFBLBQYAAAAABgAGAFsB&#10;AAC2AwAAAAA=&#10;" path="m0,0l319687,0e">
                        <v:fill on="f" focussize="0,0"/>
                        <v:stroke weight="0.908110236220472pt" color="#000000" joinstyle="round" dashstyle="3 1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 w14:paraId="5C86197E">
            <w:pPr>
              <w:pStyle w:val="10"/>
              <w:tabs>
                <w:tab w:val="left" w:pos="721"/>
              </w:tabs>
              <w:spacing w:before="79" w:line="246" w:lineRule="exact"/>
              <w:ind w:left="1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5000</w:t>
            </w:r>
            <w:r>
              <w:rPr>
                <w:sz w:val="21"/>
              </w:rPr>
              <w:tab/>
            </w:r>
            <w:r>
              <w:rPr>
                <w:spacing w:val="-10"/>
                <w:w w:val="110"/>
                <w:sz w:val="21"/>
              </w:rPr>
              <w:t>1</w:t>
            </w:r>
          </w:p>
        </w:tc>
      </w:tr>
      <w:tr w14:paraId="715C9D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503" w:type="dxa"/>
          </w:tcPr>
          <w:p w14:paraId="7B7591BF">
            <w:pPr>
              <w:pStyle w:val="10"/>
              <w:spacing w:before="4" w:line="238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217" w:type="dxa"/>
          </w:tcPr>
          <w:p w14:paraId="5305BF01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03" w:type="dxa"/>
          </w:tcPr>
          <w:p w14:paraId="1969E48F">
            <w:pPr>
              <w:pStyle w:val="10"/>
              <w:spacing w:before="4" w:line="238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B</w:t>
            </w:r>
          </w:p>
        </w:tc>
        <w:tc>
          <w:tcPr>
            <w:tcW w:w="216" w:type="dxa"/>
          </w:tcPr>
          <w:p w14:paraId="1F0CFA2C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1223" w:type="dxa"/>
          </w:tcPr>
          <w:p w14:paraId="459F4404">
            <w:pPr>
              <w:pStyle w:val="10"/>
              <w:tabs>
                <w:tab w:val="left" w:pos="721"/>
              </w:tabs>
              <w:spacing w:before="4" w:line="238" w:lineRule="exact"/>
              <w:ind w:left="1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6000</w:t>
            </w:r>
            <w:r>
              <w:rPr>
                <w:sz w:val="21"/>
              </w:rPr>
              <w:tab/>
            </w:r>
            <w:r>
              <w:rPr>
                <w:spacing w:val="-10"/>
                <w:w w:val="110"/>
                <w:sz w:val="21"/>
              </w:rPr>
              <w:t>1</w:t>
            </w:r>
          </w:p>
        </w:tc>
      </w:tr>
      <w:tr w14:paraId="1DE0C8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503" w:type="dxa"/>
          </w:tcPr>
          <w:p w14:paraId="3294629A">
            <w:pPr>
              <w:pStyle w:val="10"/>
              <w:spacing w:line="242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3</w:t>
            </w:r>
          </w:p>
        </w:tc>
        <w:tc>
          <w:tcPr>
            <w:tcW w:w="217" w:type="dxa"/>
          </w:tcPr>
          <w:p w14:paraId="39FFCC50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03" w:type="dxa"/>
          </w:tcPr>
          <w:p w14:paraId="6D22386A">
            <w:pPr>
              <w:pStyle w:val="10"/>
              <w:spacing w:line="242" w:lineRule="exac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C</w:t>
            </w:r>
          </w:p>
        </w:tc>
        <w:tc>
          <w:tcPr>
            <w:tcW w:w="216" w:type="dxa"/>
          </w:tcPr>
          <w:p w14:paraId="61872B01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1223" w:type="dxa"/>
          </w:tcPr>
          <w:p w14:paraId="1541944C">
            <w:pPr>
              <w:pStyle w:val="10"/>
              <w:tabs>
                <w:tab w:val="left" w:pos="721"/>
              </w:tabs>
              <w:spacing w:line="242" w:lineRule="exact"/>
              <w:ind w:left="1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7000</w:t>
            </w:r>
            <w:r>
              <w:rPr>
                <w:sz w:val="21"/>
              </w:rPr>
              <w:tab/>
            </w:r>
            <w:r>
              <w:rPr>
                <w:spacing w:val="-10"/>
                <w:w w:val="110"/>
                <w:sz w:val="21"/>
              </w:rPr>
              <w:t>1</w:t>
            </w:r>
          </w:p>
        </w:tc>
      </w:tr>
      <w:tr w14:paraId="77A931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503" w:type="dxa"/>
          </w:tcPr>
          <w:p w14:paraId="233BDF91">
            <w:pPr>
              <w:pStyle w:val="10"/>
              <w:spacing w:before="4" w:line="238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4</w:t>
            </w:r>
          </w:p>
        </w:tc>
        <w:tc>
          <w:tcPr>
            <w:tcW w:w="217" w:type="dxa"/>
          </w:tcPr>
          <w:p w14:paraId="3BD3564A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03" w:type="dxa"/>
          </w:tcPr>
          <w:p w14:paraId="45A67D09">
            <w:pPr>
              <w:pStyle w:val="10"/>
              <w:spacing w:before="4" w:line="238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D</w:t>
            </w:r>
          </w:p>
        </w:tc>
        <w:tc>
          <w:tcPr>
            <w:tcW w:w="216" w:type="dxa"/>
          </w:tcPr>
          <w:p w14:paraId="14BE479C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1223" w:type="dxa"/>
          </w:tcPr>
          <w:p w14:paraId="5CBB546D">
            <w:pPr>
              <w:pStyle w:val="10"/>
              <w:tabs>
                <w:tab w:val="left" w:pos="721"/>
              </w:tabs>
              <w:spacing w:before="4" w:line="238" w:lineRule="exact"/>
              <w:ind w:left="1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9000</w:t>
            </w:r>
            <w:r>
              <w:rPr>
                <w:sz w:val="21"/>
              </w:rPr>
              <w:tab/>
            </w:r>
            <w:r>
              <w:rPr>
                <w:spacing w:val="-10"/>
                <w:w w:val="110"/>
                <w:sz w:val="21"/>
              </w:rPr>
              <w:t>2</w:t>
            </w:r>
          </w:p>
        </w:tc>
      </w:tr>
      <w:tr w14:paraId="5BD145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503" w:type="dxa"/>
          </w:tcPr>
          <w:p w14:paraId="73CA2623">
            <w:pPr>
              <w:pStyle w:val="10"/>
              <w:spacing w:line="245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5</w:t>
            </w:r>
          </w:p>
        </w:tc>
        <w:tc>
          <w:tcPr>
            <w:tcW w:w="217" w:type="dxa"/>
          </w:tcPr>
          <w:p w14:paraId="22FF5A6E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03" w:type="dxa"/>
          </w:tcPr>
          <w:p w14:paraId="4126A82B">
            <w:pPr>
              <w:pStyle w:val="10"/>
              <w:spacing w:line="245" w:lineRule="exac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E</w:t>
            </w:r>
          </w:p>
        </w:tc>
        <w:tc>
          <w:tcPr>
            <w:tcW w:w="216" w:type="dxa"/>
          </w:tcPr>
          <w:p w14:paraId="00088856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1223" w:type="dxa"/>
          </w:tcPr>
          <w:p w14:paraId="5311EB4D">
            <w:pPr>
              <w:pStyle w:val="10"/>
              <w:tabs>
                <w:tab w:val="left" w:pos="721"/>
              </w:tabs>
              <w:spacing w:line="245" w:lineRule="exact"/>
              <w:ind w:left="1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8000</w:t>
            </w:r>
            <w:r>
              <w:rPr>
                <w:sz w:val="21"/>
              </w:rPr>
              <w:tab/>
            </w:r>
            <w:r>
              <w:rPr>
                <w:spacing w:val="-10"/>
                <w:w w:val="110"/>
                <w:sz w:val="21"/>
              </w:rPr>
              <w:t>2</w:t>
            </w:r>
          </w:p>
        </w:tc>
      </w:tr>
    </w:tbl>
    <w:p w14:paraId="2A071265">
      <w:pPr>
        <w:pStyle w:val="5"/>
        <w:spacing w:before="32"/>
      </w:pPr>
    </w:p>
    <w:p w14:paraId="0E817726">
      <w:pPr>
        <w:pStyle w:val="5"/>
        <w:tabs>
          <w:tab w:val="left" w:leader="dot" w:pos="4150"/>
        </w:tabs>
        <w:ind w:left="719"/>
        <w:rPr>
          <w:rFonts w:ascii="Calibri"/>
        </w:rPr>
      </w:pPr>
      <w:r>
        <w:rPr>
          <w:rFonts w:ascii="Calibri"/>
        </w:rPr>
        <w:t>MYSQL&gt;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create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view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viewname</w:t>
      </w:r>
      <w:r>
        <w:rPr>
          <w:rFonts w:ascii="Times New Roman"/>
        </w:rPr>
        <w:tab/>
      </w:r>
      <w:r>
        <w:rPr>
          <w:rFonts w:ascii="Calibri"/>
          <w:spacing w:val="-10"/>
        </w:rPr>
        <w:t>;</w:t>
      </w:r>
    </w:p>
    <w:p w14:paraId="474209C0">
      <w:pPr>
        <w:pStyle w:val="5"/>
        <w:spacing w:before="39"/>
        <w:rPr>
          <w:rFonts w:ascii="Calibri"/>
        </w:rPr>
      </w:pPr>
    </w:p>
    <w:p w14:paraId="5A1C7757">
      <w:pPr>
        <w:pStyle w:val="5"/>
        <w:ind w:left="719"/>
        <w:rPr>
          <w:rFonts w:ascii="Calibri"/>
        </w:rPr>
      </w:pPr>
      <w:r>
        <w:rPr>
          <w:rFonts w:ascii="Calibri"/>
        </w:rPr>
        <w:t>edac_mysql&gt;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create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view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v1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empno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emp;</w:t>
      </w:r>
    </w:p>
    <w:p w14:paraId="2512867D">
      <w:pPr>
        <w:pStyle w:val="5"/>
        <w:spacing w:before="42"/>
        <w:rPr>
          <w:rFonts w:ascii="Calibri"/>
        </w:rPr>
      </w:pPr>
    </w:p>
    <w:p w14:paraId="256FCCE5">
      <w:pPr>
        <w:pStyle w:val="9"/>
        <w:numPr>
          <w:ilvl w:val="1"/>
          <w:numId w:val="45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viewname</w:t>
      </w:r>
      <w:r>
        <w:rPr>
          <w:spacing w:val="-1"/>
          <w:sz w:val="21"/>
        </w:rPr>
        <w:t xml:space="preserve"> </w:t>
      </w:r>
      <w:r>
        <w:rPr>
          <w:sz w:val="21"/>
        </w:rPr>
        <w:t>and tablename</w:t>
      </w:r>
      <w:r>
        <w:rPr>
          <w:spacing w:val="-1"/>
          <w:sz w:val="21"/>
        </w:rPr>
        <w:t xml:space="preserve"> </w:t>
      </w:r>
      <w:r>
        <w:rPr>
          <w:sz w:val="21"/>
        </w:rPr>
        <w:t>cannot be the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same</w:t>
      </w:r>
    </w:p>
    <w:p w14:paraId="3A5E9B3A">
      <w:pPr>
        <w:pStyle w:val="5"/>
        <w:spacing w:before="26"/>
      </w:pPr>
    </w:p>
    <w:p w14:paraId="093F9F88">
      <w:pPr>
        <w:pStyle w:val="5"/>
        <w:ind w:left="719"/>
        <w:rPr>
          <w:rFonts w:ascii="Calibri"/>
        </w:rPr>
      </w:pPr>
      <w:r>
        <w:rPr>
          <w:rFonts w:ascii="Calibri"/>
        </w:rPr>
        <w:t>edac_mysql&gt;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grant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v1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king;</w:t>
      </w:r>
    </w:p>
    <w:p w14:paraId="7CBC6E64">
      <w:pPr>
        <w:pStyle w:val="5"/>
        <w:spacing w:before="42"/>
        <w:rPr>
          <w:rFonts w:ascii="Calibri"/>
        </w:rPr>
      </w:pPr>
    </w:p>
    <w:p w14:paraId="0A82A695">
      <w:pPr>
        <w:pStyle w:val="5"/>
        <w:tabs>
          <w:tab w:val="left" w:pos="5040"/>
          <w:tab w:val="left" w:pos="5760"/>
        </w:tabs>
        <w:ind w:left="719"/>
      </w:pPr>
      <w:r>
        <w:t>king_mysql&gt;</w:t>
      </w:r>
      <w:r>
        <w:rPr>
          <w:spacing w:val="-10"/>
        </w:rPr>
        <w:t xml:space="preserve"> </w:t>
      </w:r>
      <w:r>
        <w:t>select</w:t>
      </w:r>
      <w:r>
        <w:rPr>
          <w:spacing w:val="-10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rPr>
          <w:spacing w:val="-2"/>
        </w:rPr>
        <w:t>cdac.emp;</w:t>
      </w:r>
      <w:r>
        <w:tab/>
      </w:r>
      <w:r>
        <w:t>-</w:t>
      </w:r>
      <w:r>
        <w:rPr>
          <w:spacing w:val="-10"/>
        </w:rPr>
        <w:t>&gt;</w:t>
      </w:r>
      <w:r>
        <w:tab/>
      </w:r>
      <w:r>
        <w:rPr>
          <w:spacing w:val="-2"/>
        </w:rPr>
        <w:t>ERROR</w:t>
      </w:r>
    </w:p>
    <w:p w14:paraId="1CC47EF0">
      <w:pPr>
        <w:pStyle w:val="5"/>
        <w:spacing w:before="26"/>
      </w:pPr>
    </w:p>
    <w:p w14:paraId="744D81E1">
      <w:pPr>
        <w:pStyle w:val="5"/>
        <w:ind w:left="719"/>
        <w:rPr>
          <w:rFonts w:ascii="Calibri"/>
        </w:rPr>
      </w:pPr>
      <w:r>
        <w:rPr>
          <w:rFonts w:ascii="Calibri"/>
        </w:rPr>
        <w:t>king_mysql&gt;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cdac.v1;</w:t>
      </w:r>
    </w:p>
    <w:p w14:paraId="648E7BE4">
      <w:pPr>
        <w:pStyle w:val="5"/>
        <w:rPr>
          <w:rFonts w:ascii="Calibri"/>
        </w:rPr>
      </w:pPr>
    </w:p>
    <w:p w14:paraId="55C54875">
      <w:pPr>
        <w:pStyle w:val="5"/>
        <w:spacing w:before="71"/>
        <w:rPr>
          <w:rFonts w:ascii="Calibri"/>
        </w:rPr>
      </w:pPr>
    </w:p>
    <w:p w14:paraId="75390A2A">
      <w:pPr>
        <w:spacing w:before="0"/>
        <w:ind w:left="719" w:right="0" w:firstLine="0"/>
        <w:jc w:val="left"/>
        <w:rPr>
          <w:sz w:val="21"/>
        </w:rPr>
      </w:pPr>
      <w:r>
        <w:rPr>
          <w:spacing w:val="-2"/>
          <w:sz w:val="21"/>
        </w:rPr>
        <w:t>OUTPUT:</w:t>
      </w:r>
      <w:r>
        <w:rPr>
          <w:spacing w:val="-7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565091E1">
      <w:pPr>
        <w:pStyle w:val="5"/>
        <w:spacing w:before="61"/>
        <w:ind w:left="719"/>
      </w:pPr>
      <w:r>
        <w:t>empno</w:t>
      </w:r>
      <w:r>
        <w:rPr>
          <w:spacing w:val="2"/>
        </w:rPr>
        <w:t xml:space="preserve"> </w:t>
      </w:r>
      <w:r>
        <w:rPr>
          <w:spacing w:val="-2"/>
        </w:rPr>
        <w:t>ename</w:t>
      </w:r>
    </w:p>
    <w:p w14:paraId="3E09D08B">
      <w:pPr>
        <w:pStyle w:val="5"/>
        <w:spacing w:before="7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simplePos="0" relativeHeight="251747328" behindDoc="1" locked="0" layoutInCell="1" allowOverlap="1">
                <wp:simplePos x="0" y="0"/>
                <wp:positionH relativeFrom="page">
                  <wp:posOffset>462915</wp:posOffset>
                </wp:positionH>
                <wp:positionV relativeFrom="paragraph">
                  <wp:posOffset>73660</wp:posOffset>
                </wp:positionV>
                <wp:extent cx="320040" cy="1270"/>
                <wp:effectExtent l="0" t="0" r="0" b="0"/>
                <wp:wrapTopAndBottom/>
                <wp:docPr id="227" name="Graphic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>
                              <a:moveTo>
                                <a:pt x="0" y="0"/>
                              </a:moveTo>
                              <a:lnTo>
                                <a:pt x="319687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27" o:spid="_x0000_s1026" o:spt="100" style="position:absolute;left:0pt;margin-left:36.45pt;margin-top:5.8pt;height:0.1pt;width:25.2pt;mso-position-horizontal-relative:page;mso-wrap-distance-bottom:0pt;mso-wrap-distance-top:0pt;z-index:-251569152;mso-width-relative:page;mso-height-relative:page;" filled="f" stroked="t" coordsize="320040,1" o:gfxdata="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33Ed/VAAAACAEAAA8AAAAA&#10;AAAAAQAgAAAAIgAAAGRycy9kb3ducmV2LnhtbFBLAQIUABQAAAAIAIdO4kDq5rORFwIAAH4EAAAO&#10;AAAAAAAAAAEAIAAAACQBAABkcnMvZTJvRG9jLnhtbFBLBQYAAAAABgAGAFkBAACtBQAAAAA=&#10;" path="m0,0l319687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7"/>
        </w:rPr>
        <mc:AlternateContent>
          <mc:Choice Requires="wps">
            <w:drawing>
              <wp:anchor distT="0" distB="0" distL="0" distR="0" simplePos="0" relativeHeight="2517473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73660</wp:posOffset>
                </wp:positionV>
                <wp:extent cx="320040" cy="1270"/>
                <wp:effectExtent l="0" t="0" r="0" b="0"/>
                <wp:wrapTopAndBottom/>
                <wp:docPr id="228" name="Graphic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>
                              <a:moveTo>
                                <a:pt x="0" y="0"/>
                              </a:moveTo>
                              <a:lnTo>
                                <a:pt x="319687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28" o:spid="_x0000_s1026" o:spt="100" style="position:absolute;left:0pt;margin-left:72pt;margin-top:5.8pt;height:0.1pt;width:25.2pt;mso-position-horizontal-relative:page;mso-wrap-distance-bottom:0pt;mso-wrap-distance-top:0pt;z-index:-251569152;mso-width-relative:page;mso-height-relative:page;" filled="f" stroked="t" coordsize="320040,1" o:gfxdata="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QZxUn9YAAAAJAQAADwAA&#10;AAAAAAABACAAAAAiAAAAZHJzL2Rvd25yZXYueG1sUEsBAhQAFAAAAAgAh07iQMN537sYAgAAfgQA&#10;AA4AAAAAAAAAAQAgAAAAJQEAAGRycy9lMm9Eb2MueG1sUEsFBgAAAAAGAAYAWQEAAK8FAAAAAA==&#10;" path="m0,0l319687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39A2B06">
      <w:pPr>
        <w:pStyle w:val="9"/>
        <w:numPr>
          <w:ilvl w:val="0"/>
          <w:numId w:val="46"/>
        </w:numPr>
        <w:tabs>
          <w:tab w:val="left" w:pos="1440"/>
        </w:tabs>
        <w:spacing w:before="100" w:after="0" w:line="240" w:lineRule="auto"/>
        <w:ind w:left="1440" w:right="0" w:hanging="711"/>
        <w:jc w:val="left"/>
        <w:rPr>
          <w:sz w:val="21"/>
        </w:rPr>
      </w:pPr>
      <w:r>
        <w:rPr>
          <w:spacing w:val="-10"/>
          <w:w w:val="105"/>
          <w:sz w:val="21"/>
        </w:rPr>
        <w:t>A</w:t>
      </w:r>
    </w:p>
    <w:p w14:paraId="423B333A">
      <w:pPr>
        <w:pStyle w:val="9"/>
        <w:numPr>
          <w:ilvl w:val="0"/>
          <w:numId w:val="46"/>
        </w:numPr>
        <w:tabs>
          <w:tab w:val="left" w:pos="1440"/>
        </w:tabs>
        <w:spacing w:before="16" w:after="0" w:line="253" w:lineRule="exact"/>
        <w:ind w:left="1440" w:right="0" w:hanging="711"/>
        <w:jc w:val="left"/>
        <w:rPr>
          <w:sz w:val="21"/>
        </w:rPr>
      </w:pPr>
      <w:r>
        <w:rPr>
          <w:spacing w:val="-10"/>
          <w:w w:val="110"/>
          <w:sz w:val="21"/>
        </w:rPr>
        <w:t>B</w:t>
      </w:r>
    </w:p>
    <w:p w14:paraId="1D3A55AC">
      <w:pPr>
        <w:pStyle w:val="9"/>
        <w:numPr>
          <w:ilvl w:val="0"/>
          <w:numId w:val="46"/>
        </w:numPr>
        <w:tabs>
          <w:tab w:val="left" w:pos="1440"/>
          <w:tab w:val="left" w:pos="2880"/>
        </w:tabs>
        <w:spacing w:before="0" w:after="0" w:line="276" w:lineRule="exact"/>
        <w:ind w:left="1440" w:right="0" w:hanging="711"/>
        <w:jc w:val="left"/>
        <w:rPr>
          <w:position w:val="1"/>
          <w:sz w:val="21"/>
        </w:rPr>
      </w:pPr>
      <w:r>
        <w:rPr>
          <w:spacing w:val="-10"/>
          <w:position w:val="1"/>
          <w:sz w:val="21"/>
        </w:rPr>
        <w:t>C</w:t>
      </w:r>
      <w:r>
        <w:rPr>
          <w:position w:val="1"/>
          <w:sz w:val="21"/>
        </w:rPr>
        <w:tab/>
      </w:r>
      <w:r>
        <w:rPr>
          <w:rFonts w:ascii="Calibri"/>
          <w:sz w:val="21"/>
        </w:rPr>
        <w:t>v1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=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select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empno,ename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from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pacing w:val="-4"/>
          <w:sz w:val="21"/>
        </w:rPr>
        <w:t>emp;</w:t>
      </w:r>
    </w:p>
    <w:p w14:paraId="6BF94C1D">
      <w:pPr>
        <w:pStyle w:val="9"/>
        <w:numPr>
          <w:ilvl w:val="0"/>
          <w:numId w:val="46"/>
        </w:numPr>
        <w:tabs>
          <w:tab w:val="left" w:pos="1440"/>
        </w:tabs>
        <w:spacing w:before="12" w:after="0" w:line="240" w:lineRule="auto"/>
        <w:ind w:left="1440" w:right="0" w:hanging="711"/>
        <w:jc w:val="left"/>
        <w:rPr>
          <w:sz w:val="21"/>
        </w:rPr>
      </w:pPr>
      <w:r>
        <w:rPr>
          <w:spacing w:val="-10"/>
          <w:sz w:val="21"/>
        </w:rPr>
        <w:t>D</w:t>
      </w:r>
    </w:p>
    <w:p w14:paraId="0F3CDEFC">
      <w:pPr>
        <w:pStyle w:val="9"/>
        <w:numPr>
          <w:ilvl w:val="0"/>
          <w:numId w:val="46"/>
        </w:numPr>
        <w:tabs>
          <w:tab w:val="left" w:pos="1440"/>
        </w:tabs>
        <w:spacing w:before="16" w:after="0" w:line="240" w:lineRule="auto"/>
        <w:ind w:left="1440" w:right="0" w:hanging="711"/>
        <w:jc w:val="left"/>
        <w:rPr>
          <w:sz w:val="21"/>
        </w:rPr>
      </w:pPr>
      <w:r>
        <w:rPr>
          <w:spacing w:val="-10"/>
          <w:w w:val="105"/>
          <w:sz w:val="21"/>
        </w:rPr>
        <w:t>E</w:t>
      </w:r>
    </w:p>
    <w:p w14:paraId="5DC84587">
      <w:pPr>
        <w:pStyle w:val="5"/>
        <w:spacing w:before="44"/>
      </w:pPr>
    </w:p>
    <w:p w14:paraId="787B3120">
      <w:pPr>
        <w:pStyle w:val="9"/>
        <w:numPr>
          <w:ilvl w:val="1"/>
          <w:numId w:val="45"/>
        </w:numPr>
        <w:tabs>
          <w:tab w:val="left" w:pos="1440"/>
        </w:tabs>
        <w:spacing w:before="1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used to</w:t>
      </w:r>
      <w:r>
        <w:rPr>
          <w:spacing w:val="1"/>
          <w:sz w:val="21"/>
        </w:rPr>
        <w:t xml:space="preserve"> </w:t>
      </w:r>
      <w:r>
        <w:rPr>
          <w:sz w:val="21"/>
        </w:rPr>
        <w:t>restrict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column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>access</w:t>
      </w:r>
    </w:p>
    <w:p w14:paraId="6B2FD901">
      <w:pPr>
        <w:pStyle w:val="9"/>
        <w:numPr>
          <w:ilvl w:val="1"/>
          <w:numId w:val="45"/>
        </w:numPr>
        <w:tabs>
          <w:tab w:val="left" w:pos="1440"/>
        </w:tabs>
        <w:spacing w:before="61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form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encapsulation</w:t>
      </w:r>
      <w:r>
        <w:rPr>
          <w:spacing w:val="-1"/>
          <w:sz w:val="21"/>
        </w:rPr>
        <w:t xml:space="preserve"> </w:t>
      </w:r>
      <w:r>
        <w:rPr>
          <w:sz w:val="21"/>
        </w:rPr>
        <w:t>(data</w:t>
      </w:r>
      <w:r>
        <w:rPr>
          <w:spacing w:val="-2"/>
          <w:sz w:val="21"/>
        </w:rPr>
        <w:t xml:space="preserve"> hiding)</w:t>
      </w:r>
    </w:p>
    <w:p w14:paraId="251BDA4B">
      <w:pPr>
        <w:pStyle w:val="9"/>
        <w:numPr>
          <w:ilvl w:val="1"/>
          <w:numId w:val="45"/>
        </w:numPr>
        <w:tabs>
          <w:tab w:val="left" w:pos="1440"/>
        </w:tabs>
        <w:spacing w:before="17" w:after="0" w:line="240" w:lineRule="auto"/>
        <w:ind w:left="1440" w:right="0" w:hanging="721"/>
        <w:jc w:val="left"/>
        <w:rPr>
          <w:sz w:val="21"/>
        </w:rPr>
      </w:pPr>
      <w:r>
        <w:rPr>
          <w:color w:val="BF0000"/>
          <w:sz w:val="21"/>
        </w:rPr>
        <w:t>VIEW</w:t>
      </w:r>
      <w:r>
        <w:rPr>
          <w:color w:val="BF0000"/>
          <w:spacing w:val="-7"/>
          <w:sz w:val="21"/>
        </w:rPr>
        <w:t xml:space="preserve"> </w:t>
      </w:r>
      <w:r>
        <w:rPr>
          <w:color w:val="BF0000"/>
          <w:sz w:val="21"/>
        </w:rPr>
        <w:t>DOES</w:t>
      </w:r>
      <w:r>
        <w:rPr>
          <w:color w:val="BF0000"/>
          <w:spacing w:val="-6"/>
          <w:sz w:val="21"/>
        </w:rPr>
        <w:t xml:space="preserve"> </w:t>
      </w:r>
      <w:r>
        <w:rPr>
          <w:color w:val="BF0000"/>
          <w:sz w:val="21"/>
        </w:rPr>
        <w:t>NOT</w:t>
      </w:r>
      <w:r>
        <w:rPr>
          <w:color w:val="BF0000"/>
          <w:spacing w:val="-6"/>
          <w:sz w:val="21"/>
        </w:rPr>
        <w:t xml:space="preserve"> </w:t>
      </w:r>
      <w:r>
        <w:rPr>
          <w:color w:val="BF0000"/>
          <w:sz w:val="21"/>
        </w:rPr>
        <w:t>CONTAIN</w:t>
      </w:r>
      <w:r>
        <w:rPr>
          <w:color w:val="BF0000"/>
          <w:spacing w:val="-6"/>
          <w:sz w:val="21"/>
        </w:rPr>
        <w:t xml:space="preserve"> </w:t>
      </w:r>
      <w:r>
        <w:rPr>
          <w:color w:val="BF0000"/>
          <w:spacing w:val="-4"/>
          <w:sz w:val="21"/>
        </w:rPr>
        <w:t>DATA</w:t>
      </w:r>
    </w:p>
    <w:p w14:paraId="6C3869A1">
      <w:pPr>
        <w:pStyle w:val="9"/>
        <w:numPr>
          <w:ilvl w:val="1"/>
          <w:numId w:val="45"/>
        </w:numPr>
        <w:tabs>
          <w:tab w:val="left" w:pos="1440"/>
        </w:tabs>
        <w:spacing w:before="1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only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definition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stored,</w:t>
      </w:r>
      <w:r>
        <w:rPr>
          <w:spacing w:val="-3"/>
          <w:sz w:val="21"/>
        </w:rPr>
        <w:t xml:space="preserve"> </w:t>
      </w:r>
      <w:r>
        <w:rPr>
          <w:sz w:val="21"/>
        </w:rPr>
        <w:t>data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not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stored</w:t>
      </w:r>
    </w:p>
    <w:p w14:paraId="7D9D68C3">
      <w:pPr>
        <w:pStyle w:val="9"/>
        <w:numPr>
          <w:ilvl w:val="1"/>
          <w:numId w:val="45"/>
        </w:numPr>
        <w:tabs>
          <w:tab w:val="left" w:pos="1440"/>
        </w:tabs>
        <w:spacing w:before="17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view</w:t>
      </w:r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stored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query</w:t>
      </w:r>
    </w:p>
    <w:p w14:paraId="25D984C0">
      <w:pPr>
        <w:pStyle w:val="9"/>
        <w:numPr>
          <w:ilvl w:val="1"/>
          <w:numId w:val="45"/>
        </w:numPr>
        <w:tabs>
          <w:tab w:val="left" w:pos="1440"/>
        </w:tabs>
        <w:spacing w:before="1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stored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database</w:t>
      </w:r>
    </w:p>
    <w:p w14:paraId="31CAA4A3">
      <w:pPr>
        <w:pStyle w:val="9"/>
        <w:numPr>
          <w:ilvl w:val="1"/>
          <w:numId w:val="45"/>
        </w:numPr>
        <w:tabs>
          <w:tab w:val="left" w:pos="1440"/>
        </w:tabs>
        <w:spacing w:before="2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SELECT</w:t>
      </w:r>
      <w:r>
        <w:rPr>
          <w:spacing w:val="-4"/>
          <w:sz w:val="21"/>
        </w:rPr>
        <w:t xml:space="preserve"> </w:t>
      </w:r>
      <w:r>
        <w:rPr>
          <w:sz w:val="21"/>
        </w:rPr>
        <w:t>statement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4"/>
          <w:sz w:val="21"/>
        </w:rPr>
        <w:t xml:space="preserve"> </w:t>
      </w:r>
      <w:r>
        <w:rPr>
          <w:sz w:val="21"/>
        </w:rPr>
        <w:t>which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view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based,</w:t>
      </w:r>
      <w:r>
        <w:rPr>
          <w:spacing w:val="-3"/>
          <w:sz w:val="21"/>
        </w:rPr>
        <w:t xml:space="preserve"> </w:t>
      </w:r>
      <w:r>
        <w:rPr>
          <w:sz w:val="21"/>
        </w:rPr>
        <w:t>it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stored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DB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COMPILED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FORMAT</w:t>
      </w:r>
    </w:p>
    <w:p w14:paraId="05EE0A10">
      <w:pPr>
        <w:pStyle w:val="9"/>
        <w:numPr>
          <w:ilvl w:val="1"/>
          <w:numId w:val="45"/>
        </w:numPr>
        <w:tabs>
          <w:tab w:val="left" w:pos="1440"/>
        </w:tabs>
        <w:spacing w:before="1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view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an</w:t>
      </w:r>
      <w:r>
        <w:rPr>
          <w:spacing w:val="-4"/>
          <w:sz w:val="21"/>
        </w:rPr>
        <w:t xml:space="preserve"> </w:t>
      </w:r>
      <w:r>
        <w:rPr>
          <w:sz w:val="21"/>
        </w:rPr>
        <w:t>executable</w:t>
      </w:r>
      <w:r>
        <w:rPr>
          <w:spacing w:val="-3"/>
          <w:sz w:val="21"/>
        </w:rPr>
        <w:t xml:space="preserve"> </w:t>
      </w:r>
      <w:r>
        <w:rPr>
          <w:sz w:val="21"/>
        </w:rPr>
        <w:t>format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SELECT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statement</w:t>
      </w:r>
    </w:p>
    <w:p w14:paraId="2B932891">
      <w:pPr>
        <w:pStyle w:val="9"/>
        <w:spacing w:after="0" w:line="240" w:lineRule="auto"/>
        <w:jc w:val="left"/>
        <w:rPr>
          <w:sz w:val="21"/>
        </w:rPr>
        <w:sectPr>
          <w:pgSz w:w="12240" w:h="15840"/>
          <w:pgMar w:top="1120" w:right="0" w:bottom="1060" w:left="0" w:header="0" w:footer="798" w:gutter="0"/>
          <w:cols w:space="720" w:num="1"/>
        </w:sectPr>
      </w:pPr>
    </w:p>
    <w:p w14:paraId="7009E326">
      <w:pPr>
        <w:pStyle w:val="9"/>
        <w:numPr>
          <w:ilvl w:val="1"/>
          <w:numId w:val="45"/>
        </w:numPr>
        <w:tabs>
          <w:tab w:val="left" w:pos="1440"/>
        </w:tabs>
        <w:spacing w:before="94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hence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execution</w:t>
      </w:r>
      <w:r>
        <w:rPr>
          <w:spacing w:val="-2"/>
          <w:sz w:val="21"/>
        </w:rPr>
        <w:t xml:space="preserve"> </w:t>
      </w:r>
      <w:r>
        <w:rPr>
          <w:sz w:val="21"/>
        </w:rPr>
        <w:t>will</w:t>
      </w:r>
      <w:r>
        <w:rPr>
          <w:spacing w:val="-1"/>
          <w:sz w:val="21"/>
        </w:rPr>
        <w:t xml:space="preserve"> </w:t>
      </w:r>
      <w:r>
        <w:rPr>
          <w:sz w:val="21"/>
        </w:rPr>
        <w:t>be</w:t>
      </w:r>
      <w:r>
        <w:rPr>
          <w:spacing w:val="-2"/>
          <w:sz w:val="21"/>
        </w:rPr>
        <w:t xml:space="preserve"> </w:t>
      </w:r>
      <w:r>
        <w:rPr>
          <w:sz w:val="21"/>
        </w:rPr>
        <w:t>very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fast</w:t>
      </w:r>
    </w:p>
    <w:p w14:paraId="5E407CC1">
      <w:pPr>
        <w:pStyle w:val="9"/>
        <w:numPr>
          <w:ilvl w:val="1"/>
          <w:numId w:val="45"/>
        </w:numPr>
        <w:tabs>
          <w:tab w:val="left" w:pos="1440"/>
        </w:tabs>
        <w:spacing w:before="2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hiding</w:t>
      </w:r>
      <w:r>
        <w:rPr>
          <w:spacing w:val="-2"/>
          <w:sz w:val="21"/>
        </w:rPr>
        <w:t xml:space="preserve"> </w:t>
      </w:r>
      <w:r>
        <w:rPr>
          <w:sz w:val="21"/>
        </w:rPr>
        <w:t>source</w:t>
      </w:r>
      <w:r>
        <w:rPr>
          <w:spacing w:val="-2"/>
          <w:sz w:val="21"/>
        </w:rPr>
        <w:t xml:space="preserve"> </w:t>
      </w:r>
      <w:r>
        <w:rPr>
          <w:sz w:val="21"/>
        </w:rPr>
        <w:t>code</w:t>
      </w:r>
      <w:r>
        <w:rPr>
          <w:spacing w:val="-2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other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users</w:t>
      </w:r>
    </w:p>
    <w:p w14:paraId="5C16E6F7">
      <w:pPr>
        <w:pStyle w:val="9"/>
        <w:numPr>
          <w:ilvl w:val="1"/>
          <w:numId w:val="45"/>
        </w:numPr>
        <w:tabs>
          <w:tab w:val="left" w:pos="1440"/>
        </w:tabs>
        <w:spacing w:before="16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DML</w:t>
      </w:r>
      <w:r>
        <w:rPr>
          <w:spacing w:val="-6"/>
          <w:sz w:val="21"/>
        </w:rPr>
        <w:t xml:space="preserve"> </w:t>
      </w:r>
      <w:r>
        <w:rPr>
          <w:sz w:val="21"/>
        </w:rPr>
        <w:t>operations</w:t>
      </w:r>
      <w:r>
        <w:rPr>
          <w:spacing w:val="-6"/>
          <w:sz w:val="21"/>
        </w:rPr>
        <w:t xml:space="preserve"> </w:t>
      </w:r>
      <w:r>
        <w:rPr>
          <w:sz w:val="21"/>
        </w:rPr>
        <w:t>can</w:t>
      </w:r>
      <w:r>
        <w:rPr>
          <w:spacing w:val="-6"/>
          <w:sz w:val="21"/>
        </w:rPr>
        <w:t xml:space="preserve"> </w:t>
      </w:r>
      <w:r>
        <w:rPr>
          <w:sz w:val="21"/>
        </w:rPr>
        <w:t>be</w:t>
      </w:r>
      <w:r>
        <w:rPr>
          <w:spacing w:val="-6"/>
          <w:sz w:val="21"/>
        </w:rPr>
        <w:t xml:space="preserve"> </w:t>
      </w:r>
      <w:r>
        <w:rPr>
          <w:sz w:val="21"/>
        </w:rPr>
        <w:t>done</w:t>
      </w:r>
      <w:r>
        <w:rPr>
          <w:spacing w:val="-6"/>
          <w:sz w:val="21"/>
        </w:rPr>
        <w:t xml:space="preserve"> </w:t>
      </w:r>
      <w:r>
        <w:rPr>
          <w:sz w:val="21"/>
        </w:rPr>
        <w:t>on</w:t>
      </w:r>
      <w:r>
        <w:rPr>
          <w:spacing w:val="-6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view</w:t>
      </w:r>
    </w:p>
    <w:p w14:paraId="488C3722">
      <w:pPr>
        <w:pStyle w:val="9"/>
        <w:numPr>
          <w:ilvl w:val="1"/>
          <w:numId w:val="45"/>
        </w:numPr>
        <w:tabs>
          <w:tab w:val="left" w:pos="1440"/>
        </w:tabs>
        <w:spacing w:before="2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DML</w:t>
      </w:r>
      <w:r>
        <w:rPr>
          <w:spacing w:val="-2"/>
          <w:sz w:val="21"/>
        </w:rPr>
        <w:t xml:space="preserve"> </w:t>
      </w:r>
      <w:r>
        <w:rPr>
          <w:sz w:val="21"/>
        </w:rPr>
        <w:t>operations</w:t>
      </w:r>
      <w:r>
        <w:rPr>
          <w:spacing w:val="-2"/>
          <w:sz w:val="21"/>
        </w:rPr>
        <w:t xml:space="preserve"> </w:t>
      </w:r>
      <w:r>
        <w:rPr>
          <w:sz w:val="21"/>
        </w:rPr>
        <w:t>performed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view</w:t>
      </w:r>
      <w:r>
        <w:rPr>
          <w:spacing w:val="-2"/>
          <w:sz w:val="21"/>
        </w:rPr>
        <w:t xml:space="preserve"> </w:t>
      </w:r>
      <w:r>
        <w:rPr>
          <w:sz w:val="21"/>
        </w:rPr>
        <w:t>will</w:t>
      </w:r>
      <w:r>
        <w:rPr>
          <w:spacing w:val="-2"/>
          <w:sz w:val="21"/>
        </w:rPr>
        <w:t xml:space="preserve"> </w:t>
      </w:r>
      <w:r>
        <w:rPr>
          <w:sz w:val="21"/>
        </w:rPr>
        <w:t>affect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base</w:t>
      </w:r>
      <w:r>
        <w:rPr>
          <w:spacing w:val="-2"/>
          <w:sz w:val="21"/>
        </w:rPr>
        <w:t xml:space="preserve"> table</w:t>
      </w:r>
    </w:p>
    <w:p w14:paraId="1532F685">
      <w:pPr>
        <w:pStyle w:val="9"/>
        <w:numPr>
          <w:ilvl w:val="1"/>
          <w:numId w:val="45"/>
        </w:numPr>
        <w:tabs>
          <w:tab w:val="left" w:pos="1440"/>
        </w:tabs>
        <w:spacing w:before="1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hence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2"/>
          <w:sz w:val="21"/>
        </w:rPr>
        <w:t xml:space="preserve"> </w:t>
      </w:r>
      <w:r>
        <w:rPr>
          <w:sz w:val="21"/>
        </w:rPr>
        <w:t>entire</w:t>
      </w:r>
      <w:r>
        <w:rPr>
          <w:spacing w:val="2"/>
          <w:sz w:val="21"/>
        </w:rPr>
        <w:t xml:space="preserve"> </w:t>
      </w:r>
      <w:r>
        <w:rPr>
          <w:sz w:val="21"/>
        </w:rPr>
        <w:t>application</w:t>
      </w:r>
      <w:r>
        <w:rPr>
          <w:spacing w:val="2"/>
          <w:sz w:val="21"/>
        </w:rPr>
        <w:t xml:space="preserve"> </w:t>
      </w:r>
      <w:r>
        <w:rPr>
          <w:sz w:val="21"/>
        </w:rPr>
        <w:t>is</w:t>
      </w:r>
      <w:r>
        <w:rPr>
          <w:spacing w:val="1"/>
          <w:sz w:val="21"/>
        </w:rPr>
        <w:t xml:space="preserve"> </w:t>
      </w:r>
      <w:r>
        <w:rPr>
          <w:sz w:val="21"/>
        </w:rPr>
        <w:t>created</w:t>
      </w:r>
      <w:r>
        <w:rPr>
          <w:spacing w:val="2"/>
          <w:sz w:val="21"/>
        </w:rPr>
        <w:t xml:space="preserve"> </w:t>
      </w:r>
      <w:r>
        <w:rPr>
          <w:sz w:val="21"/>
        </w:rPr>
        <w:t>using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views</w:t>
      </w:r>
    </w:p>
    <w:p w14:paraId="1451AE21">
      <w:pPr>
        <w:pStyle w:val="9"/>
        <w:numPr>
          <w:ilvl w:val="1"/>
          <w:numId w:val="45"/>
        </w:numPr>
        <w:tabs>
          <w:tab w:val="left" w:pos="1440"/>
        </w:tabs>
        <w:spacing w:before="2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 xml:space="preserve">view with check option (like having different check contraints for different users, which otherwise is not </w:t>
      </w:r>
      <w:r>
        <w:rPr>
          <w:spacing w:val="-2"/>
          <w:sz w:val="21"/>
        </w:rPr>
        <w:t>possible)</w:t>
      </w:r>
    </w:p>
    <w:p w14:paraId="4E1C3025">
      <w:pPr>
        <w:pStyle w:val="9"/>
        <w:numPr>
          <w:ilvl w:val="1"/>
          <w:numId w:val="45"/>
        </w:numPr>
        <w:tabs>
          <w:tab w:val="left" w:pos="1440"/>
        </w:tabs>
        <w:spacing w:before="1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view</w:t>
      </w:r>
      <w:r>
        <w:rPr>
          <w:spacing w:val="-5"/>
          <w:sz w:val="21"/>
        </w:rPr>
        <w:t xml:space="preserve"> </w:t>
      </w:r>
      <w:r>
        <w:rPr>
          <w:sz w:val="21"/>
        </w:rPr>
        <w:t>based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5"/>
          <w:sz w:val="21"/>
        </w:rPr>
        <w:t xml:space="preserve"> </w:t>
      </w:r>
      <w:r>
        <w:rPr>
          <w:sz w:val="21"/>
        </w:rPr>
        <w:t>view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allowed</w:t>
      </w:r>
    </w:p>
    <w:p w14:paraId="079FE94D">
      <w:pPr>
        <w:pStyle w:val="5"/>
      </w:pPr>
    </w:p>
    <w:p w14:paraId="4CE43BF5">
      <w:pPr>
        <w:pStyle w:val="5"/>
        <w:spacing w:before="91"/>
      </w:pPr>
    </w:p>
    <w:p w14:paraId="11631D2E">
      <w:pPr>
        <w:pStyle w:val="5"/>
        <w:spacing w:line="516" w:lineRule="auto"/>
        <w:ind w:left="719" w:right="7505"/>
        <w:rPr>
          <w:rFonts w:ascii="Calibri"/>
        </w:rPr>
      </w:pPr>
      <w:r>
        <w:rPr>
          <w:rFonts w:ascii="Calibri"/>
        </w:rPr>
        <w:t>edac_mysql</w:t>
      </w:r>
      <w:r>
        <w:rPr>
          <w:rFonts w:ascii="Calibri"/>
          <w:b/>
        </w:rPr>
        <w:t>&gt;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grant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select,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insert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v1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king; king_mysql&gt; select * from cdac.v1; king_mysql&gt; insert into cdac.v1 values (6, 'F');</w:t>
      </w:r>
    </w:p>
    <w:p w14:paraId="6BA78A89">
      <w:pPr>
        <w:pStyle w:val="9"/>
        <w:numPr>
          <w:ilvl w:val="1"/>
          <w:numId w:val="45"/>
        </w:numPr>
        <w:tabs>
          <w:tab w:val="left" w:pos="1440"/>
        </w:tabs>
        <w:spacing w:before="7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DML</w:t>
      </w:r>
      <w:r>
        <w:rPr>
          <w:spacing w:val="-6"/>
          <w:sz w:val="21"/>
        </w:rPr>
        <w:t xml:space="preserve"> </w:t>
      </w:r>
      <w:r>
        <w:rPr>
          <w:sz w:val="21"/>
        </w:rPr>
        <w:t>operations</w:t>
      </w:r>
      <w:r>
        <w:rPr>
          <w:spacing w:val="-6"/>
          <w:sz w:val="21"/>
        </w:rPr>
        <w:t xml:space="preserve"> </w:t>
      </w:r>
      <w:r>
        <w:rPr>
          <w:sz w:val="21"/>
        </w:rPr>
        <w:t>can</w:t>
      </w:r>
      <w:r>
        <w:rPr>
          <w:spacing w:val="-6"/>
          <w:sz w:val="21"/>
        </w:rPr>
        <w:t xml:space="preserve"> </w:t>
      </w:r>
      <w:r>
        <w:rPr>
          <w:sz w:val="21"/>
        </w:rPr>
        <w:t>be</w:t>
      </w:r>
      <w:r>
        <w:rPr>
          <w:spacing w:val="-6"/>
          <w:sz w:val="21"/>
        </w:rPr>
        <w:t xml:space="preserve"> </w:t>
      </w:r>
      <w:r>
        <w:rPr>
          <w:sz w:val="21"/>
        </w:rPr>
        <w:t>done</w:t>
      </w:r>
      <w:r>
        <w:rPr>
          <w:spacing w:val="-6"/>
          <w:sz w:val="21"/>
        </w:rPr>
        <w:t xml:space="preserve"> </w:t>
      </w:r>
      <w:r>
        <w:rPr>
          <w:sz w:val="21"/>
        </w:rPr>
        <w:t>on</w:t>
      </w:r>
      <w:r>
        <w:rPr>
          <w:spacing w:val="-6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view</w:t>
      </w:r>
    </w:p>
    <w:p w14:paraId="4B5F8187">
      <w:pPr>
        <w:pStyle w:val="9"/>
        <w:numPr>
          <w:ilvl w:val="1"/>
          <w:numId w:val="45"/>
        </w:numPr>
        <w:tabs>
          <w:tab w:val="left" w:pos="1440"/>
        </w:tabs>
        <w:spacing w:before="61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DML</w:t>
      </w:r>
      <w:r>
        <w:rPr>
          <w:spacing w:val="-2"/>
          <w:sz w:val="21"/>
        </w:rPr>
        <w:t xml:space="preserve"> </w:t>
      </w:r>
      <w:r>
        <w:rPr>
          <w:sz w:val="21"/>
        </w:rPr>
        <w:t>operations</w:t>
      </w:r>
      <w:r>
        <w:rPr>
          <w:spacing w:val="-2"/>
          <w:sz w:val="21"/>
        </w:rPr>
        <w:t xml:space="preserve"> </w:t>
      </w:r>
      <w:r>
        <w:rPr>
          <w:sz w:val="21"/>
        </w:rPr>
        <w:t>performed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view</w:t>
      </w:r>
      <w:r>
        <w:rPr>
          <w:spacing w:val="-2"/>
          <w:sz w:val="21"/>
        </w:rPr>
        <w:t xml:space="preserve"> </w:t>
      </w:r>
      <w:r>
        <w:rPr>
          <w:sz w:val="21"/>
        </w:rPr>
        <w:t>will</w:t>
      </w:r>
      <w:r>
        <w:rPr>
          <w:spacing w:val="-2"/>
          <w:sz w:val="21"/>
        </w:rPr>
        <w:t xml:space="preserve"> </w:t>
      </w:r>
      <w:r>
        <w:rPr>
          <w:sz w:val="21"/>
        </w:rPr>
        <w:t>affect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base</w:t>
      </w:r>
      <w:r>
        <w:rPr>
          <w:spacing w:val="-2"/>
          <w:sz w:val="21"/>
        </w:rPr>
        <w:t xml:space="preserve"> table</w:t>
      </w:r>
    </w:p>
    <w:p w14:paraId="254EC4E2">
      <w:pPr>
        <w:pStyle w:val="9"/>
        <w:numPr>
          <w:ilvl w:val="1"/>
          <w:numId w:val="45"/>
        </w:numPr>
        <w:tabs>
          <w:tab w:val="left" w:pos="1440"/>
        </w:tabs>
        <w:spacing w:before="17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hence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2"/>
          <w:sz w:val="21"/>
        </w:rPr>
        <w:t xml:space="preserve"> </w:t>
      </w:r>
      <w:r>
        <w:rPr>
          <w:sz w:val="21"/>
        </w:rPr>
        <w:t>entire</w:t>
      </w:r>
      <w:r>
        <w:rPr>
          <w:spacing w:val="2"/>
          <w:sz w:val="21"/>
        </w:rPr>
        <w:t xml:space="preserve"> </w:t>
      </w:r>
      <w:r>
        <w:rPr>
          <w:sz w:val="21"/>
        </w:rPr>
        <w:t>application</w:t>
      </w:r>
      <w:r>
        <w:rPr>
          <w:spacing w:val="2"/>
          <w:sz w:val="21"/>
        </w:rPr>
        <w:t xml:space="preserve"> </w:t>
      </w:r>
      <w:r>
        <w:rPr>
          <w:sz w:val="21"/>
        </w:rPr>
        <w:t>is</w:t>
      </w:r>
      <w:r>
        <w:rPr>
          <w:spacing w:val="1"/>
          <w:sz w:val="21"/>
        </w:rPr>
        <w:t xml:space="preserve"> </w:t>
      </w:r>
      <w:r>
        <w:rPr>
          <w:sz w:val="21"/>
        </w:rPr>
        <w:t>created</w:t>
      </w:r>
      <w:r>
        <w:rPr>
          <w:spacing w:val="2"/>
          <w:sz w:val="21"/>
        </w:rPr>
        <w:t xml:space="preserve"> </w:t>
      </w:r>
      <w:r>
        <w:rPr>
          <w:sz w:val="21"/>
        </w:rPr>
        <w:t>using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views</w:t>
      </w:r>
    </w:p>
    <w:p w14:paraId="35AD3AAA">
      <w:pPr>
        <w:pStyle w:val="9"/>
        <w:numPr>
          <w:ilvl w:val="1"/>
          <w:numId w:val="45"/>
        </w:numPr>
        <w:tabs>
          <w:tab w:val="left" w:pos="1440"/>
        </w:tabs>
        <w:spacing w:before="1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constraints specified on the base table will</w:t>
      </w:r>
      <w:r>
        <w:rPr>
          <w:spacing w:val="1"/>
          <w:sz w:val="21"/>
        </w:rPr>
        <w:t xml:space="preserve"> </w:t>
      </w:r>
      <w:r>
        <w:rPr>
          <w:sz w:val="21"/>
        </w:rPr>
        <w:t>be enforced when you INSERT via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the </w:t>
      </w:r>
      <w:r>
        <w:rPr>
          <w:spacing w:val="-4"/>
          <w:sz w:val="21"/>
        </w:rPr>
        <w:t>view</w:t>
      </w:r>
    </w:p>
    <w:p w14:paraId="7909D7C8">
      <w:pPr>
        <w:pStyle w:val="5"/>
      </w:pPr>
    </w:p>
    <w:p w14:paraId="25C13C1C">
      <w:pPr>
        <w:pStyle w:val="5"/>
        <w:spacing w:before="5"/>
      </w:pPr>
    </w:p>
    <w:p w14:paraId="5261F81E">
      <w:pPr>
        <w:pStyle w:val="5"/>
        <w:ind w:left="719"/>
      </w:pPr>
      <w:r>
        <w:t>To</w:t>
      </w:r>
      <w:r>
        <w:rPr>
          <w:spacing w:val="-14"/>
        </w:rPr>
        <w:t xml:space="preserve"> </w:t>
      </w:r>
      <w:r>
        <w:t>DROP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VIEW:</w:t>
      </w:r>
      <w:r>
        <w:rPr>
          <w:spacing w:val="-14"/>
        </w:rPr>
        <w:t xml:space="preserve"> </w:t>
      </w:r>
      <w:r>
        <w:rPr>
          <w:spacing w:val="-10"/>
        </w:rPr>
        <w:t>-</w:t>
      </w:r>
    </w:p>
    <w:p w14:paraId="303E0908">
      <w:pPr>
        <w:pStyle w:val="5"/>
        <w:spacing w:before="26"/>
      </w:pPr>
    </w:p>
    <w:p w14:paraId="621A9113">
      <w:pPr>
        <w:pStyle w:val="5"/>
        <w:ind w:left="719"/>
        <w:rPr>
          <w:rFonts w:ascii="Calibri"/>
        </w:rPr>
      </w:pPr>
      <w:r>
        <w:rPr>
          <w:rFonts w:ascii="Calibri"/>
        </w:rPr>
        <w:t>edac_mysql&gt;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drop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view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v1;</w:t>
      </w:r>
    </w:p>
    <w:p w14:paraId="59B41656">
      <w:pPr>
        <w:pStyle w:val="5"/>
        <w:spacing w:before="176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anchor distT="0" distB="0" distL="0" distR="0" simplePos="0" relativeHeight="25174835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281940</wp:posOffset>
                </wp:positionV>
                <wp:extent cx="4632325" cy="1270"/>
                <wp:effectExtent l="0" t="0" r="0" b="0"/>
                <wp:wrapTopAndBottom/>
                <wp:docPr id="229" name="Graphic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2325">
                              <a:moveTo>
                                <a:pt x="0" y="0"/>
                              </a:moveTo>
                              <a:lnTo>
                                <a:pt x="4631754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29" o:spid="_x0000_s1026" o:spt="100" style="position:absolute;left:0pt;margin-left:36pt;margin-top:22.2pt;height:0.1pt;width:364.75pt;mso-position-horizontal-relative:page;mso-wrap-distance-bottom:0pt;mso-wrap-distance-top:0pt;z-index:-251568128;mso-width-relative:page;mso-height-relative:page;" filled="f" stroked="t" coordsize="4632325,1" o:gfxdata="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uiDsadcAAAAIAQAA&#10;DwAAAAAAAAABACAAAAAiAAAAZHJzL2Rvd25yZXYueG1sUEsBAhQAFAAAAAgAh07iQN6bV4QaAgAA&#10;gQQAAA4AAAAAAAAAAQAgAAAAJgEAAGRycy9lMm9Eb2MueG1sUEsFBgAAAAAGAAYAWQEAALIFAAAA&#10;AA==&#10;" path="m0,0l4631754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F49FCCC">
      <w:pPr>
        <w:pStyle w:val="5"/>
        <w:spacing w:before="121"/>
        <w:rPr>
          <w:rFonts w:ascii="Calibri"/>
        </w:rPr>
      </w:pPr>
    </w:p>
    <w:p w14:paraId="07EA8A0F">
      <w:pPr>
        <w:pStyle w:val="5"/>
        <w:spacing w:before="1" w:line="516" w:lineRule="auto"/>
        <w:ind w:left="719" w:right="5040"/>
        <w:rPr>
          <w:rFonts w:ascii="Calibri"/>
        </w:rPr>
      </w:pPr>
      <w:r>
        <w:rPr>
          <w:rFonts w:ascii="Calibri"/>
        </w:rPr>
        <w:t>edac_mysql&gt;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create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view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v2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select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deptno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1; edac_mysql&gt; grant select, insert on v2 to scott;</w:t>
      </w:r>
    </w:p>
    <w:p w14:paraId="5802B978">
      <w:pPr>
        <w:pStyle w:val="5"/>
        <w:tabs>
          <w:tab w:val="left" w:pos="5040"/>
          <w:tab w:val="left" w:pos="5760"/>
        </w:tabs>
        <w:spacing w:before="6"/>
        <w:ind w:left="719"/>
      </w:pPr>
      <w:r>
        <w:rPr>
          <w:rFonts w:ascii="Calibri"/>
          <w:position w:val="1"/>
        </w:rPr>
        <w:t>scott_mysql&gt;</w:t>
      </w:r>
      <w:r>
        <w:rPr>
          <w:rFonts w:ascii="Calibri"/>
          <w:spacing w:val="-4"/>
          <w:position w:val="1"/>
        </w:rPr>
        <w:t xml:space="preserve"> </w:t>
      </w:r>
      <w:r>
        <w:rPr>
          <w:rFonts w:ascii="Calibri"/>
          <w:position w:val="1"/>
        </w:rPr>
        <w:t>select</w:t>
      </w:r>
      <w:r>
        <w:rPr>
          <w:rFonts w:ascii="Calibri"/>
          <w:spacing w:val="-3"/>
          <w:position w:val="1"/>
        </w:rPr>
        <w:t xml:space="preserve"> </w:t>
      </w:r>
      <w:r>
        <w:rPr>
          <w:rFonts w:ascii="Calibri"/>
          <w:position w:val="1"/>
        </w:rPr>
        <w:t>*</w:t>
      </w:r>
      <w:r>
        <w:rPr>
          <w:rFonts w:ascii="Calibri"/>
          <w:spacing w:val="-3"/>
          <w:position w:val="1"/>
        </w:rPr>
        <w:t xml:space="preserve"> </w:t>
      </w:r>
      <w:r>
        <w:rPr>
          <w:rFonts w:ascii="Calibri"/>
          <w:position w:val="1"/>
        </w:rPr>
        <w:t>from</w:t>
      </w:r>
      <w:r>
        <w:rPr>
          <w:rFonts w:ascii="Calibri"/>
          <w:spacing w:val="-3"/>
          <w:position w:val="1"/>
        </w:rPr>
        <w:t xml:space="preserve"> </w:t>
      </w:r>
      <w:r>
        <w:rPr>
          <w:rFonts w:ascii="Calibri"/>
          <w:spacing w:val="-2"/>
          <w:position w:val="1"/>
        </w:rPr>
        <w:t>cdac.emp;</w:t>
      </w:r>
      <w:r>
        <w:rPr>
          <w:rFonts w:ascii="Calibri"/>
          <w:position w:val="1"/>
        </w:rPr>
        <w:tab/>
      </w:r>
      <w:r>
        <w:t>-</w:t>
      </w:r>
      <w:r>
        <w:rPr>
          <w:spacing w:val="-10"/>
        </w:rPr>
        <w:t>&gt;</w:t>
      </w:r>
      <w:r>
        <w:tab/>
      </w:r>
      <w:r>
        <w:rPr>
          <w:spacing w:val="-2"/>
        </w:rPr>
        <w:t>ERROR</w:t>
      </w:r>
    </w:p>
    <w:p w14:paraId="4CC1C799">
      <w:pPr>
        <w:pStyle w:val="5"/>
        <w:spacing w:before="37"/>
      </w:pPr>
    </w:p>
    <w:p w14:paraId="08CB1A41">
      <w:pPr>
        <w:pStyle w:val="5"/>
        <w:ind w:left="719"/>
        <w:rPr>
          <w:rFonts w:ascii="Calibri"/>
        </w:rPr>
      </w:pPr>
      <w:r>
        <w:rPr>
          <w:rFonts w:ascii="Calibri"/>
        </w:rPr>
        <w:t>scott_mysql&gt;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cdac.v2;</w:t>
      </w:r>
    </w:p>
    <w:p w14:paraId="6BF5BBAC">
      <w:pPr>
        <w:pStyle w:val="5"/>
        <w:rPr>
          <w:rFonts w:ascii="Calibri"/>
        </w:rPr>
      </w:pPr>
    </w:p>
    <w:p w14:paraId="63A77173">
      <w:pPr>
        <w:pStyle w:val="5"/>
        <w:spacing w:before="52"/>
        <w:rPr>
          <w:rFonts w:ascii="Calibri"/>
        </w:rPr>
      </w:pPr>
    </w:p>
    <w:p w14:paraId="5109B4C1">
      <w:pPr>
        <w:spacing w:before="0"/>
        <w:ind w:left="1440" w:right="0" w:firstLine="0"/>
        <w:jc w:val="left"/>
        <w:rPr>
          <w:sz w:val="21"/>
        </w:rPr>
      </w:pPr>
      <w:r>
        <w:rPr>
          <w:spacing w:val="-2"/>
          <w:sz w:val="21"/>
        </w:rPr>
        <w:t>OUTPUT:</w:t>
      </w:r>
      <w:r>
        <w:rPr>
          <w:spacing w:val="-7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559CBC42">
      <w:pPr>
        <w:pStyle w:val="5"/>
        <w:tabs>
          <w:tab w:val="left" w:pos="2880"/>
        </w:tabs>
        <w:spacing w:before="17"/>
        <w:ind w:left="729"/>
      </w:pPr>
      <w:r>
        <w:t>empno ename</w:t>
      </w:r>
      <w:r>
        <w:rPr>
          <w:spacing w:val="1"/>
        </w:rPr>
        <w:t xml:space="preserve"> </w:t>
      </w:r>
      <w:r>
        <w:rPr>
          <w:spacing w:val="-5"/>
        </w:rPr>
        <w:t>sal</w:t>
      </w:r>
      <w:r>
        <w:tab/>
      </w:r>
      <w:r>
        <w:rPr>
          <w:spacing w:val="-2"/>
        </w:rPr>
        <w:t>deptno</w:t>
      </w:r>
    </w:p>
    <w:p w14:paraId="249DDAD6">
      <w:pPr>
        <w:pStyle w:val="5"/>
        <w:spacing w:before="5"/>
        <w:rPr>
          <w:sz w:val="13"/>
        </w:rPr>
      </w:pPr>
    </w:p>
    <w:tbl>
      <w:tblPr>
        <w:tblStyle w:val="4"/>
        <w:tblW w:w="0" w:type="auto"/>
        <w:tblInd w:w="7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207"/>
        <w:gridCol w:w="503"/>
        <w:gridCol w:w="216"/>
        <w:gridCol w:w="1223"/>
      </w:tblGrid>
      <w:tr w14:paraId="0509AC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503" w:type="dxa"/>
            <w:tcBorders>
              <w:top w:val="dashSmallGap" w:color="000000" w:sz="8" w:space="0"/>
            </w:tcBorders>
          </w:tcPr>
          <w:p w14:paraId="1B79CD61">
            <w:pPr>
              <w:pStyle w:val="10"/>
              <w:spacing w:before="99" w:line="246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207" w:type="dxa"/>
          </w:tcPr>
          <w:p w14:paraId="3122D09F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503" w:type="dxa"/>
            <w:tcBorders>
              <w:top w:val="dashSmallGap" w:color="000000" w:sz="8" w:space="0"/>
            </w:tcBorders>
          </w:tcPr>
          <w:p w14:paraId="1D9144EF">
            <w:pPr>
              <w:pStyle w:val="10"/>
              <w:spacing w:before="99" w:line="246" w:lineRule="exac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A</w:t>
            </w:r>
          </w:p>
        </w:tc>
        <w:tc>
          <w:tcPr>
            <w:tcW w:w="216" w:type="dxa"/>
          </w:tcPr>
          <w:p w14:paraId="0CFB203C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223" w:type="dxa"/>
          </w:tcPr>
          <w:p w14:paraId="56E4A90E">
            <w:pPr>
              <w:pStyle w:val="10"/>
              <w:tabs>
                <w:tab w:val="left" w:pos="721"/>
              </w:tabs>
              <w:spacing w:line="20" w:lineRule="exact"/>
              <w:ind w:left="1" w:right="-58"/>
              <w:rPr>
                <w:sz w:val="2"/>
              </w:rPr>
            </w:pPr>
            <w:r>
              <w:rPr>
                <w:sz w:val="2"/>
              </w:rPr>
              <mc:AlternateContent>
                <mc:Choice Requires="wpg">
                  <w:drawing>
                    <wp:inline distT="0" distB="0" distL="0" distR="0">
                      <wp:extent cx="266700" cy="12065"/>
                      <wp:effectExtent l="9525" t="0" r="0" b="6985"/>
                      <wp:docPr id="230" name="Group 2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700" cy="12065"/>
                                <a:chOff x="0" y="0"/>
                                <a:chExt cx="266700" cy="12065"/>
                              </a:xfrm>
                            </wpg:grpSpPr>
                            <wps:wsp>
                              <wps:cNvPr id="231" name="Graphic 231"/>
                              <wps:cNvSpPr/>
                              <wps:spPr>
                                <a:xfrm>
                                  <a:off x="0" y="5766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>
                                      <a:moveTo>
                                        <a:pt x="0" y="0"/>
                                      </a:moveTo>
                                      <a:lnTo>
                                        <a:pt x="266452" y="0"/>
                                      </a:lnTo>
                                    </a:path>
                                  </a:pathLst>
                                </a:custGeom>
                                <a:ln w="11533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95pt;width:21pt;" coordsize="266700,12065" o:gfxdata="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2V0TPTAAAAAgEAAA8AAAAAAAAAAQAgAAAAIgAAAGRycy9kb3ducmV2LnhtbFBLAQIU&#10;ABQAAAAIAIdO4kCPqpaeagIAAK8FAAAOAAAAAAAAAAEAIAAAACIBAABkcnMvZTJvRG9jLnhtbFBL&#10;BQYAAAAABgAGAFkBAAD+BQAAAAA=&#10;">
                      <o:lock v:ext="edit" aspectratio="f"/>
                      <v:shape id="Graphic 231" o:spid="_x0000_s1026" o:spt="100" style="position:absolute;left:0;top:5766;height:1270;width:266700;" filled="f" stroked="t" coordsize="266700,1" o:gfxdata="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BDhe/&#10;AAAA3AAAAA8AAAAAAAAAAQAgAAAAIgAAAGRycy9kb3ducmV2LnhtbFBLAQIUABQAAAAIAIdO4kAz&#10;LwWeOwAAADkAAAAQAAAAAAAAAAEAIAAAAA4BAABkcnMvc2hhcGV4bWwueG1sUEsFBgAAAAAGAAYA&#10;WwEAALgDAAAAAA==&#10;" path="m0,0l266452,0e">
                        <v:fill on="f" focussize="0,0"/>
                        <v:stroke weight="0.908110236220472pt" color="#000000" joinstyle="round" dashstyle="3 1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sz w:val="2"/>
              </w:rPr>
              <mc:AlternateContent>
                <mc:Choice Requires="wpg">
                  <w:drawing>
                    <wp:inline distT="0" distB="0" distL="0" distR="0">
                      <wp:extent cx="320040" cy="12065"/>
                      <wp:effectExtent l="9525" t="0" r="3810" b="6985"/>
                      <wp:docPr id="232" name="Group 2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0040" cy="12065"/>
                                <a:chOff x="0" y="0"/>
                                <a:chExt cx="320040" cy="12065"/>
                              </a:xfrm>
                            </wpg:grpSpPr>
                            <wps:wsp>
                              <wps:cNvPr id="233" name="Graphic 233"/>
                              <wps:cNvSpPr/>
                              <wps:spPr>
                                <a:xfrm>
                                  <a:off x="0" y="5766"/>
                                  <a:ext cx="320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0040">
                                      <a:moveTo>
                                        <a:pt x="0" y="0"/>
                                      </a:moveTo>
                                      <a:lnTo>
                                        <a:pt x="319687" y="0"/>
                                      </a:lnTo>
                                    </a:path>
                                  </a:pathLst>
                                </a:custGeom>
                                <a:ln w="11533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95pt;width:25.2pt;" coordsize="320040,12065" o:gfxdata="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zI6MXTAAAAAgEAAA8AAAAAAAAAAQAgAAAAIgAAAGRycy9kb3ducmV2LnhtbFBLAQIU&#10;ABQAAAAIAIdO4kANlR/+agIAAK8FAAAOAAAAAAAAAAEAIAAAACIBAABkcnMvZTJvRG9jLnhtbFBL&#10;BQYAAAAABgAGAFkBAAD+BQAAAAA=&#10;">
                      <o:lock v:ext="edit" aspectratio="f"/>
                      <v:shape id="Graphic 233" o:spid="_x0000_s1026" o:spt="100" style="position:absolute;left:0;top:5766;height:1270;width:320040;" filled="f" stroked="t" coordsize="320040,1" o:gfxdata="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pRmO8AAAA&#10;3AAAAA8AAAAAAAAAAQAgAAAAIgAAAGRycy9kb3ducmV2LnhtbFBLAQIUABQAAAAIAIdO4kAzLwWe&#10;OwAAADkAAAAQAAAAAAAAAAEAIAAAAAsBAABkcnMvc2hhcGV4bWwueG1sUEsFBgAAAAAGAAYAWwEA&#10;ALUDAAAAAA==&#10;" path="m0,0l319687,0e">
                        <v:fill on="f" focussize="0,0"/>
                        <v:stroke weight="0.908110236220472pt" color="#000000" joinstyle="round" dashstyle="3 1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 w14:paraId="5ED1994C">
            <w:pPr>
              <w:pStyle w:val="10"/>
              <w:tabs>
                <w:tab w:val="left" w:pos="721"/>
              </w:tabs>
              <w:spacing w:before="79" w:line="246" w:lineRule="exact"/>
              <w:ind w:left="1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5000</w:t>
            </w:r>
            <w:r>
              <w:rPr>
                <w:sz w:val="21"/>
              </w:rPr>
              <w:tab/>
            </w:r>
            <w:r>
              <w:rPr>
                <w:spacing w:val="-10"/>
                <w:w w:val="110"/>
                <w:sz w:val="21"/>
              </w:rPr>
              <w:t>1</w:t>
            </w:r>
          </w:p>
        </w:tc>
      </w:tr>
      <w:tr w14:paraId="521176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503" w:type="dxa"/>
          </w:tcPr>
          <w:p w14:paraId="7182BC65">
            <w:pPr>
              <w:pStyle w:val="10"/>
              <w:spacing w:before="4" w:line="238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207" w:type="dxa"/>
          </w:tcPr>
          <w:p w14:paraId="1778B08B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03" w:type="dxa"/>
          </w:tcPr>
          <w:p w14:paraId="72179939">
            <w:pPr>
              <w:pStyle w:val="10"/>
              <w:spacing w:before="4" w:line="238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B</w:t>
            </w:r>
          </w:p>
        </w:tc>
        <w:tc>
          <w:tcPr>
            <w:tcW w:w="216" w:type="dxa"/>
          </w:tcPr>
          <w:p w14:paraId="6A4FDCDB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1223" w:type="dxa"/>
          </w:tcPr>
          <w:p w14:paraId="22E153E1">
            <w:pPr>
              <w:pStyle w:val="10"/>
              <w:tabs>
                <w:tab w:val="left" w:pos="721"/>
              </w:tabs>
              <w:spacing w:before="4" w:line="238" w:lineRule="exact"/>
              <w:ind w:left="1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6000</w:t>
            </w:r>
            <w:r>
              <w:rPr>
                <w:sz w:val="21"/>
              </w:rPr>
              <w:tab/>
            </w:r>
            <w:r>
              <w:rPr>
                <w:spacing w:val="-10"/>
                <w:w w:val="110"/>
                <w:sz w:val="21"/>
              </w:rPr>
              <w:t>1</w:t>
            </w:r>
          </w:p>
        </w:tc>
      </w:tr>
      <w:tr w14:paraId="78B20A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503" w:type="dxa"/>
          </w:tcPr>
          <w:p w14:paraId="4573BB62">
            <w:pPr>
              <w:pStyle w:val="10"/>
              <w:spacing w:line="245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3</w:t>
            </w:r>
          </w:p>
        </w:tc>
        <w:tc>
          <w:tcPr>
            <w:tcW w:w="207" w:type="dxa"/>
          </w:tcPr>
          <w:p w14:paraId="3A3B885A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03" w:type="dxa"/>
          </w:tcPr>
          <w:p w14:paraId="1861C758">
            <w:pPr>
              <w:pStyle w:val="10"/>
              <w:spacing w:line="245" w:lineRule="exac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C</w:t>
            </w:r>
          </w:p>
        </w:tc>
        <w:tc>
          <w:tcPr>
            <w:tcW w:w="216" w:type="dxa"/>
          </w:tcPr>
          <w:p w14:paraId="5AD9A600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1223" w:type="dxa"/>
          </w:tcPr>
          <w:p w14:paraId="69628EF3">
            <w:pPr>
              <w:pStyle w:val="10"/>
              <w:tabs>
                <w:tab w:val="left" w:pos="721"/>
              </w:tabs>
              <w:spacing w:line="245" w:lineRule="exact"/>
              <w:ind w:left="1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7000</w:t>
            </w:r>
            <w:r>
              <w:rPr>
                <w:sz w:val="21"/>
              </w:rPr>
              <w:tab/>
            </w:r>
            <w:r>
              <w:rPr>
                <w:spacing w:val="-10"/>
                <w:w w:val="110"/>
                <w:sz w:val="21"/>
              </w:rPr>
              <w:t>1</w:t>
            </w:r>
          </w:p>
        </w:tc>
      </w:tr>
    </w:tbl>
    <w:p w14:paraId="5AC4F1D2">
      <w:pPr>
        <w:pStyle w:val="5"/>
        <w:spacing w:before="23"/>
      </w:pPr>
    </w:p>
    <w:p w14:paraId="15D7D245">
      <w:pPr>
        <w:pStyle w:val="9"/>
        <w:numPr>
          <w:ilvl w:val="1"/>
          <w:numId w:val="45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used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restrict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row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access</w:t>
      </w:r>
    </w:p>
    <w:p w14:paraId="6FDD7124">
      <w:pPr>
        <w:pStyle w:val="5"/>
        <w:spacing w:before="16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74937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271780</wp:posOffset>
                </wp:positionV>
                <wp:extent cx="3940175" cy="1270"/>
                <wp:effectExtent l="0" t="0" r="0" b="0"/>
                <wp:wrapTopAndBottom/>
                <wp:docPr id="234" name="Graphic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0175">
                              <a:moveTo>
                                <a:pt x="0" y="0"/>
                              </a:moveTo>
                              <a:lnTo>
                                <a:pt x="3939693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4" o:spid="_x0000_s1026" o:spt="100" style="position:absolute;left:0pt;margin-left:36pt;margin-top:21.4pt;height:0.1pt;width:310.25pt;mso-position-horizontal-relative:page;mso-wrap-distance-bottom:0pt;mso-wrap-distance-top:0pt;z-index:-251567104;mso-width-relative:page;mso-height-relative:page;" filled="f" stroked="t" coordsize="3940175,1" o:gfxdata="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13OgDXAAAACAEA&#10;AA8AAAAAAAAAAQAgAAAAIgAAAGRycy9kb3ducmV2LnhtbFBLAQIUABQAAAAIAIdO4kB7ZliYGwIA&#10;AIEEAAAOAAAAAAAAAAEAIAAAACYBAABkcnMvZTJvRG9jLnhtbFBLBQYAAAAABgAGAFkBAACzBQAA&#10;AAA=&#10;" path="m0,0l3939693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BC7EF01">
      <w:pPr>
        <w:pStyle w:val="5"/>
        <w:spacing w:before="124"/>
      </w:pPr>
    </w:p>
    <w:p w14:paraId="488BDBE7">
      <w:pPr>
        <w:pStyle w:val="5"/>
        <w:spacing w:line="288" w:lineRule="auto"/>
        <w:ind w:left="1063" w:right="6792" w:hanging="344"/>
        <w:rPr>
          <w:rFonts w:ascii="Calibri"/>
        </w:rPr>
      </w:pPr>
      <w:r>
        <w:rPr>
          <w:rFonts w:ascii="Calibri"/>
        </w:rPr>
        <w:t>edac_mysql&gt;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create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view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v2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select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 where deptno = 1 WITH CHECK OPTION;</w:t>
      </w:r>
    </w:p>
    <w:p w14:paraId="46817690">
      <w:pPr>
        <w:pStyle w:val="5"/>
        <w:tabs>
          <w:tab w:val="left" w:pos="6481"/>
          <w:tab w:val="left" w:pos="7201"/>
        </w:tabs>
        <w:spacing w:before="222"/>
        <w:ind w:left="719"/>
      </w:pPr>
      <w:r>
        <w:t>scott_mysql&gt;</w:t>
      </w:r>
      <w:r>
        <w:rPr>
          <w:spacing w:val="-1"/>
        </w:rPr>
        <w:t xml:space="preserve"> </w:t>
      </w:r>
      <w:r>
        <w:t>insert into cdac.v2 values (6,</w:t>
      </w:r>
      <w:r>
        <w:rPr>
          <w:spacing w:val="-1"/>
        </w:rPr>
        <w:t xml:space="preserve"> </w:t>
      </w:r>
      <w:r>
        <w:t xml:space="preserve">'F', 6000, 2 </w:t>
      </w:r>
      <w:r>
        <w:rPr>
          <w:spacing w:val="-5"/>
        </w:rPr>
        <w:t>);</w:t>
      </w:r>
      <w:r>
        <w:tab/>
      </w:r>
      <w:r>
        <w:t>-</w:t>
      </w:r>
      <w:r>
        <w:rPr>
          <w:spacing w:val="-10"/>
        </w:rPr>
        <w:t>&gt;</w:t>
      </w:r>
      <w:r>
        <w:tab/>
      </w:r>
      <w:r>
        <w:rPr>
          <w:spacing w:val="-2"/>
        </w:rPr>
        <w:t>ERROR</w:t>
      </w:r>
    </w:p>
    <w:p w14:paraId="1B87666A">
      <w:pPr>
        <w:pStyle w:val="5"/>
        <w:spacing w:after="0"/>
        <w:sectPr>
          <w:pgSz w:w="12240" w:h="15840"/>
          <w:pgMar w:top="840" w:right="0" w:bottom="980" w:left="0" w:header="0" w:footer="798" w:gutter="0"/>
          <w:cols w:space="720" w:num="1"/>
        </w:sectPr>
      </w:pPr>
    </w:p>
    <w:p w14:paraId="6B51A925">
      <w:pPr>
        <w:pStyle w:val="9"/>
        <w:numPr>
          <w:ilvl w:val="1"/>
          <w:numId w:val="45"/>
        </w:numPr>
        <w:tabs>
          <w:tab w:val="left" w:pos="1440"/>
        </w:tabs>
        <w:spacing w:before="89" w:after="0" w:line="240" w:lineRule="auto"/>
        <w:ind w:left="1440" w:right="0" w:hanging="721"/>
        <w:jc w:val="left"/>
        <w:rPr>
          <w:position w:val="2"/>
          <w:sz w:val="21"/>
        </w:rPr>
      </w:pPr>
      <w:r>
        <w:rPr>
          <w:sz w:val="21"/>
        </w:rPr>
        <w:t xml:space="preserve">view with check option (like having different check contraints for different users, which otherwise is not </w:t>
      </w:r>
      <w:r>
        <w:rPr>
          <w:spacing w:val="-2"/>
          <w:sz w:val="21"/>
        </w:rPr>
        <w:t>possible)</w:t>
      </w:r>
    </w:p>
    <w:p w14:paraId="25094507">
      <w:pPr>
        <w:pStyle w:val="5"/>
      </w:pPr>
    </w:p>
    <w:p w14:paraId="02E495A2">
      <w:pPr>
        <w:pStyle w:val="5"/>
        <w:spacing w:before="44"/>
      </w:pPr>
    </w:p>
    <w:p w14:paraId="1530807B">
      <w:pPr>
        <w:pStyle w:val="5"/>
        <w:ind w:left="719"/>
      </w:pPr>
      <w:r>
        <w:t>to</w:t>
      </w:r>
      <w:r>
        <w:rPr>
          <w:spacing w:val="-5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based:</w:t>
      </w:r>
      <w:r>
        <w:rPr>
          <w:spacing w:val="-5"/>
        </w:rPr>
        <w:t xml:space="preserve"> </w:t>
      </w:r>
      <w:r>
        <w:rPr>
          <w:spacing w:val="-10"/>
        </w:rPr>
        <w:t>-</w:t>
      </w:r>
    </w:p>
    <w:p w14:paraId="259809B5">
      <w:pPr>
        <w:pStyle w:val="5"/>
        <w:spacing w:before="28"/>
      </w:pPr>
    </w:p>
    <w:p w14:paraId="15DBA4E9">
      <w:pPr>
        <w:pStyle w:val="5"/>
        <w:ind w:left="719"/>
        <w:rPr>
          <w:rFonts w:ascii="Calibri"/>
        </w:rPr>
      </w:pPr>
      <w:r>
        <w:rPr>
          <w:rFonts w:ascii="Calibri"/>
        </w:rPr>
        <w:t>drop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view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5"/>
        </w:rPr>
        <w:t>v1;</w:t>
      </w:r>
    </w:p>
    <w:p w14:paraId="5E0A6278">
      <w:pPr>
        <w:pStyle w:val="5"/>
        <w:tabs>
          <w:tab w:val="left" w:leader="dot" w:pos="3910"/>
        </w:tabs>
        <w:spacing w:before="14"/>
        <w:ind w:left="719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view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v1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select</w:t>
      </w:r>
      <w:r>
        <w:rPr>
          <w:rFonts w:ascii="Times New Roman"/>
        </w:rPr>
        <w:tab/>
      </w:r>
      <w:r>
        <w:rPr>
          <w:rFonts w:ascii="Calibri"/>
          <w:spacing w:val="-10"/>
        </w:rPr>
        <w:t>;</w:t>
      </w:r>
    </w:p>
    <w:p w14:paraId="15FCB4AF">
      <w:pPr>
        <w:pStyle w:val="5"/>
        <w:spacing w:before="220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anchor distT="0" distB="0" distL="0" distR="0" simplePos="0" relativeHeight="25175040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309880</wp:posOffset>
                </wp:positionV>
                <wp:extent cx="3141345" cy="1270"/>
                <wp:effectExtent l="0" t="0" r="0" b="0"/>
                <wp:wrapTopAndBottom/>
                <wp:docPr id="235" name="Graphic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1345">
                              <a:moveTo>
                                <a:pt x="0" y="0"/>
                              </a:moveTo>
                              <a:lnTo>
                                <a:pt x="3141162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5" o:spid="_x0000_s1026" o:spt="100" style="position:absolute;left:0pt;margin-left:36pt;margin-top:24.4pt;height:0.1pt;width:247.35pt;mso-position-horizontal-relative:page;mso-wrap-distance-bottom:0pt;mso-wrap-distance-top:0pt;z-index:-251566080;mso-width-relative:page;mso-height-relative:page;" filled="f" stroked="t" coordsize="3141345,1" o:gfxdata="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yOrcJ2AAAAAgBAAAP&#10;AAAAAAAAAAEAIAAAACIAAABkcnMvZG93bnJldi54bWxQSwECFAAUAAAACACHTuJAUH5sZRgCAACB&#10;BAAADgAAAAAAAAABACAAAAAnAQAAZHJzL2Uyb0RvYy54bWxQSwUGAAAAAAYABgBZAQAAsQUAAAAA&#10;" path="m0,0l3141162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017E0B99">
      <w:pPr>
        <w:pStyle w:val="5"/>
        <w:spacing w:before="147"/>
        <w:rPr>
          <w:rFonts w:ascii="Calibri"/>
        </w:rPr>
      </w:pPr>
    </w:p>
    <w:p w14:paraId="4ED8270F">
      <w:pPr>
        <w:pStyle w:val="5"/>
        <w:spacing w:before="1" w:line="532" w:lineRule="auto"/>
        <w:ind w:left="719" w:right="6369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replace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view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v1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select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ename,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sal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emp; desc emp;</w:t>
      </w:r>
    </w:p>
    <w:p w14:paraId="64B1BE88">
      <w:pPr>
        <w:pStyle w:val="5"/>
        <w:spacing w:line="254" w:lineRule="exact"/>
        <w:ind w:left="719"/>
        <w:rPr>
          <w:rFonts w:ascii="Calibri"/>
        </w:rPr>
      </w:pPr>
      <w:r>
        <w:rPr>
          <w:rFonts w:ascii="Calibri"/>
        </w:rPr>
        <w:t>desc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5"/>
        </w:rPr>
        <w:t>v1;</w:t>
      </w:r>
    </w:p>
    <w:p w14:paraId="239F7A48">
      <w:pPr>
        <w:pStyle w:val="5"/>
        <w:spacing w:before="56"/>
        <w:rPr>
          <w:rFonts w:ascii="Calibri"/>
        </w:rPr>
      </w:pPr>
    </w:p>
    <w:p w14:paraId="72701DD9">
      <w:pPr>
        <w:spacing w:before="0"/>
        <w:ind w:left="719" w:right="0" w:firstLine="0"/>
        <w:jc w:val="left"/>
        <w:rPr>
          <w:rFonts w:ascii="Calibri"/>
          <w:b/>
          <w:sz w:val="21"/>
        </w:rPr>
      </w:pPr>
      <w:r>
        <w:rPr>
          <w:rFonts w:ascii="Calibri"/>
          <w:b/>
          <w:sz w:val="21"/>
        </w:rPr>
        <w:t>-------------------------------------------------------------</w:t>
      </w:r>
      <w:r>
        <w:rPr>
          <w:rFonts w:ascii="Calibri"/>
          <w:b/>
          <w:spacing w:val="-10"/>
          <w:sz w:val="21"/>
        </w:rPr>
        <w:t>-</w:t>
      </w:r>
    </w:p>
    <w:p w14:paraId="6491CEE2">
      <w:pPr>
        <w:pStyle w:val="5"/>
        <w:spacing w:before="56"/>
        <w:rPr>
          <w:rFonts w:ascii="Calibri"/>
          <w:b/>
        </w:rPr>
      </w:pPr>
    </w:p>
    <w:p w14:paraId="2F0FC452">
      <w:pPr>
        <w:pStyle w:val="5"/>
        <w:ind w:left="719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replace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view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v1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5"/>
        </w:rPr>
        <w:t>as</w:t>
      </w:r>
    </w:p>
    <w:p w14:paraId="1900DC9C">
      <w:pPr>
        <w:pStyle w:val="5"/>
        <w:spacing w:before="58" w:line="501" w:lineRule="auto"/>
        <w:ind w:left="719" w:right="7505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ename,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*12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annual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emp; select * from v1;</w:t>
      </w:r>
    </w:p>
    <w:p w14:paraId="2AE3D74C">
      <w:pPr>
        <w:pStyle w:val="5"/>
        <w:spacing w:after="0" w:line="501" w:lineRule="auto"/>
        <w:rPr>
          <w:rFonts w:ascii="Calibri"/>
        </w:rPr>
        <w:sectPr>
          <w:pgSz w:w="12240" w:h="15840"/>
          <w:pgMar w:top="1080" w:right="0" w:bottom="980" w:left="0" w:header="0" w:footer="798" w:gutter="0"/>
          <w:cols w:space="720" w:num="1"/>
        </w:sectPr>
      </w:pPr>
    </w:p>
    <w:p w14:paraId="4A111934">
      <w:pPr>
        <w:pStyle w:val="5"/>
        <w:tabs>
          <w:tab w:val="left" w:leader="dot" w:pos="3444"/>
        </w:tabs>
        <w:spacing w:before="35"/>
        <w:ind w:left="719"/>
        <w:rPr>
          <w:rFonts w:ascii="Calibri"/>
        </w:rPr>
      </w:pPr>
      <w:r>
        <w:rPr>
          <w:rFonts w:ascii="Calibri"/>
        </w:rPr>
        <w:t>insert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5"/>
        </w:rPr>
        <w:t>v1</w:t>
      </w:r>
      <w:r>
        <w:rPr>
          <w:rFonts w:ascii="Times New Roman"/>
        </w:rPr>
        <w:tab/>
      </w:r>
      <w:r>
        <w:rPr>
          <w:rFonts w:ascii="Calibri"/>
          <w:spacing w:val="-10"/>
        </w:rPr>
        <w:t>;</w:t>
      </w:r>
    </w:p>
    <w:p w14:paraId="0B63BE5F">
      <w:pPr>
        <w:tabs>
          <w:tab w:val="left" w:pos="1439"/>
        </w:tabs>
        <w:spacing w:before="17"/>
        <w:ind w:left="719" w:right="0" w:firstLine="0"/>
        <w:jc w:val="left"/>
        <w:rPr>
          <w:sz w:val="21"/>
        </w:rPr>
      </w:pPr>
      <w:r>
        <w:br w:type="column"/>
      </w:r>
      <w:r>
        <w:rPr>
          <w:sz w:val="21"/>
        </w:rPr>
        <w:t>-</w:t>
      </w:r>
      <w:r>
        <w:rPr>
          <w:spacing w:val="-10"/>
          <w:sz w:val="21"/>
        </w:rPr>
        <w:t>&gt;</w:t>
      </w:r>
      <w:r>
        <w:rPr>
          <w:sz w:val="21"/>
        </w:rPr>
        <w:tab/>
      </w:r>
      <w:r>
        <w:rPr>
          <w:spacing w:val="-2"/>
          <w:sz w:val="21"/>
        </w:rPr>
        <w:t>ERROR</w:t>
      </w:r>
    </w:p>
    <w:p w14:paraId="3A93CBA8">
      <w:pPr>
        <w:spacing w:after="0"/>
        <w:jc w:val="left"/>
        <w:rPr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3542" w:space="59"/>
            <w:col w:w="8639"/>
          </w:cols>
        </w:sectPr>
      </w:pPr>
    </w:p>
    <w:p w14:paraId="73D3F4E7">
      <w:pPr>
        <w:pStyle w:val="5"/>
        <w:spacing w:before="2"/>
      </w:pPr>
    </w:p>
    <w:p w14:paraId="081187E6">
      <w:pPr>
        <w:pStyle w:val="9"/>
        <w:numPr>
          <w:ilvl w:val="1"/>
          <w:numId w:val="45"/>
        </w:numPr>
        <w:tabs>
          <w:tab w:val="left" w:pos="1440"/>
        </w:tabs>
        <w:spacing w:before="0" w:after="0" w:line="264" w:lineRule="exact"/>
        <w:ind w:left="1440" w:right="0" w:hanging="721"/>
        <w:jc w:val="left"/>
        <w:rPr>
          <w:position w:val="2"/>
          <w:sz w:val="21"/>
        </w:rPr>
      </w:pPr>
      <w:r>
        <w:rPr>
          <w:sz w:val="21"/>
        </w:rPr>
        <w:t>view</w:t>
      </w:r>
      <w:r>
        <w:rPr>
          <w:spacing w:val="-1"/>
          <w:sz w:val="21"/>
        </w:rPr>
        <w:t xml:space="preserve"> </w:t>
      </w:r>
      <w:r>
        <w:rPr>
          <w:sz w:val="21"/>
        </w:rPr>
        <w:t>based</w:t>
      </w:r>
      <w:r>
        <w:rPr>
          <w:spacing w:val="-1"/>
          <w:sz w:val="21"/>
        </w:rPr>
        <w:t xml:space="preserve"> </w:t>
      </w:r>
      <w:r>
        <w:rPr>
          <w:sz w:val="21"/>
        </w:rPr>
        <w:t>on</w:t>
      </w:r>
      <w:r>
        <w:rPr>
          <w:spacing w:val="-1"/>
          <w:sz w:val="21"/>
        </w:rPr>
        <w:t xml:space="preserve"> </w:t>
      </w:r>
      <w:r>
        <w:rPr>
          <w:sz w:val="21"/>
        </w:rPr>
        <w:t>computed column,</w:t>
      </w:r>
      <w:r>
        <w:rPr>
          <w:spacing w:val="-1"/>
          <w:sz w:val="21"/>
        </w:rPr>
        <w:t xml:space="preserve"> </w:t>
      </w:r>
      <w:r>
        <w:rPr>
          <w:sz w:val="21"/>
        </w:rPr>
        <w:t>it</w:t>
      </w:r>
      <w:r>
        <w:rPr>
          <w:spacing w:val="-1"/>
          <w:sz w:val="21"/>
        </w:rPr>
        <w:t xml:space="preserve"> </w:t>
      </w:r>
      <w:r>
        <w:rPr>
          <w:sz w:val="21"/>
        </w:rPr>
        <w:t>is recommended</w:t>
      </w:r>
      <w:r>
        <w:rPr>
          <w:spacing w:val="-1"/>
          <w:sz w:val="21"/>
        </w:rPr>
        <w:t xml:space="preserve"> </w:t>
      </w:r>
      <w:r>
        <w:rPr>
          <w:sz w:val="21"/>
        </w:rPr>
        <w:t>you</w:t>
      </w:r>
      <w:r>
        <w:rPr>
          <w:spacing w:val="-1"/>
          <w:sz w:val="21"/>
        </w:rPr>
        <w:t xml:space="preserve"> </w:t>
      </w:r>
      <w:r>
        <w:rPr>
          <w:sz w:val="21"/>
        </w:rPr>
        <w:t>specify an</w:t>
      </w:r>
      <w:r>
        <w:rPr>
          <w:spacing w:val="-1"/>
          <w:sz w:val="21"/>
        </w:rPr>
        <w:t xml:space="preserve"> </w:t>
      </w:r>
      <w:r>
        <w:rPr>
          <w:sz w:val="21"/>
        </w:rPr>
        <w:t>alias</w:t>
      </w:r>
      <w:r>
        <w:rPr>
          <w:spacing w:val="-1"/>
          <w:sz w:val="21"/>
        </w:rPr>
        <w:t xml:space="preserve"> </w:t>
      </w:r>
      <w:r>
        <w:rPr>
          <w:sz w:val="21"/>
        </w:rPr>
        <w:t>for the</w:t>
      </w:r>
      <w:r>
        <w:rPr>
          <w:spacing w:val="-1"/>
          <w:sz w:val="21"/>
        </w:rPr>
        <w:t xml:space="preserve"> </w:t>
      </w:r>
      <w:r>
        <w:rPr>
          <w:sz w:val="21"/>
        </w:rPr>
        <w:t>virtual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column</w:t>
      </w:r>
    </w:p>
    <w:p w14:paraId="6E1F15E0">
      <w:pPr>
        <w:pStyle w:val="9"/>
        <w:numPr>
          <w:ilvl w:val="1"/>
          <w:numId w:val="45"/>
        </w:numPr>
        <w:tabs>
          <w:tab w:val="left" w:pos="1440"/>
        </w:tabs>
        <w:spacing w:before="0" w:after="0" w:line="288" w:lineRule="exact"/>
        <w:ind w:left="1440" w:right="0" w:hanging="721"/>
        <w:jc w:val="left"/>
        <w:rPr>
          <w:position w:val="8"/>
          <w:sz w:val="21"/>
        </w:rPr>
      </w:pPr>
      <w:r>
        <w:rPr>
          <w:sz w:val="21"/>
        </w:rPr>
        <w:t>can</w:t>
      </w:r>
      <w:r>
        <w:rPr>
          <w:spacing w:val="-5"/>
          <w:sz w:val="21"/>
        </w:rPr>
        <w:t xml:space="preserve"> </w:t>
      </w:r>
      <w:r>
        <w:rPr>
          <w:sz w:val="21"/>
        </w:rPr>
        <w:t>only</w:t>
      </w:r>
      <w:r>
        <w:rPr>
          <w:spacing w:val="-5"/>
          <w:sz w:val="21"/>
        </w:rPr>
        <w:t xml:space="preserve"> </w:t>
      </w:r>
      <w:r>
        <w:rPr>
          <w:sz w:val="21"/>
        </w:rPr>
        <w:t>SELECT</w:t>
      </w:r>
      <w:r>
        <w:rPr>
          <w:spacing w:val="-5"/>
          <w:sz w:val="21"/>
        </w:rPr>
        <w:t xml:space="preserve"> </w:t>
      </w:r>
      <w:r>
        <w:rPr>
          <w:sz w:val="21"/>
        </w:rPr>
        <w:t>from</w:t>
      </w:r>
      <w:r>
        <w:rPr>
          <w:spacing w:val="-5"/>
          <w:sz w:val="21"/>
        </w:rPr>
        <w:t xml:space="preserve"> </w:t>
      </w:r>
      <w:r>
        <w:rPr>
          <w:sz w:val="21"/>
        </w:rPr>
        <w:t>this</w:t>
      </w:r>
      <w:r>
        <w:rPr>
          <w:spacing w:val="-4"/>
          <w:sz w:val="21"/>
        </w:rPr>
        <w:t xml:space="preserve"> view</w:t>
      </w:r>
    </w:p>
    <w:p w14:paraId="578BEC8D">
      <w:pPr>
        <w:pStyle w:val="9"/>
        <w:numPr>
          <w:ilvl w:val="1"/>
          <w:numId w:val="45"/>
        </w:numPr>
        <w:tabs>
          <w:tab w:val="left" w:pos="1440"/>
        </w:tabs>
        <w:spacing w:before="0" w:after="0" w:line="263" w:lineRule="exact"/>
        <w:ind w:left="1440" w:right="0" w:hanging="721"/>
        <w:jc w:val="left"/>
        <w:rPr>
          <w:position w:val="9"/>
          <w:sz w:val="21"/>
        </w:rPr>
      </w:pPr>
      <w:r>
        <w:rPr>
          <w:sz w:val="21"/>
        </w:rPr>
        <w:t>DML</w:t>
      </w:r>
      <w:r>
        <w:rPr>
          <w:spacing w:val="-7"/>
          <w:sz w:val="21"/>
        </w:rPr>
        <w:t xml:space="preserve"> </w:t>
      </w:r>
      <w:r>
        <w:rPr>
          <w:sz w:val="21"/>
        </w:rPr>
        <w:t>operations</w:t>
      </w:r>
      <w:r>
        <w:rPr>
          <w:spacing w:val="-4"/>
          <w:sz w:val="21"/>
        </w:rPr>
        <w:t xml:space="preserve"> </w:t>
      </w:r>
      <w:r>
        <w:rPr>
          <w:sz w:val="21"/>
        </w:rPr>
        <w:t>are</w:t>
      </w:r>
      <w:r>
        <w:rPr>
          <w:spacing w:val="-5"/>
          <w:sz w:val="21"/>
        </w:rPr>
        <w:t xml:space="preserve"> </w:t>
      </w:r>
      <w:r>
        <w:rPr>
          <w:sz w:val="21"/>
        </w:rPr>
        <w:t>not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allowed</w:t>
      </w:r>
    </w:p>
    <w:p w14:paraId="0D0A13C6">
      <w:pPr>
        <w:pStyle w:val="9"/>
        <w:numPr>
          <w:ilvl w:val="1"/>
          <w:numId w:val="45"/>
        </w:numPr>
        <w:tabs>
          <w:tab w:val="left" w:pos="1440"/>
        </w:tabs>
        <w:spacing w:before="0" w:after="0" w:line="299" w:lineRule="exact"/>
        <w:ind w:left="1440" w:right="0" w:hanging="721"/>
        <w:jc w:val="left"/>
        <w:rPr>
          <w:position w:val="9"/>
          <w:sz w:val="21"/>
        </w:rPr>
      </w:pPr>
      <w:r>
        <w:rPr>
          <w:sz w:val="21"/>
        </w:rPr>
        <w:t>common</w:t>
      </w:r>
      <w:r>
        <w:rPr>
          <w:spacing w:val="-1"/>
          <w:sz w:val="21"/>
        </w:rPr>
        <w:t xml:space="preserve"> </w:t>
      </w:r>
      <w:r>
        <w:rPr>
          <w:sz w:val="21"/>
        </w:rPr>
        <w:t>for all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RDBMS</w:t>
      </w:r>
    </w:p>
    <w:p w14:paraId="557394D2">
      <w:pPr>
        <w:pStyle w:val="5"/>
        <w:spacing w:before="239"/>
      </w:pPr>
    </w:p>
    <w:p w14:paraId="1FBC40F3">
      <w:pPr>
        <w:pStyle w:val="5"/>
        <w:spacing w:before="1"/>
        <w:ind w:left="719"/>
      </w:pPr>
      <w:r>
        <w:t>Create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v1</w:t>
      </w:r>
      <w:r>
        <w:rPr>
          <w:spacing w:val="-3"/>
        </w:rPr>
        <w:t xml:space="preserve"> </w:t>
      </w:r>
      <w:r>
        <w:rPr>
          <w:spacing w:val="-5"/>
        </w:rPr>
        <w:t>as</w:t>
      </w:r>
    </w:p>
    <w:p w14:paraId="314C2BE6">
      <w:pPr>
        <w:pStyle w:val="5"/>
        <w:spacing w:before="67"/>
      </w:pPr>
    </w:p>
    <w:p w14:paraId="5D40E32E">
      <w:pPr>
        <w:pStyle w:val="5"/>
        <w:ind w:left="719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upper(ename)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u_name,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emp;</w:t>
      </w:r>
    </w:p>
    <w:p w14:paraId="38068242">
      <w:pPr>
        <w:pStyle w:val="5"/>
        <w:spacing w:before="56"/>
        <w:rPr>
          <w:rFonts w:ascii="Calibri"/>
        </w:rPr>
      </w:pPr>
    </w:p>
    <w:p w14:paraId="5A87C42E">
      <w:pPr>
        <w:pStyle w:val="5"/>
        <w:ind w:left="719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deptno,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sum(sal)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sum_sal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group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deptno;</w:t>
      </w:r>
    </w:p>
    <w:p w14:paraId="74CA675E">
      <w:pPr>
        <w:pStyle w:val="5"/>
        <w:spacing w:before="3"/>
        <w:rPr>
          <w:rFonts w:ascii="Calibri"/>
        </w:rPr>
      </w:pPr>
    </w:p>
    <w:p w14:paraId="38409819">
      <w:pPr>
        <w:pStyle w:val="9"/>
        <w:numPr>
          <w:ilvl w:val="1"/>
          <w:numId w:val="45"/>
        </w:numPr>
        <w:tabs>
          <w:tab w:val="left" w:pos="1440"/>
        </w:tabs>
        <w:spacing w:before="0" w:after="0" w:line="259" w:lineRule="exact"/>
        <w:ind w:left="1440" w:right="0" w:hanging="721"/>
        <w:jc w:val="left"/>
        <w:rPr>
          <w:position w:val="1"/>
          <w:sz w:val="21"/>
        </w:rPr>
      </w:pPr>
      <w:r>
        <w:rPr>
          <w:sz w:val="21"/>
        </w:rPr>
        <w:t>view</w:t>
      </w:r>
      <w:r>
        <w:rPr>
          <w:spacing w:val="-2"/>
          <w:sz w:val="21"/>
        </w:rPr>
        <w:t xml:space="preserve"> </w:t>
      </w:r>
      <w:r>
        <w:rPr>
          <w:sz w:val="21"/>
        </w:rPr>
        <w:t>based</w:t>
      </w:r>
      <w:r>
        <w:rPr>
          <w:spacing w:val="-1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GROUP</w:t>
      </w:r>
      <w:r>
        <w:rPr>
          <w:spacing w:val="-1"/>
          <w:sz w:val="21"/>
        </w:rPr>
        <w:t xml:space="preserve"> </w:t>
      </w:r>
      <w:r>
        <w:rPr>
          <w:sz w:val="21"/>
        </w:rPr>
        <w:t>BY</w:t>
      </w:r>
      <w:r>
        <w:rPr>
          <w:spacing w:val="-1"/>
          <w:sz w:val="21"/>
        </w:rPr>
        <w:t xml:space="preserve"> </w:t>
      </w:r>
      <w:r>
        <w:rPr>
          <w:sz w:val="21"/>
        </w:rPr>
        <w:t>clause,</w:t>
      </w:r>
      <w:r>
        <w:rPr>
          <w:spacing w:val="-2"/>
          <w:sz w:val="21"/>
        </w:rPr>
        <w:t xml:space="preserve"> </w:t>
      </w:r>
      <w:r>
        <w:rPr>
          <w:sz w:val="21"/>
        </w:rPr>
        <w:t>it</w:t>
      </w:r>
      <w:r>
        <w:rPr>
          <w:spacing w:val="-1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recommended</w:t>
      </w:r>
      <w:r>
        <w:rPr>
          <w:spacing w:val="-2"/>
          <w:sz w:val="21"/>
        </w:rPr>
        <w:t xml:space="preserve"> </w:t>
      </w:r>
      <w:r>
        <w:rPr>
          <w:sz w:val="21"/>
        </w:rPr>
        <w:t>you</w:t>
      </w:r>
      <w:r>
        <w:rPr>
          <w:spacing w:val="-1"/>
          <w:sz w:val="21"/>
        </w:rPr>
        <w:t xml:space="preserve"> </w:t>
      </w:r>
      <w:r>
        <w:rPr>
          <w:sz w:val="21"/>
        </w:rPr>
        <w:t>specify</w:t>
      </w:r>
      <w:r>
        <w:rPr>
          <w:spacing w:val="-1"/>
          <w:sz w:val="21"/>
        </w:rPr>
        <w:t xml:space="preserve"> </w:t>
      </w:r>
      <w:r>
        <w:rPr>
          <w:sz w:val="21"/>
        </w:rPr>
        <w:t>an</w:t>
      </w:r>
      <w:r>
        <w:rPr>
          <w:spacing w:val="-2"/>
          <w:sz w:val="21"/>
        </w:rPr>
        <w:t xml:space="preserve"> </w:t>
      </w:r>
      <w:r>
        <w:rPr>
          <w:sz w:val="21"/>
        </w:rPr>
        <w:t>alias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virtual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column</w:t>
      </w:r>
    </w:p>
    <w:p w14:paraId="3D203348">
      <w:pPr>
        <w:pStyle w:val="9"/>
        <w:numPr>
          <w:ilvl w:val="1"/>
          <w:numId w:val="45"/>
        </w:numPr>
        <w:tabs>
          <w:tab w:val="left" w:pos="1440"/>
        </w:tabs>
        <w:spacing w:before="0" w:after="0" w:line="255" w:lineRule="exact"/>
        <w:ind w:left="1440" w:right="0" w:hanging="721"/>
        <w:jc w:val="left"/>
        <w:rPr>
          <w:position w:val="1"/>
          <w:sz w:val="21"/>
        </w:rPr>
      </w:pPr>
      <w:r>
        <w:rPr>
          <w:sz w:val="21"/>
        </w:rPr>
        <w:t>can</w:t>
      </w:r>
      <w:r>
        <w:rPr>
          <w:spacing w:val="-5"/>
          <w:sz w:val="21"/>
        </w:rPr>
        <w:t xml:space="preserve"> </w:t>
      </w:r>
      <w:r>
        <w:rPr>
          <w:sz w:val="21"/>
        </w:rPr>
        <w:t>only</w:t>
      </w:r>
      <w:r>
        <w:rPr>
          <w:spacing w:val="-5"/>
          <w:sz w:val="21"/>
        </w:rPr>
        <w:t xml:space="preserve"> </w:t>
      </w:r>
      <w:r>
        <w:rPr>
          <w:sz w:val="21"/>
        </w:rPr>
        <w:t>SELECT</w:t>
      </w:r>
      <w:r>
        <w:rPr>
          <w:spacing w:val="-5"/>
          <w:sz w:val="21"/>
        </w:rPr>
        <w:t xml:space="preserve"> </w:t>
      </w:r>
      <w:r>
        <w:rPr>
          <w:sz w:val="21"/>
        </w:rPr>
        <w:t>from</w:t>
      </w:r>
      <w:r>
        <w:rPr>
          <w:spacing w:val="-5"/>
          <w:sz w:val="21"/>
        </w:rPr>
        <w:t xml:space="preserve"> </w:t>
      </w:r>
      <w:r>
        <w:rPr>
          <w:sz w:val="21"/>
        </w:rPr>
        <w:t>this</w:t>
      </w:r>
      <w:r>
        <w:rPr>
          <w:spacing w:val="-4"/>
          <w:sz w:val="21"/>
        </w:rPr>
        <w:t xml:space="preserve"> view</w:t>
      </w:r>
    </w:p>
    <w:p w14:paraId="26A0988E">
      <w:pPr>
        <w:pStyle w:val="9"/>
        <w:numPr>
          <w:ilvl w:val="1"/>
          <w:numId w:val="45"/>
        </w:numPr>
        <w:tabs>
          <w:tab w:val="left" w:pos="1440"/>
        </w:tabs>
        <w:spacing w:before="0" w:after="0" w:line="255" w:lineRule="exact"/>
        <w:ind w:left="1440" w:right="0" w:hanging="721"/>
        <w:jc w:val="left"/>
        <w:rPr>
          <w:position w:val="1"/>
          <w:sz w:val="21"/>
        </w:rPr>
      </w:pPr>
      <w:r>
        <w:rPr>
          <w:sz w:val="21"/>
        </w:rPr>
        <w:t>DML</w:t>
      </w:r>
      <w:r>
        <w:rPr>
          <w:spacing w:val="-7"/>
          <w:sz w:val="21"/>
        </w:rPr>
        <w:t xml:space="preserve"> </w:t>
      </w:r>
      <w:r>
        <w:rPr>
          <w:sz w:val="21"/>
        </w:rPr>
        <w:t>operations</w:t>
      </w:r>
      <w:r>
        <w:rPr>
          <w:spacing w:val="-4"/>
          <w:sz w:val="21"/>
        </w:rPr>
        <w:t xml:space="preserve"> </w:t>
      </w:r>
      <w:r>
        <w:rPr>
          <w:sz w:val="21"/>
        </w:rPr>
        <w:t>are</w:t>
      </w:r>
      <w:r>
        <w:rPr>
          <w:spacing w:val="-5"/>
          <w:sz w:val="21"/>
        </w:rPr>
        <w:t xml:space="preserve"> </w:t>
      </w:r>
      <w:r>
        <w:rPr>
          <w:sz w:val="21"/>
        </w:rPr>
        <w:t>not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allowed</w:t>
      </w:r>
    </w:p>
    <w:p w14:paraId="32F5F783">
      <w:pPr>
        <w:pStyle w:val="9"/>
        <w:numPr>
          <w:ilvl w:val="1"/>
          <w:numId w:val="45"/>
        </w:numPr>
        <w:tabs>
          <w:tab w:val="left" w:pos="1440"/>
        </w:tabs>
        <w:spacing w:before="0" w:after="0" w:line="259" w:lineRule="exact"/>
        <w:ind w:left="1440" w:right="0" w:hanging="721"/>
        <w:jc w:val="left"/>
        <w:rPr>
          <w:position w:val="1"/>
          <w:sz w:val="21"/>
        </w:rPr>
      </w:pPr>
      <w:r>
        <w:rPr>
          <w:sz w:val="21"/>
        </w:rPr>
        <w:t>common</w:t>
      </w:r>
      <w:r>
        <w:rPr>
          <w:spacing w:val="-1"/>
          <w:sz w:val="21"/>
        </w:rPr>
        <w:t xml:space="preserve"> </w:t>
      </w:r>
      <w:r>
        <w:rPr>
          <w:sz w:val="21"/>
        </w:rPr>
        <w:t>for all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RDBMS</w:t>
      </w:r>
    </w:p>
    <w:p w14:paraId="29021E42">
      <w:pPr>
        <w:pStyle w:val="5"/>
        <w:spacing w:before="68"/>
      </w:pPr>
    </w:p>
    <w:p w14:paraId="37E7869D">
      <w:pPr>
        <w:pStyle w:val="5"/>
        <w:ind w:left="719"/>
      </w:pPr>
      <w:r>
        <w:t>Create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v1</w:t>
      </w:r>
      <w:r>
        <w:rPr>
          <w:spacing w:val="-3"/>
        </w:rPr>
        <w:t xml:space="preserve"> </w:t>
      </w:r>
      <w:r>
        <w:rPr>
          <w:spacing w:val="-5"/>
        </w:rPr>
        <w:t>as</w:t>
      </w:r>
    </w:p>
    <w:p w14:paraId="6B71065A">
      <w:pPr>
        <w:pStyle w:val="5"/>
        <w:spacing w:before="40"/>
      </w:pPr>
    </w:p>
    <w:p w14:paraId="73468016">
      <w:pPr>
        <w:pStyle w:val="5"/>
        <w:spacing w:line="252" w:lineRule="auto"/>
        <w:ind w:left="719" w:right="795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danem,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ename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emp,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dept where dept.deptno = emp.deptno;</w:t>
      </w:r>
    </w:p>
    <w:p w14:paraId="45813219">
      <w:pPr>
        <w:pStyle w:val="5"/>
        <w:spacing w:after="0" w:line="252" w:lineRule="auto"/>
        <w:rPr>
          <w:rFonts w:ascii="Calibri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010BFD3C">
      <w:pPr>
        <w:pStyle w:val="9"/>
        <w:numPr>
          <w:ilvl w:val="1"/>
          <w:numId w:val="45"/>
        </w:numPr>
        <w:tabs>
          <w:tab w:val="left" w:pos="1440"/>
        </w:tabs>
        <w:spacing w:before="97" w:after="0" w:line="258" w:lineRule="exact"/>
        <w:ind w:left="1440" w:right="0" w:hanging="721"/>
        <w:jc w:val="left"/>
        <w:rPr>
          <w:sz w:val="21"/>
        </w:rPr>
      </w:pPr>
      <w:r>
        <w:rPr>
          <w:position w:val="1"/>
          <w:sz w:val="21"/>
        </w:rPr>
        <w:t>drop</w:t>
      </w:r>
      <w:r>
        <w:rPr>
          <w:spacing w:val="-5"/>
          <w:position w:val="1"/>
          <w:sz w:val="21"/>
        </w:rPr>
        <w:t xml:space="preserve"> </w:t>
      </w:r>
      <w:r>
        <w:rPr>
          <w:position w:val="1"/>
          <w:sz w:val="21"/>
        </w:rPr>
        <w:t>view</w:t>
      </w:r>
      <w:r>
        <w:rPr>
          <w:spacing w:val="-5"/>
          <w:position w:val="1"/>
          <w:sz w:val="21"/>
        </w:rPr>
        <w:t xml:space="preserve"> v1;</w:t>
      </w:r>
    </w:p>
    <w:p w14:paraId="42185D84">
      <w:pPr>
        <w:pStyle w:val="5"/>
        <w:spacing w:line="248" w:lineRule="exact"/>
        <w:ind w:left="1440"/>
      </w:pPr>
      <w:r>
        <w:rPr>
          <w:color w:val="BF0000"/>
        </w:rPr>
        <w:t>if</w:t>
      </w:r>
      <w:r>
        <w:rPr>
          <w:color w:val="BF0000"/>
          <w:spacing w:val="-6"/>
        </w:rPr>
        <w:t xml:space="preserve"> </w:t>
      </w:r>
      <w:r>
        <w:rPr>
          <w:color w:val="BF0000"/>
        </w:rPr>
        <w:t>you</w:t>
      </w:r>
      <w:r>
        <w:rPr>
          <w:color w:val="BF0000"/>
          <w:spacing w:val="-5"/>
        </w:rPr>
        <w:t xml:space="preserve"> </w:t>
      </w:r>
      <w:r>
        <w:rPr>
          <w:color w:val="BF0000"/>
        </w:rPr>
        <w:t>drop</w:t>
      </w:r>
      <w:r>
        <w:rPr>
          <w:color w:val="BF0000"/>
          <w:spacing w:val="-6"/>
        </w:rPr>
        <w:t xml:space="preserve"> </w:t>
      </w:r>
      <w:r>
        <w:rPr>
          <w:color w:val="BF0000"/>
        </w:rPr>
        <w:t>the</w:t>
      </w:r>
      <w:r>
        <w:rPr>
          <w:color w:val="BF0000"/>
          <w:spacing w:val="-5"/>
        </w:rPr>
        <w:t xml:space="preserve"> </w:t>
      </w:r>
      <w:r>
        <w:rPr>
          <w:color w:val="BF0000"/>
        </w:rPr>
        <w:t>table,</w:t>
      </w:r>
      <w:r>
        <w:rPr>
          <w:color w:val="BF0000"/>
          <w:spacing w:val="-6"/>
        </w:rPr>
        <w:t xml:space="preserve"> </w:t>
      </w:r>
      <w:r>
        <w:rPr>
          <w:color w:val="BF0000"/>
        </w:rPr>
        <w:t>the</w:t>
      </w:r>
      <w:r>
        <w:rPr>
          <w:color w:val="BF0000"/>
          <w:spacing w:val="-5"/>
        </w:rPr>
        <w:t xml:space="preserve"> </w:t>
      </w:r>
      <w:r>
        <w:rPr>
          <w:color w:val="BF0000"/>
        </w:rPr>
        <w:t>views</w:t>
      </w:r>
      <w:r>
        <w:rPr>
          <w:color w:val="BF0000"/>
          <w:spacing w:val="-6"/>
        </w:rPr>
        <w:t xml:space="preserve"> </w:t>
      </w:r>
      <w:r>
        <w:rPr>
          <w:color w:val="BF0000"/>
        </w:rPr>
        <w:t>remains</w:t>
      </w:r>
      <w:r>
        <w:rPr>
          <w:color w:val="BF0000"/>
          <w:spacing w:val="-5"/>
        </w:rPr>
        <w:t xml:space="preserve"> </w:t>
      </w:r>
      <w:r>
        <w:rPr>
          <w:color w:val="BF0000"/>
        </w:rPr>
        <w:t>but</w:t>
      </w:r>
      <w:r>
        <w:rPr>
          <w:color w:val="BF0000"/>
          <w:spacing w:val="-5"/>
        </w:rPr>
        <w:t xml:space="preserve"> </w:t>
      </w:r>
      <w:r>
        <w:rPr>
          <w:color w:val="BF0000"/>
        </w:rPr>
        <w:t>as</w:t>
      </w:r>
      <w:r>
        <w:rPr>
          <w:color w:val="BF0000"/>
          <w:spacing w:val="-6"/>
        </w:rPr>
        <w:t xml:space="preserve"> </w:t>
      </w:r>
      <w:r>
        <w:rPr>
          <w:color w:val="BF0000"/>
          <w:spacing w:val="-2"/>
        </w:rPr>
        <w:t>invalid</w:t>
      </w:r>
    </w:p>
    <w:p w14:paraId="314BCCE2">
      <w:pPr>
        <w:pStyle w:val="5"/>
      </w:pPr>
    </w:p>
    <w:p w14:paraId="18DCF38A">
      <w:pPr>
        <w:pStyle w:val="5"/>
        <w:spacing w:before="40"/>
      </w:pPr>
    </w:p>
    <w:p w14:paraId="788BF9A6">
      <w:pPr>
        <w:pStyle w:val="5"/>
        <w:tabs>
          <w:tab w:val="left" w:pos="2160"/>
          <w:tab w:val="left" w:pos="2880"/>
        </w:tabs>
        <w:ind w:left="719"/>
      </w:pPr>
      <w:r>
        <w:rPr>
          <w:rFonts w:ascii="Calibri"/>
          <w:position w:val="2"/>
        </w:rPr>
        <w:t>show</w:t>
      </w:r>
      <w:r>
        <w:rPr>
          <w:rFonts w:ascii="Calibri"/>
          <w:spacing w:val="-3"/>
          <w:position w:val="2"/>
        </w:rPr>
        <w:t xml:space="preserve"> </w:t>
      </w:r>
      <w:r>
        <w:rPr>
          <w:rFonts w:ascii="Calibri"/>
          <w:spacing w:val="-2"/>
          <w:position w:val="2"/>
        </w:rPr>
        <w:t>tables;</w:t>
      </w:r>
      <w:r>
        <w:rPr>
          <w:rFonts w:ascii="Calibri"/>
          <w:position w:val="2"/>
        </w:rPr>
        <w:tab/>
      </w:r>
      <w:r>
        <w:t>-</w:t>
      </w:r>
      <w:r>
        <w:rPr>
          <w:spacing w:val="-10"/>
        </w:rPr>
        <w:t>&gt;</w:t>
      </w:r>
      <w:r>
        <w:tab/>
      </w:r>
      <w:r>
        <w:t>will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views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4"/>
        </w:rPr>
        <w:t>view</w:t>
      </w:r>
    </w:p>
    <w:p w14:paraId="21B88368">
      <w:pPr>
        <w:pStyle w:val="5"/>
      </w:pPr>
    </w:p>
    <w:p w14:paraId="4F5DF2B8">
      <w:pPr>
        <w:pStyle w:val="5"/>
        <w:spacing w:before="55"/>
      </w:pPr>
    </w:p>
    <w:p w14:paraId="1425A97B">
      <w:pPr>
        <w:pStyle w:val="5"/>
        <w:ind w:left="719"/>
      </w:pPr>
      <w:r>
        <w:t>To</w:t>
      </w:r>
      <w:r>
        <w:rPr>
          <w:spacing w:val="-7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view:</w:t>
      </w:r>
      <w:r>
        <w:rPr>
          <w:spacing w:val="-7"/>
        </w:rPr>
        <w:t xml:space="preserve"> </w:t>
      </w:r>
      <w:r>
        <w:rPr>
          <w:spacing w:val="-10"/>
        </w:rPr>
        <w:t>-</w:t>
      </w:r>
    </w:p>
    <w:p w14:paraId="2AF155D8">
      <w:pPr>
        <w:pStyle w:val="5"/>
        <w:spacing w:before="49"/>
      </w:pPr>
    </w:p>
    <w:p w14:paraId="0CDED84D">
      <w:pPr>
        <w:pStyle w:val="5"/>
        <w:ind w:left="719"/>
        <w:rPr>
          <w:rFonts w:ascii="Calibri"/>
        </w:rPr>
      </w:pPr>
      <w:r>
        <w:rPr>
          <w:rFonts w:ascii="Calibri"/>
        </w:rPr>
        <w:t>show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full</w:t>
      </w:r>
      <w:r>
        <w:rPr>
          <w:rFonts w:ascii="Calibri"/>
          <w:spacing w:val="-2"/>
        </w:rPr>
        <w:t xml:space="preserve"> tables;</w:t>
      </w:r>
    </w:p>
    <w:p w14:paraId="53DDC301">
      <w:pPr>
        <w:pStyle w:val="5"/>
        <w:rPr>
          <w:rFonts w:ascii="Calibri"/>
        </w:rPr>
      </w:pPr>
    </w:p>
    <w:p w14:paraId="1CC2E85D">
      <w:pPr>
        <w:pStyle w:val="5"/>
        <w:spacing w:before="31"/>
        <w:rPr>
          <w:rFonts w:ascii="Calibri"/>
        </w:rPr>
      </w:pPr>
    </w:p>
    <w:p w14:paraId="1A421F0E">
      <w:pPr>
        <w:pStyle w:val="5"/>
        <w:ind w:left="719"/>
      </w:pPr>
      <w:r>
        <w:t>To</w:t>
      </w:r>
      <w:r>
        <w:rPr>
          <w:spacing w:val="-8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SELECT</w:t>
      </w:r>
      <w:r>
        <w:rPr>
          <w:spacing w:val="-8"/>
        </w:rPr>
        <w:t xml:space="preserve"> </w:t>
      </w:r>
      <w:r>
        <w:t>statement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v1:</w:t>
      </w:r>
      <w:r>
        <w:rPr>
          <w:spacing w:val="-8"/>
        </w:rPr>
        <w:t xml:space="preserve"> </w:t>
      </w:r>
      <w:r>
        <w:rPr>
          <w:spacing w:val="-10"/>
        </w:rPr>
        <w:t>-</w:t>
      </w:r>
    </w:p>
    <w:p w14:paraId="20BB61CD">
      <w:pPr>
        <w:pStyle w:val="5"/>
        <w:spacing w:before="49"/>
      </w:pPr>
    </w:p>
    <w:p w14:paraId="70FF15C4">
      <w:pPr>
        <w:pStyle w:val="5"/>
        <w:ind w:left="719"/>
        <w:rPr>
          <w:rFonts w:ascii="Calibri"/>
        </w:rPr>
      </w:pPr>
      <w:r>
        <w:rPr>
          <w:rFonts w:ascii="Calibri"/>
        </w:rPr>
        <w:t>show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create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view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5"/>
        </w:rPr>
        <w:t>v1;</w:t>
      </w:r>
    </w:p>
    <w:p w14:paraId="23DDFE21">
      <w:pPr>
        <w:pStyle w:val="5"/>
        <w:spacing w:before="17"/>
        <w:rPr>
          <w:rFonts w:ascii="Calibri"/>
        </w:rPr>
      </w:pPr>
    </w:p>
    <w:p w14:paraId="7F90A966">
      <w:pPr>
        <w:pStyle w:val="9"/>
        <w:numPr>
          <w:ilvl w:val="1"/>
          <w:numId w:val="45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sz w:val="21"/>
        </w:rPr>
      </w:pPr>
      <w:r>
        <w:rPr>
          <w:color w:val="BF0000"/>
          <w:sz w:val="21"/>
        </w:rPr>
        <w:t>view</w:t>
      </w:r>
      <w:r>
        <w:rPr>
          <w:color w:val="BF0000"/>
          <w:spacing w:val="-5"/>
          <w:sz w:val="21"/>
        </w:rPr>
        <w:t xml:space="preserve"> </w:t>
      </w:r>
      <w:r>
        <w:rPr>
          <w:color w:val="BF0000"/>
          <w:sz w:val="21"/>
        </w:rPr>
        <w:t>based</w:t>
      </w:r>
      <w:r>
        <w:rPr>
          <w:color w:val="BF0000"/>
          <w:spacing w:val="-4"/>
          <w:sz w:val="21"/>
        </w:rPr>
        <w:t xml:space="preserve"> </w:t>
      </w:r>
      <w:r>
        <w:rPr>
          <w:color w:val="BF0000"/>
          <w:sz w:val="21"/>
        </w:rPr>
        <w:t>on</w:t>
      </w:r>
      <w:r>
        <w:rPr>
          <w:color w:val="BF0000"/>
          <w:spacing w:val="-5"/>
          <w:sz w:val="21"/>
        </w:rPr>
        <w:t xml:space="preserve"> </w:t>
      </w:r>
      <w:r>
        <w:rPr>
          <w:color w:val="BF0000"/>
          <w:sz w:val="21"/>
        </w:rPr>
        <w:t>view</w:t>
      </w:r>
      <w:r>
        <w:rPr>
          <w:color w:val="BF0000"/>
          <w:spacing w:val="-5"/>
          <w:sz w:val="21"/>
        </w:rPr>
        <w:t xml:space="preserve"> </w:t>
      </w:r>
      <w:r>
        <w:rPr>
          <w:color w:val="BF0000"/>
          <w:sz w:val="21"/>
        </w:rPr>
        <w:t>is</w:t>
      </w:r>
      <w:r>
        <w:rPr>
          <w:color w:val="BF0000"/>
          <w:spacing w:val="-4"/>
          <w:sz w:val="21"/>
        </w:rPr>
        <w:t xml:space="preserve"> </w:t>
      </w:r>
      <w:r>
        <w:rPr>
          <w:color w:val="BF0000"/>
          <w:spacing w:val="-2"/>
          <w:sz w:val="21"/>
        </w:rPr>
        <w:t>allowed</w:t>
      </w:r>
    </w:p>
    <w:p w14:paraId="15D1BC49">
      <w:pPr>
        <w:pStyle w:val="5"/>
      </w:pPr>
    </w:p>
    <w:p w14:paraId="16BA9469">
      <w:pPr>
        <w:pStyle w:val="5"/>
        <w:spacing w:before="39"/>
      </w:pPr>
    </w:p>
    <w:p w14:paraId="53534813">
      <w:pPr>
        <w:spacing w:before="0"/>
        <w:ind w:left="719" w:right="0" w:firstLine="0"/>
        <w:jc w:val="left"/>
        <w:rPr>
          <w:sz w:val="24"/>
        </w:rPr>
      </w:pPr>
      <w:r>
        <w:rPr>
          <w:sz w:val="24"/>
        </w:rPr>
        <w:t>USES:</w:t>
      </w:r>
      <w:r>
        <w:rPr>
          <w:spacing w:val="-15"/>
          <w:sz w:val="24"/>
        </w:rPr>
        <w:t xml:space="preserve"> </w:t>
      </w:r>
      <w:r>
        <w:rPr>
          <w:spacing w:val="-10"/>
          <w:sz w:val="24"/>
        </w:rPr>
        <w:t>-</w:t>
      </w:r>
    </w:p>
    <w:p w14:paraId="5C1E9CAD">
      <w:pPr>
        <w:pStyle w:val="9"/>
        <w:numPr>
          <w:ilvl w:val="1"/>
          <w:numId w:val="45"/>
        </w:numPr>
        <w:tabs>
          <w:tab w:val="left" w:pos="1440"/>
        </w:tabs>
        <w:spacing w:before="21" w:after="0" w:line="240" w:lineRule="auto"/>
        <w:ind w:left="1440" w:right="0" w:hanging="721"/>
        <w:jc w:val="left"/>
        <w:rPr>
          <w:sz w:val="21"/>
        </w:rPr>
      </w:pPr>
      <w:r>
        <w:rPr>
          <w:spacing w:val="-2"/>
          <w:w w:val="105"/>
          <w:sz w:val="21"/>
        </w:rPr>
        <w:t>to</w:t>
      </w:r>
      <w:r>
        <w:rPr>
          <w:spacing w:val="-13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exceed</w:t>
      </w:r>
      <w:r>
        <w:rPr>
          <w:spacing w:val="-13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255</w:t>
      </w:r>
      <w:r>
        <w:rPr>
          <w:spacing w:val="-13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levels</w:t>
      </w:r>
      <w:r>
        <w:rPr>
          <w:spacing w:val="-13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limit</w:t>
      </w:r>
      <w:r>
        <w:rPr>
          <w:spacing w:val="-12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of</w:t>
      </w:r>
      <w:r>
        <w:rPr>
          <w:spacing w:val="-13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function</w:t>
      </w:r>
      <w:r>
        <w:rPr>
          <w:spacing w:val="-13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within</w:t>
      </w:r>
      <w:r>
        <w:rPr>
          <w:spacing w:val="-13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function</w:t>
      </w:r>
    </w:p>
    <w:p w14:paraId="4556984D">
      <w:pPr>
        <w:pStyle w:val="9"/>
        <w:numPr>
          <w:ilvl w:val="1"/>
          <w:numId w:val="45"/>
        </w:numPr>
        <w:tabs>
          <w:tab w:val="left" w:pos="1440"/>
        </w:tabs>
        <w:spacing w:before="16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to</w:t>
      </w:r>
      <w:r>
        <w:rPr>
          <w:spacing w:val="1"/>
          <w:sz w:val="21"/>
        </w:rPr>
        <w:t xml:space="preserve"> </w:t>
      </w:r>
      <w:r>
        <w:rPr>
          <w:sz w:val="21"/>
        </w:rPr>
        <w:t>exceed</w:t>
      </w:r>
      <w:r>
        <w:rPr>
          <w:spacing w:val="2"/>
          <w:sz w:val="21"/>
        </w:rPr>
        <w:t xml:space="preserve"> </w:t>
      </w:r>
      <w:r>
        <w:rPr>
          <w:sz w:val="21"/>
        </w:rPr>
        <w:t>255</w:t>
      </w:r>
      <w:r>
        <w:rPr>
          <w:spacing w:val="1"/>
          <w:sz w:val="21"/>
        </w:rPr>
        <w:t xml:space="preserve"> </w:t>
      </w:r>
      <w:r>
        <w:rPr>
          <w:sz w:val="21"/>
        </w:rPr>
        <w:t>SELECT</w:t>
      </w:r>
      <w:r>
        <w:rPr>
          <w:spacing w:val="2"/>
          <w:sz w:val="21"/>
        </w:rPr>
        <w:t xml:space="preserve"> </w:t>
      </w:r>
      <w:r>
        <w:rPr>
          <w:sz w:val="21"/>
        </w:rPr>
        <w:t>statements</w:t>
      </w:r>
      <w:r>
        <w:rPr>
          <w:spacing w:val="1"/>
          <w:sz w:val="21"/>
        </w:rPr>
        <w:t xml:space="preserve"> </w:t>
      </w:r>
      <w:r>
        <w:rPr>
          <w:sz w:val="21"/>
        </w:rPr>
        <w:t>limit</w:t>
      </w:r>
      <w:r>
        <w:rPr>
          <w:spacing w:val="2"/>
          <w:sz w:val="21"/>
        </w:rPr>
        <w:t xml:space="preserve"> </w:t>
      </w:r>
      <w:r>
        <w:rPr>
          <w:sz w:val="21"/>
        </w:rPr>
        <w:t>for</w:t>
      </w:r>
      <w:r>
        <w:rPr>
          <w:spacing w:val="1"/>
          <w:sz w:val="21"/>
        </w:rPr>
        <w:t xml:space="preserve"> </w:t>
      </w:r>
      <w:r>
        <w:rPr>
          <w:sz w:val="21"/>
        </w:rPr>
        <w:t>SET</w:t>
      </w:r>
      <w:r>
        <w:rPr>
          <w:spacing w:val="2"/>
          <w:sz w:val="21"/>
        </w:rPr>
        <w:t xml:space="preserve"> </w:t>
      </w:r>
      <w:r>
        <w:rPr>
          <w:spacing w:val="-2"/>
          <w:sz w:val="21"/>
        </w:rPr>
        <w:t>operators</w:t>
      </w:r>
    </w:p>
    <w:p w14:paraId="3B5113ED">
      <w:pPr>
        <w:pStyle w:val="5"/>
        <w:spacing w:before="15"/>
        <w:ind w:left="729"/>
      </w:pPr>
      <w:r>
        <w:t>e.g.</w:t>
      </w:r>
      <w:r>
        <w:rPr>
          <w:spacing w:val="-7"/>
        </w:rPr>
        <w:t xml:space="preserve"> </w:t>
      </w:r>
      <w:r>
        <w:t>UNION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300</w:t>
      </w:r>
      <w:r>
        <w:rPr>
          <w:spacing w:val="-6"/>
        </w:rPr>
        <w:t xml:space="preserve"> </w:t>
      </w:r>
      <w:r>
        <w:rPr>
          <w:spacing w:val="-2"/>
        </w:rPr>
        <w:t>SELECTs</w:t>
      </w:r>
    </w:p>
    <w:p w14:paraId="311735AE">
      <w:pPr>
        <w:pStyle w:val="9"/>
        <w:numPr>
          <w:ilvl w:val="1"/>
          <w:numId w:val="45"/>
        </w:numPr>
        <w:tabs>
          <w:tab w:val="left" w:pos="1440"/>
        </w:tabs>
        <w:spacing w:before="17" w:after="0" w:line="240" w:lineRule="auto"/>
        <w:ind w:left="1440" w:right="0" w:hanging="721"/>
        <w:jc w:val="left"/>
        <w:rPr>
          <w:sz w:val="21"/>
        </w:rPr>
      </w:pPr>
      <w:r>
        <w:rPr>
          <w:w w:val="105"/>
          <w:sz w:val="21"/>
        </w:rPr>
        <w:t>to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exceed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255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levels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limit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sub-</w:t>
      </w:r>
      <w:r>
        <w:rPr>
          <w:spacing w:val="-2"/>
          <w:w w:val="105"/>
          <w:sz w:val="21"/>
        </w:rPr>
        <w:t>queries</w:t>
      </w:r>
    </w:p>
    <w:p w14:paraId="1568A9FC">
      <w:pPr>
        <w:pStyle w:val="9"/>
        <w:numPr>
          <w:ilvl w:val="1"/>
          <w:numId w:val="45"/>
        </w:numPr>
        <w:tabs>
          <w:tab w:val="left" w:pos="1440"/>
        </w:tabs>
        <w:spacing w:before="1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simplify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writing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complex</w:t>
      </w:r>
      <w:r>
        <w:rPr>
          <w:spacing w:val="-1"/>
          <w:sz w:val="21"/>
        </w:rPr>
        <w:t xml:space="preserve"> </w:t>
      </w:r>
      <w:r>
        <w:rPr>
          <w:sz w:val="21"/>
        </w:rPr>
        <w:t>SELECT</w:t>
      </w:r>
      <w:r>
        <w:rPr>
          <w:spacing w:val="-2"/>
          <w:sz w:val="21"/>
        </w:rPr>
        <w:t xml:space="preserve"> statements</w:t>
      </w:r>
    </w:p>
    <w:p w14:paraId="38FD498F">
      <w:pPr>
        <w:pStyle w:val="5"/>
        <w:spacing w:before="29"/>
        <w:ind w:left="729"/>
      </w:pPr>
      <w:r>
        <w:t>e.g.</w:t>
      </w:r>
      <w:r>
        <w:rPr>
          <w:spacing w:val="-7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20</w:t>
      </w:r>
      <w:r>
        <w:rPr>
          <w:spacing w:val="-7"/>
        </w:rPr>
        <w:t xml:space="preserve"> </w:t>
      </w:r>
      <w:r>
        <w:rPr>
          <w:spacing w:val="-2"/>
        </w:rPr>
        <w:t>tables</w:t>
      </w:r>
    </w:p>
    <w:p w14:paraId="02A7543E">
      <w:pPr>
        <w:pStyle w:val="9"/>
        <w:numPr>
          <w:ilvl w:val="1"/>
          <w:numId w:val="45"/>
        </w:numPr>
        <w:tabs>
          <w:tab w:val="left" w:pos="729"/>
          <w:tab w:val="left" w:pos="1440"/>
        </w:tabs>
        <w:spacing w:before="0" w:after="0" w:line="252" w:lineRule="auto"/>
        <w:ind w:left="729" w:right="6255" w:hanging="10"/>
        <w:jc w:val="left"/>
        <w:rPr>
          <w:sz w:val="21"/>
        </w:rPr>
      </w:pPr>
      <w:r>
        <w:rPr>
          <w:spacing w:val="-2"/>
          <w:w w:val="105"/>
          <w:sz w:val="21"/>
        </w:rPr>
        <w:t>complex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queries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can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be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stored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in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view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 xml:space="preserve">definition </w:t>
      </w:r>
      <w:r>
        <w:rPr>
          <w:w w:val="105"/>
          <w:sz w:val="21"/>
        </w:rPr>
        <w:t>(e.g. join of 10 tables)</w:t>
      </w:r>
    </w:p>
    <w:p w14:paraId="7692CA7F">
      <w:pPr>
        <w:pStyle w:val="9"/>
        <w:numPr>
          <w:ilvl w:val="1"/>
          <w:numId w:val="45"/>
        </w:numPr>
        <w:tabs>
          <w:tab w:val="left" w:pos="1440"/>
        </w:tabs>
        <w:spacing w:before="6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convert</w:t>
      </w:r>
      <w:r>
        <w:rPr>
          <w:spacing w:val="-5"/>
          <w:sz w:val="21"/>
        </w:rPr>
        <w:t xml:space="preserve"> </w:t>
      </w:r>
      <w:r>
        <w:rPr>
          <w:sz w:val="21"/>
        </w:rPr>
        <w:t>3D</w:t>
      </w:r>
      <w:r>
        <w:rPr>
          <w:spacing w:val="-5"/>
          <w:sz w:val="21"/>
        </w:rPr>
        <w:t xml:space="preserve"> </w:t>
      </w:r>
      <w:r>
        <w:rPr>
          <w:sz w:val="21"/>
        </w:rPr>
        <w:t>table</w:t>
      </w:r>
      <w:r>
        <w:rPr>
          <w:spacing w:val="-5"/>
          <w:sz w:val="21"/>
        </w:rPr>
        <w:t xml:space="preserve"> </w:t>
      </w:r>
      <w:r>
        <w:rPr>
          <w:sz w:val="21"/>
        </w:rPr>
        <w:t>into</w:t>
      </w:r>
      <w:r>
        <w:rPr>
          <w:spacing w:val="-5"/>
          <w:sz w:val="21"/>
        </w:rPr>
        <w:t xml:space="preserve"> </w:t>
      </w:r>
      <w:r>
        <w:rPr>
          <w:sz w:val="21"/>
        </w:rPr>
        <w:t>2D</w:t>
      </w:r>
      <w:r>
        <w:rPr>
          <w:spacing w:val="-4"/>
          <w:sz w:val="21"/>
        </w:rPr>
        <w:t xml:space="preserve"> table</w:t>
      </w:r>
    </w:p>
    <w:p w14:paraId="5CD83C7C">
      <w:pPr>
        <w:pStyle w:val="9"/>
        <w:numPr>
          <w:ilvl w:val="1"/>
          <w:numId w:val="45"/>
        </w:numPr>
        <w:tabs>
          <w:tab w:val="left" w:pos="1440"/>
        </w:tabs>
        <w:spacing w:before="1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convert</w:t>
      </w:r>
      <w:r>
        <w:rPr>
          <w:spacing w:val="-5"/>
          <w:sz w:val="21"/>
        </w:rPr>
        <w:t xml:space="preserve"> </w:t>
      </w:r>
      <w:r>
        <w:rPr>
          <w:sz w:val="21"/>
        </w:rPr>
        <w:t>2D</w:t>
      </w:r>
      <w:r>
        <w:rPr>
          <w:spacing w:val="-5"/>
          <w:sz w:val="21"/>
        </w:rPr>
        <w:t xml:space="preserve"> </w:t>
      </w:r>
      <w:r>
        <w:rPr>
          <w:sz w:val="21"/>
        </w:rPr>
        <w:t>table</w:t>
      </w:r>
      <w:r>
        <w:rPr>
          <w:spacing w:val="-5"/>
          <w:sz w:val="21"/>
        </w:rPr>
        <w:t xml:space="preserve"> </w:t>
      </w:r>
      <w:r>
        <w:rPr>
          <w:sz w:val="21"/>
        </w:rPr>
        <w:t>into</w:t>
      </w:r>
      <w:r>
        <w:rPr>
          <w:spacing w:val="-5"/>
          <w:sz w:val="21"/>
        </w:rPr>
        <w:t xml:space="preserve"> </w:t>
      </w:r>
      <w:r>
        <w:rPr>
          <w:sz w:val="21"/>
        </w:rPr>
        <w:t>3D</w:t>
      </w:r>
      <w:r>
        <w:rPr>
          <w:spacing w:val="-4"/>
          <w:sz w:val="21"/>
        </w:rPr>
        <w:t xml:space="preserve"> table</w:t>
      </w:r>
    </w:p>
    <w:p w14:paraId="5A979F0C">
      <w:pPr>
        <w:pStyle w:val="9"/>
        <w:numPr>
          <w:ilvl w:val="1"/>
          <w:numId w:val="45"/>
        </w:numPr>
        <w:tabs>
          <w:tab w:val="left" w:pos="1440"/>
        </w:tabs>
        <w:spacing w:before="17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to apply</w:t>
      </w:r>
      <w:r>
        <w:rPr>
          <w:spacing w:val="1"/>
          <w:sz w:val="21"/>
        </w:rPr>
        <w:t xml:space="preserve"> </w:t>
      </w:r>
      <w:r>
        <w:rPr>
          <w:sz w:val="21"/>
        </w:rPr>
        <w:t>Relational methods</w:t>
      </w:r>
      <w:r>
        <w:rPr>
          <w:spacing w:val="1"/>
          <w:sz w:val="21"/>
        </w:rPr>
        <w:t xml:space="preserve"> </w:t>
      </w:r>
      <w:r>
        <w:rPr>
          <w:sz w:val="21"/>
        </w:rPr>
        <w:t>on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Object </w:t>
      </w:r>
      <w:r>
        <w:rPr>
          <w:spacing w:val="-2"/>
          <w:sz w:val="21"/>
        </w:rPr>
        <w:t>tables</w:t>
      </w:r>
    </w:p>
    <w:p w14:paraId="4E31CD75">
      <w:pPr>
        <w:pStyle w:val="9"/>
        <w:numPr>
          <w:ilvl w:val="1"/>
          <w:numId w:val="45"/>
        </w:numPr>
        <w:tabs>
          <w:tab w:val="left" w:pos="1440"/>
        </w:tabs>
        <w:spacing w:before="1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to apply</w:t>
      </w:r>
      <w:r>
        <w:rPr>
          <w:spacing w:val="1"/>
          <w:sz w:val="21"/>
        </w:rPr>
        <w:t xml:space="preserve"> </w:t>
      </w:r>
      <w:r>
        <w:rPr>
          <w:sz w:val="21"/>
        </w:rPr>
        <w:t>Object methods</w:t>
      </w:r>
      <w:r>
        <w:rPr>
          <w:spacing w:val="1"/>
          <w:sz w:val="21"/>
        </w:rPr>
        <w:t xml:space="preserve"> </w:t>
      </w:r>
      <w:r>
        <w:rPr>
          <w:sz w:val="21"/>
        </w:rPr>
        <w:t>on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Relational </w:t>
      </w:r>
      <w:r>
        <w:rPr>
          <w:spacing w:val="-2"/>
          <w:sz w:val="21"/>
        </w:rPr>
        <w:t>tables</w:t>
      </w:r>
    </w:p>
    <w:p w14:paraId="6E6C2657">
      <w:pPr>
        <w:pStyle w:val="9"/>
        <w:numPr>
          <w:ilvl w:val="1"/>
          <w:numId w:val="45"/>
        </w:numPr>
        <w:tabs>
          <w:tab w:val="left" w:pos="1440"/>
        </w:tabs>
        <w:spacing w:before="17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Data</w:t>
      </w:r>
      <w:r>
        <w:rPr>
          <w:spacing w:val="-14"/>
          <w:sz w:val="21"/>
        </w:rPr>
        <w:t xml:space="preserve"> </w:t>
      </w:r>
      <w:r>
        <w:rPr>
          <w:spacing w:val="-2"/>
          <w:sz w:val="21"/>
        </w:rPr>
        <w:t>mapping</w:t>
      </w:r>
    </w:p>
    <w:p w14:paraId="3C96A9F7">
      <w:pPr>
        <w:pStyle w:val="9"/>
        <w:numPr>
          <w:ilvl w:val="1"/>
          <w:numId w:val="45"/>
        </w:numPr>
        <w:tabs>
          <w:tab w:val="left" w:pos="1440"/>
        </w:tabs>
        <w:spacing w:before="1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Data</w:t>
      </w:r>
      <w:r>
        <w:rPr>
          <w:spacing w:val="-14"/>
          <w:sz w:val="21"/>
        </w:rPr>
        <w:t xml:space="preserve"> </w:t>
      </w:r>
      <w:r>
        <w:rPr>
          <w:spacing w:val="-2"/>
          <w:sz w:val="21"/>
        </w:rPr>
        <w:t>migration</w:t>
      </w:r>
    </w:p>
    <w:p w14:paraId="08892CA5">
      <w:pPr>
        <w:pStyle w:val="9"/>
        <w:numPr>
          <w:ilvl w:val="1"/>
          <w:numId w:val="45"/>
        </w:numPr>
        <w:tabs>
          <w:tab w:val="left" w:pos="1440"/>
        </w:tabs>
        <w:spacing w:before="2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EAI</w:t>
      </w:r>
      <w:r>
        <w:rPr>
          <w:spacing w:val="12"/>
          <w:sz w:val="21"/>
        </w:rPr>
        <w:t xml:space="preserve"> </w:t>
      </w:r>
      <w:r>
        <w:rPr>
          <w:sz w:val="21"/>
        </w:rPr>
        <w:t>(Enterprise</w:t>
      </w:r>
      <w:r>
        <w:rPr>
          <w:spacing w:val="12"/>
          <w:sz w:val="21"/>
        </w:rPr>
        <w:t xml:space="preserve"> </w:t>
      </w:r>
      <w:r>
        <w:rPr>
          <w:sz w:val="21"/>
        </w:rPr>
        <w:t>Application</w:t>
      </w:r>
      <w:r>
        <w:rPr>
          <w:spacing w:val="13"/>
          <w:sz w:val="21"/>
        </w:rPr>
        <w:t xml:space="preserve"> </w:t>
      </w:r>
      <w:r>
        <w:rPr>
          <w:spacing w:val="-2"/>
          <w:sz w:val="21"/>
        </w:rPr>
        <w:t>Integration)</w:t>
      </w:r>
    </w:p>
    <w:p w14:paraId="6B3F063F">
      <w:pPr>
        <w:pStyle w:val="9"/>
        <w:numPr>
          <w:ilvl w:val="1"/>
          <w:numId w:val="45"/>
        </w:numPr>
        <w:tabs>
          <w:tab w:val="left" w:pos="1440"/>
        </w:tabs>
        <w:spacing w:before="1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EIM</w:t>
      </w:r>
      <w:r>
        <w:rPr>
          <w:spacing w:val="2"/>
          <w:sz w:val="21"/>
        </w:rPr>
        <w:t xml:space="preserve"> </w:t>
      </w:r>
      <w:r>
        <w:rPr>
          <w:sz w:val="21"/>
        </w:rPr>
        <w:t>(Enterprise</w:t>
      </w:r>
      <w:r>
        <w:rPr>
          <w:spacing w:val="2"/>
          <w:sz w:val="21"/>
        </w:rPr>
        <w:t xml:space="preserve"> </w:t>
      </w:r>
      <w:r>
        <w:rPr>
          <w:sz w:val="21"/>
        </w:rPr>
        <w:t>Integration</w:t>
      </w:r>
      <w:r>
        <w:rPr>
          <w:spacing w:val="2"/>
          <w:sz w:val="21"/>
        </w:rPr>
        <w:t xml:space="preserve"> </w:t>
      </w:r>
      <w:r>
        <w:rPr>
          <w:spacing w:val="-2"/>
          <w:sz w:val="21"/>
        </w:rPr>
        <w:t>Management)</w:t>
      </w:r>
    </w:p>
    <w:p w14:paraId="1A96A10C">
      <w:pPr>
        <w:pStyle w:val="9"/>
        <w:spacing w:after="0" w:line="240" w:lineRule="auto"/>
        <w:jc w:val="left"/>
        <w:rPr>
          <w:sz w:val="21"/>
        </w:rPr>
        <w:sectPr>
          <w:pgSz w:w="12240" w:h="15840"/>
          <w:pgMar w:top="840" w:right="0" w:bottom="980" w:left="0" w:header="0" w:footer="798" w:gutter="0"/>
          <w:cols w:space="720" w:num="1"/>
        </w:sectPr>
      </w:pPr>
    </w:p>
    <w:p w14:paraId="5C6017DF">
      <w:pPr>
        <w:spacing w:before="82"/>
        <w:ind w:left="56" w:right="199" w:firstLine="0"/>
        <w:jc w:val="center"/>
        <w:rPr>
          <w:sz w:val="32"/>
        </w:rPr>
      </w:pPr>
      <w:r>
        <w:rPr>
          <w:sz w:val="32"/>
        </w:rPr>
        <w:drawing>
          <wp:anchor distT="0" distB="0" distL="0" distR="0" simplePos="0" relativeHeight="251686912" behindDoc="0" locked="0" layoutInCell="1" allowOverlap="1">
            <wp:simplePos x="0" y="0"/>
            <wp:positionH relativeFrom="page">
              <wp:posOffset>2292350</wp:posOffset>
            </wp:positionH>
            <wp:positionV relativeFrom="paragraph">
              <wp:posOffset>276225</wp:posOffset>
            </wp:positionV>
            <wp:extent cx="3190875" cy="19050"/>
            <wp:effectExtent l="0" t="0" r="0" b="0"/>
            <wp:wrapNone/>
            <wp:docPr id="236" name="Imag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 23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74" cy="19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MySQL</w:t>
      </w:r>
      <w:r>
        <w:rPr>
          <w:spacing w:val="-10"/>
          <w:sz w:val="32"/>
        </w:rPr>
        <w:t xml:space="preserve"> </w:t>
      </w:r>
      <w:r>
        <w:rPr>
          <w:sz w:val="32"/>
        </w:rPr>
        <w:t>PL</w:t>
      </w:r>
      <w:r>
        <w:rPr>
          <w:spacing w:val="-9"/>
          <w:sz w:val="32"/>
        </w:rPr>
        <w:t xml:space="preserve"> </w:t>
      </w:r>
      <w:r>
        <w:rPr>
          <w:sz w:val="32"/>
        </w:rPr>
        <w:t>Programming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Language</w:t>
      </w:r>
    </w:p>
    <w:p w14:paraId="7AD85035">
      <w:pPr>
        <w:pStyle w:val="5"/>
        <w:spacing w:before="177"/>
      </w:pPr>
    </w:p>
    <w:p w14:paraId="2C77A49B">
      <w:pPr>
        <w:pStyle w:val="5"/>
        <w:spacing w:before="1"/>
        <w:ind w:left="719"/>
      </w:pPr>
      <w:r>
        <w:t>MySQL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rPr>
          <w:spacing w:val="-5"/>
        </w:rPr>
        <w:t>PL</w:t>
      </w:r>
    </w:p>
    <w:p w14:paraId="651D45C3">
      <w:pPr>
        <w:pStyle w:val="9"/>
        <w:numPr>
          <w:ilvl w:val="1"/>
          <w:numId w:val="45"/>
        </w:numPr>
        <w:tabs>
          <w:tab w:val="left" w:pos="1440"/>
        </w:tabs>
        <w:spacing w:before="143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MySQL</w:t>
      </w:r>
      <w:r>
        <w:rPr>
          <w:spacing w:val="-4"/>
          <w:sz w:val="21"/>
        </w:rPr>
        <w:t xml:space="preserve"> </w:t>
      </w:r>
      <w:r>
        <w:rPr>
          <w:sz w:val="21"/>
        </w:rPr>
        <w:t>programming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language</w:t>
      </w:r>
    </w:p>
    <w:p w14:paraId="087F642B">
      <w:pPr>
        <w:pStyle w:val="5"/>
        <w:spacing w:before="28"/>
      </w:pPr>
    </w:p>
    <w:p w14:paraId="5B336D74">
      <w:pPr>
        <w:pStyle w:val="9"/>
        <w:numPr>
          <w:ilvl w:val="1"/>
          <w:numId w:val="45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programming</w:t>
      </w:r>
      <w:r>
        <w:rPr>
          <w:spacing w:val="-9"/>
          <w:sz w:val="21"/>
        </w:rPr>
        <w:t xml:space="preserve"> </w:t>
      </w:r>
      <w:r>
        <w:rPr>
          <w:sz w:val="21"/>
        </w:rPr>
        <w:t>language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MySQL</w:t>
      </w:r>
    </w:p>
    <w:p w14:paraId="7DE14EF3">
      <w:pPr>
        <w:pStyle w:val="5"/>
        <w:spacing w:before="28"/>
      </w:pPr>
    </w:p>
    <w:p w14:paraId="1EBC3BBB">
      <w:pPr>
        <w:pStyle w:val="9"/>
        <w:numPr>
          <w:ilvl w:val="1"/>
          <w:numId w:val="45"/>
        </w:numPr>
        <w:tabs>
          <w:tab w:val="left" w:pos="1440"/>
        </w:tabs>
        <w:spacing w:before="1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used</w:t>
      </w:r>
      <w:r>
        <w:rPr>
          <w:spacing w:val="-1"/>
          <w:sz w:val="21"/>
        </w:rPr>
        <w:t xml:space="preserve"> </w:t>
      </w:r>
      <w:r>
        <w:rPr>
          <w:sz w:val="21"/>
        </w:rPr>
        <w:t>for database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programming</w:t>
      </w:r>
    </w:p>
    <w:p w14:paraId="632DEA6B">
      <w:pPr>
        <w:pStyle w:val="5"/>
        <w:spacing w:before="16"/>
        <w:ind w:left="2160"/>
      </w:pPr>
      <w:r>
        <w:t>e.g.</w:t>
      </w:r>
      <w:r>
        <w:rPr>
          <w:spacing w:val="1"/>
        </w:rPr>
        <w:t xml:space="preserve"> </w:t>
      </w:r>
      <w:r>
        <w:t>HRA_CALC,</w:t>
      </w:r>
      <w:r>
        <w:rPr>
          <w:spacing w:val="2"/>
        </w:rPr>
        <w:t xml:space="preserve"> </w:t>
      </w:r>
      <w:r>
        <w:t>TAX_CALC,</w:t>
      </w:r>
      <w:r>
        <w:rPr>
          <w:spacing w:val="2"/>
        </w:rPr>
        <w:t xml:space="preserve"> </w:t>
      </w:r>
      <w:r>
        <w:t>ATTENDANCE_CALC,</w:t>
      </w:r>
      <w:r>
        <w:rPr>
          <w:spacing w:val="1"/>
        </w:rPr>
        <w:t xml:space="preserve"> </w:t>
      </w:r>
      <w:r>
        <w:rPr>
          <w:spacing w:val="-4"/>
        </w:rPr>
        <w:t>etc.</w:t>
      </w:r>
    </w:p>
    <w:p w14:paraId="1C6554B2">
      <w:pPr>
        <w:pStyle w:val="5"/>
        <w:spacing w:before="27"/>
      </w:pPr>
    </w:p>
    <w:p w14:paraId="6DA10F3A">
      <w:pPr>
        <w:pStyle w:val="9"/>
        <w:numPr>
          <w:ilvl w:val="1"/>
          <w:numId w:val="45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used</w:t>
      </w:r>
      <w:r>
        <w:rPr>
          <w:spacing w:val="1"/>
          <w:sz w:val="21"/>
        </w:rPr>
        <w:t xml:space="preserve"> </w:t>
      </w:r>
      <w:r>
        <w:rPr>
          <w:sz w:val="21"/>
        </w:rPr>
        <w:t>for</w:t>
      </w:r>
      <w:r>
        <w:rPr>
          <w:spacing w:val="1"/>
          <w:sz w:val="21"/>
        </w:rPr>
        <w:t xml:space="preserve"> </w:t>
      </w:r>
      <w:r>
        <w:rPr>
          <w:sz w:val="21"/>
        </w:rPr>
        <w:t>server-side</w:t>
      </w:r>
      <w:r>
        <w:rPr>
          <w:spacing w:val="2"/>
          <w:sz w:val="21"/>
        </w:rPr>
        <w:t xml:space="preserve"> </w:t>
      </w:r>
      <w:r>
        <w:rPr>
          <w:sz w:val="21"/>
        </w:rPr>
        <w:t>data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>processing</w:t>
      </w:r>
    </w:p>
    <w:p w14:paraId="2AB42AA5">
      <w:pPr>
        <w:pStyle w:val="5"/>
        <w:spacing w:before="28"/>
      </w:pPr>
    </w:p>
    <w:p w14:paraId="70F19B6D">
      <w:pPr>
        <w:pStyle w:val="9"/>
        <w:numPr>
          <w:ilvl w:val="1"/>
          <w:numId w:val="45"/>
        </w:numPr>
        <w:tabs>
          <w:tab w:val="left" w:pos="1155"/>
        </w:tabs>
        <w:spacing w:before="0" w:after="0" w:line="297" w:lineRule="auto"/>
        <w:ind w:left="1155" w:right="155" w:hanging="436"/>
        <w:jc w:val="left"/>
        <w:rPr>
          <w:sz w:val="21"/>
        </w:rPr>
      </w:pPr>
      <w:r>
        <w:rPr>
          <w:sz w:val="21"/>
        </w:rPr>
        <w:t xml:space="preserve">MySQL - PL program can be called in MySQL command line client, MySQL Workbench, Oracle Forms, Oracle Reports, </w:t>
      </w:r>
      <w:r>
        <w:rPr>
          <w:w w:val="105"/>
          <w:sz w:val="21"/>
        </w:rPr>
        <w:t>Oracle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Menus,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Oracle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Graphics,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Oracle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Apex,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Java,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etc.</w:t>
      </w:r>
    </w:p>
    <w:p w14:paraId="1F70486F">
      <w:pPr>
        <w:pStyle w:val="9"/>
        <w:numPr>
          <w:ilvl w:val="1"/>
          <w:numId w:val="45"/>
        </w:numPr>
        <w:tabs>
          <w:tab w:val="left" w:pos="1440"/>
        </w:tabs>
        <w:spacing w:before="174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Few</w:t>
      </w:r>
      <w:r>
        <w:rPr>
          <w:spacing w:val="-3"/>
          <w:sz w:val="21"/>
        </w:rPr>
        <w:t xml:space="preserve"> </w:t>
      </w:r>
      <w:r>
        <w:rPr>
          <w:sz w:val="21"/>
        </w:rPr>
        <w:t>4</w:t>
      </w:r>
      <w:r>
        <w:rPr>
          <w:spacing w:val="-3"/>
          <w:sz w:val="21"/>
        </w:rPr>
        <w:t xml:space="preserve"> </w:t>
      </w:r>
      <w:r>
        <w:rPr>
          <w:sz w:val="21"/>
        </w:rPr>
        <w:t>GL</w:t>
      </w:r>
      <w:r>
        <w:rPr>
          <w:spacing w:val="-3"/>
          <w:sz w:val="21"/>
        </w:rPr>
        <w:t xml:space="preserve"> </w:t>
      </w:r>
      <w:r>
        <w:rPr>
          <w:sz w:val="21"/>
        </w:rPr>
        <w:t>features</w:t>
      </w:r>
      <w:r>
        <w:rPr>
          <w:spacing w:val="-3"/>
          <w:sz w:val="21"/>
        </w:rPr>
        <w:t xml:space="preserve"> </w:t>
      </w:r>
      <w:r>
        <w:rPr>
          <w:sz w:val="21"/>
        </w:rPr>
        <w:t>(supports</w:t>
      </w:r>
      <w:r>
        <w:rPr>
          <w:spacing w:val="-2"/>
          <w:sz w:val="21"/>
        </w:rPr>
        <w:t xml:space="preserve"> </w:t>
      </w:r>
      <w:r>
        <w:rPr>
          <w:sz w:val="21"/>
        </w:rPr>
        <w:t>few</w:t>
      </w:r>
      <w:r>
        <w:rPr>
          <w:spacing w:val="-3"/>
          <w:sz w:val="21"/>
        </w:rPr>
        <w:t xml:space="preserve"> </w:t>
      </w:r>
      <w:r>
        <w:rPr>
          <w:sz w:val="21"/>
        </w:rPr>
        <w:t>OOPS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features)</w:t>
      </w:r>
    </w:p>
    <w:p w14:paraId="1D991A21">
      <w:pPr>
        <w:pStyle w:val="5"/>
        <w:rPr>
          <w:sz w:val="20"/>
        </w:rPr>
      </w:pPr>
    </w:p>
    <w:p w14:paraId="7D1DFEDC">
      <w:pPr>
        <w:pStyle w:val="5"/>
        <w:spacing w:before="226"/>
        <w:rPr>
          <w:sz w:val="20"/>
        </w:rPr>
      </w:pPr>
    </w:p>
    <w:p w14:paraId="3A91D595">
      <w:pPr>
        <w:pStyle w:val="5"/>
        <w:spacing w:after="0"/>
        <w:rPr>
          <w:sz w:val="20"/>
        </w:rPr>
        <w:sectPr>
          <w:pgSz w:w="12240" w:h="15840"/>
          <w:pgMar w:top="840" w:right="0" w:bottom="980" w:left="0" w:header="0" w:footer="798" w:gutter="0"/>
          <w:cols w:space="720" w:num="1"/>
        </w:sectPr>
      </w:pPr>
    </w:p>
    <w:p w14:paraId="49A8B132">
      <w:pPr>
        <w:pStyle w:val="5"/>
        <w:spacing w:before="92"/>
        <w:ind w:left="719"/>
        <w:rPr>
          <w:rFonts w:ascii="Calibri"/>
        </w:rPr>
      </w:pPr>
      <w:r>
        <w:rPr>
          <w:rFonts w:ascii="Calibri"/>
          <w:spacing w:val="-2"/>
        </w:rPr>
        <w:t>Begin</w:t>
      </w:r>
    </w:p>
    <w:p w14:paraId="59AEA15A">
      <w:pPr>
        <w:pStyle w:val="5"/>
        <w:tabs>
          <w:tab w:val="left" w:pos="1439"/>
        </w:tabs>
        <w:spacing w:before="107"/>
        <w:ind w:left="719"/>
      </w:pPr>
      <w:r>
        <w:br w:type="column"/>
      </w:r>
      <w:r>
        <w:t>-</w:t>
      </w:r>
      <w:r>
        <w:rPr>
          <w:spacing w:val="-10"/>
        </w:rPr>
        <w:t>&gt;</w:t>
      </w:r>
      <w:r>
        <w:tab/>
      </w:r>
      <w:r>
        <w:t>start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program</w:t>
      </w:r>
    </w:p>
    <w:p w14:paraId="68ED3A56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1239" w:space="921"/>
            <w:col w:w="10080"/>
          </w:cols>
        </w:sectPr>
      </w:pPr>
    </w:p>
    <w:p w14:paraId="77073C0A">
      <w:pPr>
        <w:pStyle w:val="5"/>
      </w:pPr>
    </w:p>
    <w:p w14:paraId="032F3288">
      <w:pPr>
        <w:pStyle w:val="5"/>
        <w:spacing w:before="69"/>
      </w:pPr>
    </w:p>
    <w:p w14:paraId="724A150A">
      <w:pPr>
        <w:pStyle w:val="5"/>
        <w:ind w:left="719"/>
        <w:rPr>
          <w:rFonts w:ascii="Calibri"/>
        </w:rPr>
      </w:pPr>
      <w:r>
        <w:rPr>
          <w:rFonts w:ascii="Calibri"/>
        </w:rPr>
        <w:t>insert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dept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values(a,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'a',</w:t>
      </w:r>
      <w:r>
        <w:rPr>
          <w:rFonts w:ascii="Calibri"/>
          <w:spacing w:val="-2"/>
        </w:rPr>
        <w:t xml:space="preserve"> 'B');</w:t>
      </w:r>
    </w:p>
    <w:p w14:paraId="03889E4F">
      <w:pPr>
        <w:pStyle w:val="5"/>
        <w:spacing w:before="27"/>
        <w:ind w:left="2880"/>
        <w:rPr>
          <w:rFonts w:ascii="Calibri"/>
        </w:rPr>
      </w:pPr>
      <w:r>
        <w:rPr>
          <w:rFonts w:ascii="Calibri"/>
        </w:rPr>
        <w:t>//MySQL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PL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Block</w:t>
      </w:r>
    </w:p>
    <w:p w14:paraId="360919D4">
      <w:pPr>
        <w:pStyle w:val="5"/>
        <w:spacing w:before="205"/>
        <w:rPr>
          <w:rFonts w:ascii="Calibri"/>
          <w:sz w:val="20"/>
        </w:rPr>
      </w:pPr>
    </w:p>
    <w:p w14:paraId="4A039B36">
      <w:pPr>
        <w:pStyle w:val="5"/>
        <w:spacing w:after="0"/>
        <w:rPr>
          <w:rFonts w:ascii="Calibri"/>
          <w:sz w:val="20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1C1A7776">
      <w:pPr>
        <w:pStyle w:val="5"/>
        <w:spacing w:before="124"/>
        <w:ind w:left="719"/>
        <w:rPr>
          <w:rFonts w:ascii="Calibri"/>
        </w:rPr>
      </w:pPr>
      <w:r>
        <w:rPr>
          <w:rFonts w:ascii="Calibri"/>
          <w:spacing w:val="-4"/>
        </w:rPr>
        <w:t>End;</w:t>
      </w:r>
    </w:p>
    <w:p w14:paraId="216C97A1">
      <w:pPr>
        <w:pStyle w:val="5"/>
        <w:tabs>
          <w:tab w:val="left" w:pos="1439"/>
        </w:tabs>
        <w:spacing w:before="107"/>
        <w:ind w:left="719"/>
      </w:pPr>
      <w:r>
        <w:br w:type="column"/>
      </w:r>
      <w:r>
        <w:t>-</w:t>
      </w:r>
      <w:r>
        <w:rPr>
          <w:spacing w:val="-10"/>
        </w:rPr>
        <w:t>&gt;</w:t>
      </w:r>
      <w:r>
        <w:tab/>
      </w:r>
      <w:r>
        <w:t>end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program</w:t>
      </w:r>
    </w:p>
    <w:p w14:paraId="44E7641E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1142" w:space="1018"/>
            <w:col w:w="10080"/>
          </w:cols>
        </w:sectPr>
      </w:pPr>
    </w:p>
    <w:p w14:paraId="4DFC3E2B">
      <w:pPr>
        <w:pStyle w:val="5"/>
      </w:pPr>
    </w:p>
    <w:p w14:paraId="7591EC58">
      <w:pPr>
        <w:pStyle w:val="5"/>
      </w:pPr>
    </w:p>
    <w:p w14:paraId="2CB30C1E">
      <w:pPr>
        <w:pStyle w:val="5"/>
      </w:pPr>
    </w:p>
    <w:p w14:paraId="03E58608">
      <w:pPr>
        <w:pStyle w:val="5"/>
        <w:spacing w:before="63"/>
      </w:pPr>
    </w:p>
    <w:p w14:paraId="0C52EBDE">
      <w:pPr>
        <w:pStyle w:val="5"/>
        <w:tabs>
          <w:tab w:val="left" w:pos="3600"/>
        </w:tabs>
        <w:ind w:left="719"/>
      </w:pPr>
      <w:r>
        <w:t>Block</w:t>
      </w:r>
      <w:r>
        <w:rPr>
          <w:spacing w:val="3"/>
        </w:rPr>
        <w:t xml:space="preserve"> </w:t>
      </w:r>
      <w:r>
        <w:t>within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Block:</w:t>
      </w:r>
      <w:r>
        <w:rPr>
          <w:spacing w:val="3"/>
        </w:rPr>
        <w:t xml:space="preserve"> </w:t>
      </w:r>
      <w:r>
        <w:rPr>
          <w:spacing w:val="-10"/>
        </w:rPr>
        <w:t>-</w:t>
      </w:r>
      <w:r>
        <w:tab/>
      </w:r>
      <w:r>
        <w:t>(</w:t>
      </w:r>
      <w:r>
        <w:rPr>
          <w:color w:val="BF0000"/>
        </w:rPr>
        <w:t>Execution</w:t>
      </w:r>
      <w:r>
        <w:rPr>
          <w:color w:val="BF0000"/>
          <w:spacing w:val="-9"/>
        </w:rPr>
        <w:t xml:space="preserve"> </w:t>
      </w:r>
      <w:r>
        <w:rPr>
          <w:color w:val="BF0000"/>
        </w:rPr>
        <w:t>is</w:t>
      </w:r>
      <w:r>
        <w:rPr>
          <w:color w:val="BF0000"/>
          <w:spacing w:val="-6"/>
        </w:rPr>
        <w:t xml:space="preserve"> </w:t>
      </w:r>
      <w:r>
        <w:rPr>
          <w:color w:val="BF0000"/>
        </w:rPr>
        <w:t>TOP</w:t>
      </w:r>
      <w:r>
        <w:rPr>
          <w:color w:val="BF0000"/>
          <w:spacing w:val="-6"/>
        </w:rPr>
        <w:t xml:space="preserve"> </w:t>
      </w:r>
      <w:r>
        <w:rPr>
          <w:color w:val="BF0000"/>
        </w:rPr>
        <w:t>to</w:t>
      </w:r>
      <w:r>
        <w:rPr>
          <w:color w:val="BF0000"/>
          <w:spacing w:val="-6"/>
        </w:rPr>
        <w:t xml:space="preserve"> </w:t>
      </w:r>
      <w:r>
        <w:rPr>
          <w:color w:val="BF0000"/>
          <w:spacing w:val="-2"/>
        </w:rPr>
        <w:t>BOTTOM</w:t>
      </w:r>
      <w:r>
        <w:rPr>
          <w:spacing w:val="-2"/>
        </w:rPr>
        <w:t>)</w:t>
      </w:r>
    </w:p>
    <w:p w14:paraId="1D153DCE">
      <w:pPr>
        <w:pStyle w:val="5"/>
      </w:pPr>
    </w:p>
    <w:p w14:paraId="2B96D072">
      <w:pPr>
        <w:pStyle w:val="5"/>
        <w:spacing w:before="48"/>
      </w:pPr>
    </w:p>
    <w:p w14:paraId="30A72819">
      <w:pPr>
        <w:pStyle w:val="9"/>
        <w:numPr>
          <w:ilvl w:val="1"/>
          <w:numId w:val="45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sz w:val="21"/>
        </w:rPr>
      </w:pPr>
      <w:r>
        <w:rPr>
          <w:color w:val="BF0000"/>
          <w:sz w:val="21"/>
        </w:rPr>
        <w:t>Block</w:t>
      </w:r>
      <w:r>
        <w:rPr>
          <w:color w:val="BF0000"/>
          <w:spacing w:val="-14"/>
          <w:sz w:val="21"/>
        </w:rPr>
        <w:t xml:space="preserve"> </w:t>
      </w:r>
      <w:r>
        <w:rPr>
          <w:color w:val="BF0000"/>
          <w:sz w:val="21"/>
        </w:rPr>
        <w:t>level</w:t>
      </w:r>
      <w:r>
        <w:rPr>
          <w:color w:val="BF0000"/>
          <w:spacing w:val="-13"/>
          <w:sz w:val="21"/>
        </w:rPr>
        <w:t xml:space="preserve"> </w:t>
      </w:r>
      <w:r>
        <w:rPr>
          <w:color w:val="BF0000"/>
          <w:sz w:val="21"/>
        </w:rPr>
        <w:t>language</w:t>
      </w:r>
      <w:r>
        <w:rPr>
          <w:sz w:val="21"/>
        </w:rPr>
        <w:t>(feature</w:t>
      </w:r>
      <w:r>
        <w:rPr>
          <w:spacing w:val="-13"/>
          <w:sz w:val="21"/>
        </w:rPr>
        <w:t xml:space="preserve"> </w:t>
      </w:r>
      <w:r>
        <w:rPr>
          <w:sz w:val="21"/>
        </w:rPr>
        <w:t>of</w:t>
      </w:r>
      <w:r>
        <w:rPr>
          <w:spacing w:val="-13"/>
          <w:sz w:val="21"/>
        </w:rPr>
        <w:t xml:space="preserve"> </w:t>
      </w:r>
      <w:r>
        <w:rPr>
          <w:spacing w:val="-4"/>
          <w:sz w:val="21"/>
        </w:rPr>
        <w:t>OOPS)</w:t>
      </w:r>
    </w:p>
    <w:p w14:paraId="6F033A5B">
      <w:pPr>
        <w:pStyle w:val="5"/>
      </w:pPr>
    </w:p>
    <w:p w14:paraId="5C978B1D">
      <w:pPr>
        <w:pStyle w:val="5"/>
        <w:spacing w:before="48"/>
      </w:pPr>
    </w:p>
    <w:p w14:paraId="0DA8C3FE">
      <w:pPr>
        <w:pStyle w:val="5"/>
        <w:ind w:left="719"/>
        <w:rPr>
          <w:rFonts w:ascii="Calibri"/>
        </w:rPr>
      </w:pPr>
      <w:r>
        <w:rPr>
          <w:rFonts w:ascii="Calibri"/>
          <w:spacing w:val="-2"/>
        </w:rPr>
        <w:t>Begin</w:t>
      </w:r>
    </w:p>
    <w:p w14:paraId="0086E009">
      <w:pPr>
        <w:spacing w:before="14"/>
        <w:ind w:left="719" w:right="0" w:firstLine="0"/>
        <w:jc w:val="left"/>
        <w:rPr>
          <w:rFonts w:ascii="Calibri"/>
          <w:sz w:val="21"/>
        </w:rPr>
      </w:pPr>
      <w:r>
        <w:rPr>
          <w:rFonts w:ascii="Calibri"/>
          <w:spacing w:val="-2"/>
          <w:sz w:val="21"/>
        </w:rPr>
        <w:t>..................</w:t>
      </w:r>
    </w:p>
    <w:p w14:paraId="7568BBFD">
      <w:pPr>
        <w:pStyle w:val="5"/>
        <w:spacing w:before="13"/>
        <w:ind w:left="719"/>
        <w:rPr>
          <w:rFonts w:ascii="Calibri"/>
        </w:rPr>
      </w:pPr>
      <w:r>
        <w:rPr>
          <w:rFonts w:ascii="Calibri"/>
          <w:spacing w:val="-2"/>
        </w:rPr>
        <w:t>Begin</w:t>
      </w:r>
    </w:p>
    <w:p w14:paraId="69B9AB12">
      <w:pPr>
        <w:spacing w:before="14"/>
        <w:ind w:left="719" w:right="0" w:firstLine="0"/>
        <w:jc w:val="left"/>
        <w:rPr>
          <w:rFonts w:ascii="Calibri"/>
          <w:sz w:val="21"/>
        </w:rPr>
      </w:pPr>
      <w:r>
        <w:rPr>
          <w:rFonts w:ascii="Calibri"/>
          <w:spacing w:val="-2"/>
          <w:sz w:val="21"/>
        </w:rPr>
        <w:t>.....................</w:t>
      </w:r>
    </w:p>
    <w:p w14:paraId="2A3D1F22">
      <w:pPr>
        <w:spacing w:before="14"/>
        <w:ind w:left="719" w:right="0" w:firstLine="0"/>
        <w:jc w:val="left"/>
        <w:rPr>
          <w:rFonts w:ascii="Calibri"/>
          <w:sz w:val="21"/>
        </w:rPr>
      </w:pPr>
      <w:r>
        <w:rPr>
          <w:rFonts w:ascii="Calibri"/>
          <w:spacing w:val="-2"/>
          <w:sz w:val="21"/>
        </w:rPr>
        <w:t>.....................</w:t>
      </w:r>
    </w:p>
    <w:p w14:paraId="70DF5279">
      <w:pPr>
        <w:pStyle w:val="5"/>
        <w:spacing w:before="13"/>
        <w:ind w:left="719"/>
        <w:rPr>
          <w:rFonts w:ascii="Calibri"/>
        </w:rPr>
      </w:pPr>
      <w:r>
        <w:rPr>
          <w:rFonts w:ascii="Calibri"/>
          <w:spacing w:val="-4"/>
        </w:rPr>
        <w:t>End;</w:t>
      </w:r>
    </w:p>
    <w:p w14:paraId="015FC82E">
      <w:pPr>
        <w:spacing w:before="14"/>
        <w:ind w:left="719" w:right="0" w:firstLine="0"/>
        <w:jc w:val="left"/>
        <w:rPr>
          <w:rFonts w:ascii="Calibri"/>
          <w:sz w:val="21"/>
        </w:rPr>
      </w:pPr>
      <w:r>
        <w:rPr>
          <w:rFonts w:ascii="Calibri"/>
          <w:spacing w:val="-2"/>
          <w:sz w:val="21"/>
        </w:rPr>
        <w:t>...................</w:t>
      </w:r>
    </w:p>
    <w:p w14:paraId="4AF4A213">
      <w:pPr>
        <w:pStyle w:val="5"/>
        <w:spacing w:before="14"/>
        <w:ind w:left="719"/>
        <w:rPr>
          <w:rFonts w:ascii="Calibri"/>
        </w:rPr>
      </w:pPr>
      <w:r>
        <w:rPr>
          <w:rFonts w:ascii="Calibri"/>
          <w:spacing w:val="-4"/>
        </w:rPr>
        <w:t>End;</w:t>
      </w:r>
    </w:p>
    <w:p w14:paraId="732B677B">
      <w:pPr>
        <w:pStyle w:val="5"/>
        <w:spacing w:after="0"/>
        <w:rPr>
          <w:rFonts w:ascii="Calibri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53AA3767">
      <w:pPr>
        <w:pStyle w:val="5"/>
        <w:spacing w:before="93"/>
        <w:ind w:left="719"/>
      </w:pPr>
      <w:r>
        <w:t>Benefits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Block</w:t>
      </w:r>
      <w:r>
        <w:rPr>
          <w:spacing w:val="-10"/>
        </w:rPr>
        <w:t xml:space="preserve"> </w:t>
      </w:r>
      <w:r>
        <w:t>level</w:t>
      </w:r>
      <w:r>
        <w:rPr>
          <w:spacing w:val="-10"/>
        </w:rPr>
        <w:t xml:space="preserve"> </w:t>
      </w:r>
      <w:r>
        <w:t>language-</w:t>
      </w:r>
      <w:r>
        <w:rPr>
          <w:spacing w:val="-10"/>
        </w:rPr>
        <w:t>:</w:t>
      </w:r>
    </w:p>
    <w:p w14:paraId="4D562A8F">
      <w:pPr>
        <w:pStyle w:val="5"/>
        <w:spacing w:before="28"/>
      </w:pPr>
    </w:p>
    <w:p w14:paraId="0FC393CC">
      <w:pPr>
        <w:pStyle w:val="9"/>
        <w:numPr>
          <w:ilvl w:val="0"/>
          <w:numId w:val="47"/>
        </w:numPr>
        <w:tabs>
          <w:tab w:val="left" w:pos="1438"/>
        </w:tabs>
        <w:spacing w:before="0" w:after="0" w:line="240" w:lineRule="auto"/>
        <w:ind w:left="1438" w:right="0" w:hanging="359"/>
        <w:jc w:val="left"/>
        <w:rPr>
          <w:sz w:val="21"/>
        </w:rPr>
      </w:pPr>
      <w:r>
        <w:rPr>
          <w:spacing w:val="-2"/>
          <w:w w:val="105"/>
          <w:sz w:val="21"/>
        </w:rPr>
        <w:t>Modularity</w:t>
      </w:r>
    </w:p>
    <w:p w14:paraId="2273C1BD">
      <w:pPr>
        <w:pStyle w:val="5"/>
        <w:spacing w:before="28"/>
      </w:pPr>
    </w:p>
    <w:p w14:paraId="0AB5B6EC">
      <w:pPr>
        <w:pStyle w:val="9"/>
        <w:numPr>
          <w:ilvl w:val="0"/>
          <w:numId w:val="47"/>
        </w:numPr>
        <w:tabs>
          <w:tab w:val="left" w:pos="1438"/>
        </w:tabs>
        <w:spacing w:before="1" w:after="0" w:line="240" w:lineRule="auto"/>
        <w:ind w:left="1438" w:right="0" w:hanging="359"/>
        <w:jc w:val="left"/>
        <w:rPr>
          <w:sz w:val="21"/>
        </w:rPr>
      </w:pPr>
      <w:r>
        <w:rPr>
          <w:sz w:val="21"/>
        </w:rPr>
        <w:t>Control scope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variables (</w:t>
      </w:r>
      <w:r>
        <w:rPr>
          <w:spacing w:val="1"/>
          <w:sz w:val="21"/>
        </w:rPr>
        <w:t xml:space="preserve"> </w:t>
      </w:r>
      <w:r>
        <w:rPr>
          <w:sz w:val="21"/>
        </w:rPr>
        <w:t>form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encapsulation/data </w:t>
      </w:r>
      <w:r>
        <w:rPr>
          <w:spacing w:val="-2"/>
          <w:sz w:val="21"/>
        </w:rPr>
        <w:t>hiding)</w:t>
      </w:r>
    </w:p>
    <w:p w14:paraId="149A81F5">
      <w:pPr>
        <w:pStyle w:val="5"/>
        <w:spacing w:before="28"/>
      </w:pPr>
    </w:p>
    <w:p w14:paraId="3D652A89">
      <w:pPr>
        <w:pStyle w:val="9"/>
        <w:numPr>
          <w:ilvl w:val="0"/>
          <w:numId w:val="47"/>
        </w:numPr>
        <w:tabs>
          <w:tab w:val="left" w:pos="1438"/>
        </w:tabs>
        <w:spacing w:before="0" w:after="0" w:line="240" w:lineRule="auto"/>
        <w:ind w:left="1438" w:right="0" w:hanging="359"/>
        <w:jc w:val="left"/>
        <w:rPr>
          <w:sz w:val="21"/>
        </w:rPr>
      </w:pPr>
      <w:r>
        <w:rPr>
          <w:sz w:val="21"/>
        </w:rPr>
        <w:t>Exceptions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1"/>
          <w:sz w:val="21"/>
        </w:rPr>
        <w:t xml:space="preserve"> </w:t>
      </w:r>
      <w:r>
        <w:rPr>
          <w:sz w:val="21"/>
        </w:rPr>
        <w:t>localize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error</w:t>
      </w:r>
      <w:r>
        <w:rPr>
          <w:spacing w:val="1"/>
          <w:sz w:val="21"/>
        </w:rPr>
        <w:t xml:space="preserve"> </w:t>
      </w:r>
      <w:r>
        <w:rPr>
          <w:sz w:val="21"/>
        </w:rPr>
        <w:t>(efficient</w:t>
      </w:r>
      <w:r>
        <w:rPr>
          <w:spacing w:val="1"/>
          <w:sz w:val="21"/>
        </w:rPr>
        <w:t xml:space="preserve"> </w:t>
      </w:r>
      <w:r>
        <w:rPr>
          <w:sz w:val="21"/>
        </w:rPr>
        <w:t>error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>management)</w:t>
      </w:r>
    </w:p>
    <w:p w14:paraId="46B8B829">
      <w:pPr>
        <w:pStyle w:val="5"/>
      </w:pPr>
    </w:p>
    <w:p w14:paraId="73326241">
      <w:pPr>
        <w:pStyle w:val="5"/>
        <w:spacing w:before="23"/>
      </w:pPr>
    </w:p>
    <w:p w14:paraId="791BC917">
      <w:pPr>
        <w:pStyle w:val="9"/>
        <w:numPr>
          <w:ilvl w:val="1"/>
          <w:numId w:val="45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position w:val="2"/>
          <w:sz w:val="21"/>
        </w:rPr>
      </w:pPr>
      <w:r>
        <w:rPr>
          <w:sz w:val="21"/>
        </w:rPr>
        <w:t>screen</w:t>
      </w:r>
      <w:r>
        <w:rPr>
          <w:spacing w:val="-4"/>
          <w:sz w:val="21"/>
        </w:rPr>
        <w:t xml:space="preserve"> </w:t>
      </w:r>
      <w:r>
        <w:rPr>
          <w:sz w:val="21"/>
        </w:rPr>
        <w:t>input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screen</w:t>
      </w:r>
      <w:r>
        <w:rPr>
          <w:spacing w:val="-4"/>
          <w:sz w:val="21"/>
        </w:rPr>
        <w:t xml:space="preserve"> </w:t>
      </w:r>
      <w:r>
        <w:rPr>
          <w:sz w:val="21"/>
        </w:rPr>
        <w:t>output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not</w:t>
      </w:r>
      <w:r>
        <w:rPr>
          <w:spacing w:val="-3"/>
          <w:sz w:val="21"/>
        </w:rPr>
        <w:t xml:space="preserve"> </w:t>
      </w:r>
      <w:r>
        <w:rPr>
          <w:sz w:val="21"/>
        </w:rPr>
        <w:t>allowed</w:t>
      </w:r>
      <w:r>
        <w:rPr>
          <w:spacing w:val="-4"/>
          <w:sz w:val="21"/>
        </w:rPr>
        <w:t xml:space="preserve"> </w:t>
      </w:r>
      <w:r>
        <w:rPr>
          <w:sz w:val="21"/>
        </w:rPr>
        <w:t>(scanf,</w:t>
      </w:r>
      <w:r>
        <w:rPr>
          <w:spacing w:val="-3"/>
          <w:sz w:val="21"/>
        </w:rPr>
        <w:t xml:space="preserve"> </w:t>
      </w:r>
      <w:r>
        <w:rPr>
          <w:sz w:val="21"/>
        </w:rPr>
        <w:t>printf,</w:t>
      </w:r>
      <w:r>
        <w:rPr>
          <w:spacing w:val="-3"/>
          <w:sz w:val="21"/>
        </w:rPr>
        <w:t xml:space="preserve"> </w:t>
      </w:r>
      <w:r>
        <w:rPr>
          <w:sz w:val="21"/>
        </w:rPr>
        <w:t>etc</w:t>
      </w:r>
      <w:r>
        <w:rPr>
          <w:spacing w:val="-3"/>
          <w:sz w:val="21"/>
        </w:rPr>
        <w:t xml:space="preserve"> </w:t>
      </w:r>
      <w:r>
        <w:rPr>
          <w:sz w:val="21"/>
        </w:rPr>
        <w:t>are</w:t>
      </w:r>
      <w:r>
        <w:rPr>
          <w:spacing w:val="-4"/>
          <w:sz w:val="21"/>
        </w:rPr>
        <w:t xml:space="preserve"> </w:t>
      </w:r>
      <w:r>
        <w:rPr>
          <w:sz w:val="21"/>
        </w:rPr>
        <w:t>not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available)</w:t>
      </w:r>
    </w:p>
    <w:p w14:paraId="1954A63F">
      <w:pPr>
        <w:pStyle w:val="5"/>
        <w:spacing w:before="28"/>
      </w:pPr>
    </w:p>
    <w:p w14:paraId="43ACCDC9">
      <w:pPr>
        <w:pStyle w:val="9"/>
        <w:numPr>
          <w:ilvl w:val="1"/>
          <w:numId w:val="45"/>
        </w:numPr>
        <w:tabs>
          <w:tab w:val="left" w:pos="1440"/>
        </w:tabs>
        <w:spacing w:before="1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used</w:t>
      </w:r>
      <w:r>
        <w:rPr>
          <w:spacing w:val="-7"/>
          <w:sz w:val="21"/>
        </w:rPr>
        <w:t xml:space="preserve"> </w:t>
      </w:r>
      <w:r>
        <w:rPr>
          <w:sz w:val="21"/>
        </w:rPr>
        <w:t>ONLY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processing</w:t>
      </w:r>
    </w:p>
    <w:p w14:paraId="4A6DD08E">
      <w:pPr>
        <w:pStyle w:val="5"/>
        <w:spacing w:before="28"/>
      </w:pPr>
    </w:p>
    <w:p w14:paraId="468928D7">
      <w:pPr>
        <w:pStyle w:val="9"/>
        <w:numPr>
          <w:ilvl w:val="1"/>
          <w:numId w:val="45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can</w:t>
      </w:r>
      <w:r>
        <w:rPr>
          <w:spacing w:val="-1"/>
          <w:sz w:val="21"/>
        </w:rPr>
        <w:t xml:space="preserve"> </w:t>
      </w:r>
      <w:r>
        <w:rPr>
          <w:sz w:val="21"/>
        </w:rPr>
        <w:t>use SELECT statement inside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the block but it's </w:t>
      </w:r>
      <w:r>
        <w:rPr>
          <w:color w:val="BF0000"/>
          <w:sz w:val="21"/>
        </w:rPr>
        <w:t>not</w:t>
      </w:r>
      <w:r>
        <w:rPr>
          <w:color w:val="BF0000"/>
          <w:spacing w:val="-1"/>
          <w:sz w:val="21"/>
        </w:rPr>
        <w:t xml:space="preserve"> </w:t>
      </w:r>
      <w:r>
        <w:rPr>
          <w:color w:val="BF0000"/>
          <w:spacing w:val="-2"/>
          <w:sz w:val="21"/>
        </w:rPr>
        <w:t>recommended</w:t>
      </w:r>
    </w:p>
    <w:p w14:paraId="1C07C0DF">
      <w:pPr>
        <w:pStyle w:val="5"/>
        <w:spacing w:before="28"/>
      </w:pPr>
    </w:p>
    <w:p w14:paraId="4059E71C">
      <w:pPr>
        <w:pStyle w:val="9"/>
        <w:numPr>
          <w:ilvl w:val="1"/>
          <w:numId w:val="45"/>
        </w:numPr>
        <w:tabs>
          <w:tab w:val="left" w:pos="1440"/>
        </w:tabs>
        <w:spacing w:before="1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SQL</w:t>
      </w:r>
      <w:r>
        <w:rPr>
          <w:spacing w:val="-6"/>
          <w:sz w:val="21"/>
        </w:rPr>
        <w:t xml:space="preserve"> </w:t>
      </w:r>
      <w:r>
        <w:rPr>
          <w:sz w:val="21"/>
        </w:rPr>
        <w:t>commands</w:t>
      </w:r>
      <w:r>
        <w:rPr>
          <w:spacing w:val="-6"/>
          <w:sz w:val="21"/>
        </w:rPr>
        <w:t xml:space="preserve"> </w:t>
      </w:r>
      <w:r>
        <w:rPr>
          <w:sz w:val="21"/>
        </w:rPr>
        <w:t>that</w:t>
      </w:r>
      <w:r>
        <w:rPr>
          <w:spacing w:val="-6"/>
          <w:sz w:val="21"/>
        </w:rPr>
        <w:t xml:space="preserve"> </w:t>
      </w:r>
      <w:r>
        <w:rPr>
          <w:sz w:val="21"/>
        </w:rPr>
        <w:t>are</w:t>
      </w:r>
      <w:r>
        <w:rPr>
          <w:spacing w:val="-6"/>
          <w:sz w:val="21"/>
        </w:rPr>
        <w:t xml:space="preserve"> </w:t>
      </w:r>
      <w:r>
        <w:rPr>
          <w:sz w:val="21"/>
        </w:rPr>
        <w:t>allowed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MySQL</w:t>
      </w:r>
      <w:r>
        <w:rPr>
          <w:spacing w:val="-6"/>
          <w:sz w:val="21"/>
        </w:rPr>
        <w:t xml:space="preserve"> </w:t>
      </w:r>
      <w:r>
        <w:rPr>
          <w:sz w:val="21"/>
        </w:rPr>
        <w:t>PL</w:t>
      </w:r>
      <w:r>
        <w:rPr>
          <w:spacing w:val="-6"/>
          <w:sz w:val="21"/>
        </w:rPr>
        <w:t xml:space="preserve"> </w:t>
      </w:r>
      <w:r>
        <w:rPr>
          <w:sz w:val="21"/>
        </w:rPr>
        <w:t>are</w:t>
      </w:r>
      <w:r>
        <w:rPr>
          <w:spacing w:val="-6"/>
          <w:sz w:val="21"/>
        </w:rPr>
        <w:t xml:space="preserve"> </w:t>
      </w:r>
      <w:r>
        <w:rPr>
          <w:sz w:val="21"/>
        </w:rPr>
        <w:t>:</w:t>
      </w:r>
      <w:r>
        <w:rPr>
          <w:spacing w:val="-6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0C5BC290">
      <w:pPr>
        <w:spacing w:before="29"/>
        <w:ind w:left="2160" w:right="0" w:firstLine="0"/>
        <w:jc w:val="left"/>
        <w:rPr>
          <w:rFonts w:ascii="Calibri"/>
          <w:sz w:val="21"/>
        </w:rPr>
      </w:pPr>
      <w:r>
        <w:rPr>
          <w:rFonts w:ascii="Calibri"/>
          <w:sz w:val="21"/>
        </w:rPr>
        <w:t>DDL,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DML,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DQL,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pacing w:val="-2"/>
          <w:sz w:val="21"/>
        </w:rPr>
        <w:t>DTL/TCL</w:t>
      </w:r>
    </w:p>
    <w:p w14:paraId="2D309090">
      <w:pPr>
        <w:pStyle w:val="5"/>
        <w:spacing w:before="23"/>
        <w:rPr>
          <w:rFonts w:ascii="Calibri"/>
        </w:rPr>
      </w:pPr>
    </w:p>
    <w:p w14:paraId="41914C25">
      <w:pPr>
        <w:pStyle w:val="9"/>
        <w:numPr>
          <w:ilvl w:val="1"/>
          <w:numId w:val="45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sz w:val="21"/>
        </w:rPr>
      </w:pPr>
      <w:r>
        <w:rPr>
          <w:color w:val="BF0000"/>
          <w:sz w:val="21"/>
        </w:rPr>
        <w:t xml:space="preserve">DCL commands not allowed inside the MySQL PL </w:t>
      </w:r>
      <w:r>
        <w:rPr>
          <w:color w:val="BF0000"/>
          <w:spacing w:val="-4"/>
          <w:sz w:val="21"/>
        </w:rPr>
        <w:t>block</w:t>
      </w:r>
    </w:p>
    <w:p w14:paraId="6129F700">
      <w:pPr>
        <w:pStyle w:val="5"/>
      </w:pPr>
    </w:p>
    <w:p w14:paraId="1AF6797E">
      <w:pPr>
        <w:pStyle w:val="5"/>
      </w:pPr>
    </w:p>
    <w:p w14:paraId="75509866">
      <w:pPr>
        <w:pStyle w:val="5"/>
        <w:spacing w:before="52"/>
      </w:pPr>
    </w:p>
    <w:p w14:paraId="4DB052A5">
      <w:pPr>
        <w:pStyle w:val="5"/>
        <w:spacing w:before="1"/>
        <w:ind w:left="719"/>
      </w:pPr>
      <w:r>
        <w:t>to</w:t>
      </w:r>
      <w:r>
        <w:rPr>
          <w:spacing w:val="-9"/>
        </w:rPr>
        <w:t xml:space="preserve"> </w:t>
      </w:r>
      <w:r>
        <w:t>store</w:t>
      </w:r>
      <w:r>
        <w:rPr>
          <w:spacing w:val="-8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MySQL</w:t>
      </w:r>
      <w:r>
        <w:rPr>
          <w:spacing w:val="-8"/>
        </w:rPr>
        <w:t xml:space="preserve"> </w:t>
      </w:r>
      <w:r>
        <w:t>PL</w:t>
      </w:r>
      <w:r>
        <w:rPr>
          <w:spacing w:val="-9"/>
        </w:rPr>
        <w:t xml:space="preserve"> </w:t>
      </w:r>
      <w:r>
        <w:t>program:</w:t>
      </w:r>
      <w:r>
        <w:rPr>
          <w:spacing w:val="-8"/>
        </w:rPr>
        <w:t xml:space="preserve"> </w:t>
      </w:r>
      <w:r>
        <w:rPr>
          <w:spacing w:val="-10"/>
        </w:rPr>
        <w:t>-</w:t>
      </w:r>
    </w:p>
    <w:p w14:paraId="17CBCA8D">
      <w:pPr>
        <w:pStyle w:val="5"/>
        <w:spacing w:before="39"/>
      </w:pPr>
    </w:p>
    <w:p w14:paraId="55F33086">
      <w:pPr>
        <w:pStyle w:val="5"/>
        <w:spacing w:line="252" w:lineRule="auto"/>
        <w:ind w:left="719" w:right="9681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table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tempp( fir int,</w:t>
      </w:r>
    </w:p>
    <w:p w14:paraId="41EBFAA3">
      <w:pPr>
        <w:pStyle w:val="5"/>
        <w:spacing w:before="1"/>
        <w:ind w:left="719"/>
        <w:rPr>
          <w:rFonts w:ascii="Calibri"/>
        </w:rPr>
      </w:pPr>
      <w:r>
        <w:rPr>
          <w:rFonts w:ascii="Calibri"/>
        </w:rPr>
        <w:t>sec</w:t>
      </w:r>
      <w:r>
        <w:rPr>
          <w:rFonts w:ascii="Calibri"/>
          <w:spacing w:val="-2"/>
        </w:rPr>
        <w:t xml:space="preserve"> char(15));</w:t>
      </w:r>
    </w:p>
    <w:p w14:paraId="7039C27D">
      <w:pPr>
        <w:pStyle w:val="5"/>
        <w:spacing w:before="73"/>
        <w:rPr>
          <w:rFonts w:ascii="Calibri"/>
        </w:rPr>
      </w:pPr>
    </w:p>
    <w:p w14:paraId="13C265C9">
      <w:pPr>
        <w:spacing w:before="1" w:line="249" w:lineRule="exact"/>
        <w:ind w:left="983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TEMPP</w:t>
      </w:r>
    </w:p>
    <w:p w14:paraId="5B5D326F">
      <w:pPr>
        <w:tabs>
          <w:tab w:val="left" w:pos="1440"/>
        </w:tabs>
        <w:spacing w:before="7"/>
        <w:ind w:left="719" w:right="0" w:firstLine="0"/>
        <w:jc w:val="left"/>
        <w:rPr>
          <w:sz w:val="21"/>
        </w:rPr>
      </w:pPr>
      <w:r>
        <w:rPr>
          <w:spacing w:val="-5"/>
          <w:w w:val="105"/>
          <w:position w:val="1"/>
          <w:sz w:val="21"/>
        </w:rPr>
        <w:t>FIR</w:t>
      </w:r>
      <w:r>
        <w:rPr>
          <w:position w:val="1"/>
          <w:sz w:val="21"/>
        </w:rPr>
        <w:tab/>
      </w:r>
      <w:r>
        <w:rPr>
          <w:spacing w:val="-5"/>
          <w:w w:val="105"/>
          <w:sz w:val="21"/>
        </w:rPr>
        <w:t>SEC</w:t>
      </w:r>
    </w:p>
    <w:p w14:paraId="3B9C5758">
      <w:pPr>
        <w:pStyle w:val="5"/>
        <w:spacing w:before="4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simplePos="0" relativeHeight="25175142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86360</wp:posOffset>
                </wp:positionV>
                <wp:extent cx="320040" cy="1270"/>
                <wp:effectExtent l="0" t="0" r="0" b="0"/>
                <wp:wrapTopAndBottom/>
                <wp:docPr id="237" name="Graphic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>
                              <a:moveTo>
                                <a:pt x="0" y="0"/>
                              </a:moveTo>
                              <a:lnTo>
                                <a:pt x="319687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7" o:spid="_x0000_s1026" o:spt="100" style="position:absolute;left:0pt;margin-left:36pt;margin-top:6.8pt;height:0.1pt;width:25.2pt;mso-position-horizontal-relative:page;mso-wrap-distance-bottom:0pt;mso-wrap-distance-top:0pt;z-index:-251565056;mso-width-relative:page;mso-height-relative:page;" filled="f" stroked="t" coordsize="320040,1" o:gfxdata="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G7za81gAAAAgBAAAPAAAA&#10;AAAAAAEAIAAAACIAAABkcnMvZG93bnJldi54bWxQSwECFAAUAAAACACHTuJAr28CnRcCAAB+BAAA&#10;DgAAAAAAAAABACAAAAAlAQAAZHJzL2Uyb0RvYy54bWxQSwUGAAAAAAYABgBZAQAArgUAAAAA&#10;" path="m0,0l319687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9"/>
        </w:rPr>
        <mc:AlternateContent>
          <mc:Choice Requires="wps">
            <w:drawing>
              <wp:anchor distT="0" distB="0" distL="0" distR="0" simplePos="0" relativeHeight="25175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93980</wp:posOffset>
                </wp:positionV>
                <wp:extent cx="426720" cy="1270"/>
                <wp:effectExtent l="0" t="0" r="0" b="0"/>
                <wp:wrapTopAndBottom/>
                <wp:docPr id="238" name="Graphic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">
                              <a:moveTo>
                                <a:pt x="0" y="0"/>
                              </a:moveTo>
                              <a:lnTo>
                                <a:pt x="426158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8" o:spid="_x0000_s1026" o:spt="100" style="position:absolute;left:0pt;margin-left:72pt;margin-top:7.4pt;height:0.1pt;width:33.6pt;mso-position-horizontal-relative:page;mso-wrap-distance-bottom:0pt;mso-wrap-distance-top:0pt;z-index:-251565056;mso-width-relative:page;mso-height-relative:page;" filled="f" stroked="t" coordsize="426720,1" o:gfxdata="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C6iZ6dUAAAAJAQAADwAAAAAA&#10;AAABACAAAAAiAAAAZHJzL2Rvd25yZXYueG1sUEsBAhQAFAAAAAgAh07iQBit0TsWAgAAfgQAAA4A&#10;AAAAAAAAAQAgAAAAJAEAAGRycy9lMm9Eb2MueG1sUEsFBgAAAAAGAAYAWQEAAKwFAAAAAA==&#10;" path="m0,0l426158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1FA51B5">
      <w:pPr>
        <w:pStyle w:val="5"/>
      </w:pPr>
    </w:p>
    <w:p w14:paraId="53980E84">
      <w:pPr>
        <w:pStyle w:val="5"/>
        <w:spacing w:before="160"/>
      </w:pPr>
    </w:p>
    <w:p w14:paraId="7B0EFEAE">
      <w:pPr>
        <w:pStyle w:val="9"/>
        <w:numPr>
          <w:ilvl w:val="1"/>
          <w:numId w:val="45"/>
        </w:numPr>
        <w:tabs>
          <w:tab w:val="left" w:pos="1440"/>
        </w:tabs>
        <w:spacing w:before="1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MySQL</w:t>
      </w:r>
      <w:r>
        <w:rPr>
          <w:spacing w:val="-6"/>
          <w:sz w:val="21"/>
        </w:rPr>
        <w:t xml:space="preserve"> </w:t>
      </w:r>
      <w:r>
        <w:rPr>
          <w:sz w:val="21"/>
        </w:rPr>
        <w:t>PL</w:t>
      </w:r>
      <w:r>
        <w:rPr>
          <w:spacing w:val="-5"/>
          <w:sz w:val="21"/>
        </w:rPr>
        <w:t xml:space="preserve"> </w:t>
      </w:r>
      <w:r>
        <w:rPr>
          <w:sz w:val="21"/>
        </w:rPr>
        <w:t>programs</w:t>
      </w:r>
      <w:r>
        <w:rPr>
          <w:spacing w:val="-5"/>
          <w:sz w:val="21"/>
        </w:rPr>
        <w:t xml:space="preserve"> </w:t>
      </w:r>
      <w:r>
        <w:rPr>
          <w:sz w:val="21"/>
        </w:rPr>
        <w:t>are</w:t>
      </w:r>
      <w:r>
        <w:rPr>
          <w:spacing w:val="-6"/>
          <w:sz w:val="21"/>
        </w:rPr>
        <w:t xml:space="preserve"> </w:t>
      </w:r>
      <w:r>
        <w:rPr>
          <w:sz w:val="21"/>
        </w:rPr>
        <w:t>written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form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stored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procedures</w:t>
      </w:r>
    </w:p>
    <w:p w14:paraId="795736C2">
      <w:pPr>
        <w:pStyle w:val="5"/>
      </w:pPr>
    </w:p>
    <w:p w14:paraId="6D51FDC7">
      <w:pPr>
        <w:pStyle w:val="5"/>
      </w:pPr>
    </w:p>
    <w:p w14:paraId="5F7D070D">
      <w:pPr>
        <w:pStyle w:val="5"/>
        <w:spacing w:before="56"/>
      </w:pPr>
    </w:p>
    <w:p w14:paraId="5E5EF063">
      <w:pPr>
        <w:spacing w:before="0"/>
        <w:ind w:left="719" w:right="0" w:firstLine="0"/>
        <w:jc w:val="left"/>
        <w:rPr>
          <w:sz w:val="21"/>
        </w:rPr>
      </w:pPr>
      <w:r>
        <w:rPr>
          <w:sz w:val="21"/>
        </w:rPr>
        <w:t>STORED</w:t>
      </w:r>
      <w:r>
        <w:rPr>
          <w:spacing w:val="-3"/>
          <w:sz w:val="21"/>
        </w:rPr>
        <w:t xml:space="preserve"> </w:t>
      </w:r>
      <w:r>
        <w:rPr>
          <w:sz w:val="21"/>
        </w:rPr>
        <w:t>OBJECTS:</w:t>
      </w:r>
      <w:r>
        <w:rPr>
          <w:spacing w:val="-2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1B2592F6">
      <w:pPr>
        <w:pStyle w:val="5"/>
        <w:spacing w:before="29"/>
      </w:pPr>
    </w:p>
    <w:p w14:paraId="7B2C91E2">
      <w:pPr>
        <w:pStyle w:val="9"/>
        <w:numPr>
          <w:ilvl w:val="1"/>
          <w:numId w:val="45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objects</w:t>
      </w:r>
      <w:r>
        <w:rPr>
          <w:spacing w:val="-5"/>
          <w:sz w:val="21"/>
        </w:rPr>
        <w:t xml:space="preserve"> </w:t>
      </w:r>
      <w:r>
        <w:rPr>
          <w:sz w:val="21"/>
        </w:rPr>
        <w:t>that</w:t>
      </w:r>
      <w:r>
        <w:rPr>
          <w:spacing w:val="-5"/>
          <w:sz w:val="21"/>
        </w:rPr>
        <w:t xml:space="preserve"> </w:t>
      </w:r>
      <w:r>
        <w:rPr>
          <w:sz w:val="21"/>
        </w:rPr>
        <w:t>are</w:t>
      </w:r>
      <w:r>
        <w:rPr>
          <w:spacing w:val="-5"/>
          <w:sz w:val="21"/>
        </w:rPr>
        <w:t xml:space="preserve"> </w:t>
      </w:r>
      <w:r>
        <w:rPr>
          <w:sz w:val="21"/>
        </w:rPr>
        <w:t>stored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databse</w:t>
      </w:r>
    </w:p>
    <w:p w14:paraId="799FE93C">
      <w:pPr>
        <w:pStyle w:val="5"/>
        <w:spacing w:before="28"/>
      </w:pPr>
    </w:p>
    <w:p w14:paraId="4163CB41">
      <w:pPr>
        <w:pStyle w:val="9"/>
        <w:numPr>
          <w:ilvl w:val="1"/>
          <w:numId w:val="45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e.g.</w:t>
      </w:r>
      <w:r>
        <w:rPr>
          <w:spacing w:val="-9"/>
          <w:sz w:val="21"/>
        </w:rPr>
        <w:t xml:space="preserve"> </w:t>
      </w:r>
      <w:r>
        <w:rPr>
          <w:sz w:val="21"/>
        </w:rPr>
        <w:t>tables,</w:t>
      </w:r>
      <w:r>
        <w:rPr>
          <w:spacing w:val="-9"/>
          <w:sz w:val="21"/>
        </w:rPr>
        <w:t xml:space="preserve"> </w:t>
      </w:r>
      <w:r>
        <w:rPr>
          <w:sz w:val="21"/>
        </w:rPr>
        <w:t>indexes,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views</w:t>
      </w:r>
    </w:p>
    <w:p w14:paraId="6A46B91A">
      <w:pPr>
        <w:pStyle w:val="9"/>
        <w:spacing w:after="0" w:line="240" w:lineRule="auto"/>
        <w:jc w:val="left"/>
        <w:rPr>
          <w:sz w:val="21"/>
        </w:rPr>
        <w:sectPr>
          <w:pgSz w:w="12240" w:h="15840"/>
          <w:pgMar w:top="1100" w:right="0" w:bottom="980" w:left="0" w:header="0" w:footer="798" w:gutter="0"/>
          <w:cols w:space="720" w:num="1"/>
        </w:sectPr>
      </w:pPr>
    </w:p>
    <w:p w14:paraId="3797EB1F">
      <w:pPr>
        <w:spacing w:before="89"/>
        <w:ind w:left="719" w:right="0" w:firstLine="0"/>
        <w:jc w:val="left"/>
        <w:rPr>
          <w:sz w:val="21"/>
        </w:rPr>
      </w:pPr>
      <w:r>
        <w:rPr>
          <w:sz w:val="21"/>
        </w:rPr>
        <w:t>STORED</w:t>
      </w:r>
      <w:r>
        <w:rPr>
          <w:spacing w:val="-13"/>
          <w:sz w:val="21"/>
        </w:rPr>
        <w:t xml:space="preserve"> </w:t>
      </w:r>
      <w:r>
        <w:rPr>
          <w:spacing w:val="-2"/>
          <w:sz w:val="21"/>
        </w:rPr>
        <w:t>PROCEDURES</w:t>
      </w:r>
    </w:p>
    <w:p w14:paraId="1A03F3EA">
      <w:pPr>
        <w:pStyle w:val="5"/>
        <w:spacing w:before="132"/>
      </w:pPr>
    </w:p>
    <w:p w14:paraId="45C1E800">
      <w:pPr>
        <w:pStyle w:val="9"/>
        <w:numPr>
          <w:ilvl w:val="1"/>
          <w:numId w:val="45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Routine</w:t>
      </w:r>
      <w:r>
        <w:rPr>
          <w:spacing w:val="-4"/>
          <w:sz w:val="21"/>
        </w:rPr>
        <w:t xml:space="preserve"> </w:t>
      </w:r>
      <w:r>
        <w:rPr>
          <w:sz w:val="21"/>
        </w:rPr>
        <w:t>(set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commands)</w:t>
      </w:r>
      <w:r>
        <w:rPr>
          <w:spacing w:val="-3"/>
          <w:sz w:val="21"/>
        </w:rPr>
        <w:t xml:space="preserve"> </w:t>
      </w:r>
      <w:r>
        <w:rPr>
          <w:sz w:val="21"/>
        </w:rPr>
        <w:t>that</w:t>
      </w:r>
      <w:r>
        <w:rPr>
          <w:spacing w:val="-3"/>
          <w:sz w:val="21"/>
        </w:rPr>
        <w:t xml:space="preserve"> </w:t>
      </w:r>
      <w:r>
        <w:rPr>
          <w:sz w:val="21"/>
        </w:rPr>
        <w:t>has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be</w:t>
      </w:r>
      <w:r>
        <w:rPr>
          <w:spacing w:val="-3"/>
          <w:sz w:val="21"/>
        </w:rPr>
        <w:t xml:space="preserve"> </w:t>
      </w:r>
      <w:r>
        <w:rPr>
          <w:sz w:val="21"/>
        </w:rPr>
        <w:t>called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explicitly</w:t>
      </w:r>
    </w:p>
    <w:p w14:paraId="05F6B45D">
      <w:pPr>
        <w:pStyle w:val="5"/>
        <w:spacing w:before="28"/>
      </w:pPr>
    </w:p>
    <w:p w14:paraId="60D69823">
      <w:pPr>
        <w:pStyle w:val="9"/>
        <w:numPr>
          <w:ilvl w:val="1"/>
          <w:numId w:val="45"/>
        </w:numPr>
        <w:tabs>
          <w:tab w:val="left" w:pos="1440"/>
        </w:tabs>
        <w:spacing w:before="1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global</w:t>
      </w:r>
      <w:r>
        <w:rPr>
          <w:spacing w:val="3"/>
          <w:sz w:val="21"/>
        </w:rPr>
        <w:t xml:space="preserve"> </w:t>
      </w:r>
      <w:r>
        <w:rPr>
          <w:spacing w:val="-2"/>
          <w:sz w:val="21"/>
        </w:rPr>
        <w:t>procedures</w:t>
      </w:r>
    </w:p>
    <w:p w14:paraId="6DB113C1">
      <w:pPr>
        <w:pStyle w:val="5"/>
        <w:spacing w:before="28"/>
      </w:pPr>
    </w:p>
    <w:p w14:paraId="21B5D158">
      <w:pPr>
        <w:pStyle w:val="9"/>
        <w:numPr>
          <w:ilvl w:val="1"/>
          <w:numId w:val="45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can</w:t>
      </w:r>
      <w:r>
        <w:rPr>
          <w:spacing w:val="-2"/>
          <w:sz w:val="21"/>
        </w:rPr>
        <w:t xml:space="preserve"> </w:t>
      </w:r>
      <w:r>
        <w:rPr>
          <w:sz w:val="21"/>
        </w:rPr>
        <w:t>be</w:t>
      </w:r>
      <w:r>
        <w:rPr>
          <w:spacing w:val="-2"/>
          <w:sz w:val="21"/>
        </w:rPr>
        <w:t xml:space="preserve"> </w:t>
      </w:r>
      <w:r>
        <w:rPr>
          <w:sz w:val="21"/>
        </w:rPr>
        <w:t>called</w:t>
      </w:r>
      <w:r>
        <w:rPr>
          <w:spacing w:val="-1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MySQL</w:t>
      </w:r>
      <w:r>
        <w:rPr>
          <w:spacing w:val="-2"/>
          <w:sz w:val="21"/>
        </w:rPr>
        <w:t xml:space="preserve"> </w:t>
      </w:r>
      <w:r>
        <w:rPr>
          <w:sz w:val="21"/>
        </w:rPr>
        <w:t>Command</w:t>
      </w:r>
      <w:r>
        <w:rPr>
          <w:spacing w:val="-2"/>
          <w:sz w:val="21"/>
        </w:rPr>
        <w:t xml:space="preserve"> </w:t>
      </w:r>
      <w:r>
        <w:rPr>
          <w:sz w:val="21"/>
        </w:rPr>
        <w:t>Line</w:t>
      </w:r>
      <w:r>
        <w:rPr>
          <w:spacing w:val="-1"/>
          <w:sz w:val="21"/>
        </w:rPr>
        <w:t xml:space="preserve"> </w:t>
      </w:r>
      <w:r>
        <w:rPr>
          <w:sz w:val="21"/>
        </w:rPr>
        <w:t>Client,</w:t>
      </w:r>
      <w:r>
        <w:rPr>
          <w:spacing w:val="-2"/>
          <w:sz w:val="21"/>
        </w:rPr>
        <w:t xml:space="preserve"> </w:t>
      </w:r>
      <w:r>
        <w:rPr>
          <w:sz w:val="21"/>
        </w:rPr>
        <w:t>MySQL</w:t>
      </w:r>
      <w:r>
        <w:rPr>
          <w:spacing w:val="-2"/>
          <w:sz w:val="21"/>
        </w:rPr>
        <w:t xml:space="preserve"> </w:t>
      </w:r>
      <w:r>
        <w:rPr>
          <w:sz w:val="21"/>
        </w:rPr>
        <w:t>Workbench,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etc.</w:t>
      </w:r>
    </w:p>
    <w:p w14:paraId="49F191D1">
      <w:pPr>
        <w:pStyle w:val="5"/>
        <w:spacing w:before="28"/>
      </w:pPr>
    </w:p>
    <w:p w14:paraId="6A8C1FD5">
      <w:pPr>
        <w:pStyle w:val="9"/>
        <w:numPr>
          <w:ilvl w:val="1"/>
          <w:numId w:val="45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can</w:t>
      </w:r>
      <w:r>
        <w:rPr>
          <w:spacing w:val="-3"/>
          <w:sz w:val="21"/>
        </w:rPr>
        <w:t xml:space="preserve"> </w:t>
      </w:r>
      <w:r>
        <w:rPr>
          <w:sz w:val="21"/>
        </w:rPr>
        <w:t>be</w:t>
      </w:r>
      <w:r>
        <w:rPr>
          <w:spacing w:val="-3"/>
          <w:sz w:val="21"/>
        </w:rPr>
        <w:t xml:space="preserve"> </w:t>
      </w:r>
      <w:r>
        <w:rPr>
          <w:sz w:val="21"/>
        </w:rPr>
        <w:t>called</w:t>
      </w:r>
      <w:r>
        <w:rPr>
          <w:spacing w:val="-2"/>
          <w:sz w:val="21"/>
        </w:rPr>
        <w:t xml:space="preserve"> </w:t>
      </w:r>
      <w:r>
        <w:rPr>
          <w:sz w:val="21"/>
        </w:rPr>
        <w:t>through</w:t>
      </w:r>
      <w:r>
        <w:rPr>
          <w:spacing w:val="-3"/>
          <w:sz w:val="21"/>
        </w:rPr>
        <w:t xml:space="preserve"> </w:t>
      </w:r>
      <w:r>
        <w:rPr>
          <w:color w:val="BF0000"/>
          <w:sz w:val="21"/>
        </w:rPr>
        <w:t>any</w:t>
      </w:r>
      <w:r>
        <w:rPr>
          <w:color w:val="BF0000"/>
          <w:spacing w:val="-2"/>
          <w:sz w:val="21"/>
        </w:rPr>
        <w:t xml:space="preserve"> </w:t>
      </w:r>
      <w:r>
        <w:rPr>
          <w:color w:val="BF0000"/>
          <w:sz w:val="21"/>
        </w:rPr>
        <w:t>front-end</w:t>
      </w:r>
      <w:r>
        <w:rPr>
          <w:color w:val="BF0000"/>
          <w:spacing w:val="-3"/>
          <w:sz w:val="21"/>
        </w:rPr>
        <w:t xml:space="preserve"> </w:t>
      </w:r>
      <w:r>
        <w:rPr>
          <w:color w:val="BF0000"/>
          <w:spacing w:val="-5"/>
          <w:sz w:val="21"/>
        </w:rPr>
        <w:t>s/w</w:t>
      </w:r>
    </w:p>
    <w:p w14:paraId="091202A8">
      <w:pPr>
        <w:pStyle w:val="5"/>
        <w:spacing w:before="28"/>
      </w:pPr>
    </w:p>
    <w:p w14:paraId="4EDCAEA2">
      <w:pPr>
        <w:pStyle w:val="9"/>
        <w:numPr>
          <w:ilvl w:val="1"/>
          <w:numId w:val="45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stored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databse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COMPILED</w:t>
      </w:r>
      <w:r>
        <w:rPr>
          <w:spacing w:val="-2"/>
          <w:sz w:val="21"/>
        </w:rPr>
        <w:t xml:space="preserve"> FORMAT</w:t>
      </w:r>
    </w:p>
    <w:p w14:paraId="5EDCE1F2">
      <w:pPr>
        <w:pStyle w:val="5"/>
        <w:spacing w:before="28"/>
      </w:pPr>
    </w:p>
    <w:p w14:paraId="1E830D8B">
      <w:pPr>
        <w:pStyle w:val="9"/>
        <w:numPr>
          <w:ilvl w:val="1"/>
          <w:numId w:val="45"/>
        </w:numPr>
        <w:tabs>
          <w:tab w:val="left" w:pos="1440"/>
        </w:tabs>
        <w:spacing w:before="1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hence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execution</w:t>
      </w:r>
      <w:r>
        <w:rPr>
          <w:spacing w:val="-2"/>
          <w:sz w:val="21"/>
        </w:rPr>
        <w:t xml:space="preserve"> </w:t>
      </w:r>
      <w:r>
        <w:rPr>
          <w:sz w:val="21"/>
        </w:rPr>
        <w:t>will</w:t>
      </w:r>
      <w:r>
        <w:rPr>
          <w:spacing w:val="-1"/>
          <w:sz w:val="21"/>
        </w:rPr>
        <w:t xml:space="preserve"> </w:t>
      </w:r>
      <w:r>
        <w:rPr>
          <w:sz w:val="21"/>
        </w:rPr>
        <w:t>be</w:t>
      </w:r>
      <w:r>
        <w:rPr>
          <w:spacing w:val="-2"/>
          <w:sz w:val="21"/>
        </w:rPr>
        <w:t xml:space="preserve"> </w:t>
      </w:r>
      <w:r>
        <w:rPr>
          <w:sz w:val="21"/>
        </w:rPr>
        <w:t>very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fast</w:t>
      </w:r>
    </w:p>
    <w:p w14:paraId="374FF24F">
      <w:pPr>
        <w:pStyle w:val="5"/>
        <w:spacing w:before="28"/>
      </w:pPr>
    </w:p>
    <w:p w14:paraId="2AB79486">
      <w:pPr>
        <w:pStyle w:val="9"/>
        <w:numPr>
          <w:ilvl w:val="1"/>
          <w:numId w:val="45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hiding</w:t>
      </w:r>
      <w:r>
        <w:rPr>
          <w:spacing w:val="-3"/>
          <w:sz w:val="21"/>
        </w:rPr>
        <w:t xml:space="preserve"> </w:t>
      </w:r>
      <w:r>
        <w:rPr>
          <w:sz w:val="21"/>
        </w:rPr>
        <w:t>source</w:t>
      </w:r>
      <w:r>
        <w:rPr>
          <w:spacing w:val="-2"/>
          <w:sz w:val="21"/>
        </w:rPr>
        <w:t xml:space="preserve"> </w:t>
      </w:r>
      <w:r>
        <w:rPr>
          <w:sz w:val="21"/>
        </w:rPr>
        <w:t>code</w:t>
      </w:r>
      <w:r>
        <w:rPr>
          <w:spacing w:val="-2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end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user</w:t>
      </w:r>
    </w:p>
    <w:p w14:paraId="7EE690EE">
      <w:pPr>
        <w:pStyle w:val="5"/>
        <w:spacing w:before="28"/>
      </w:pPr>
    </w:p>
    <w:p w14:paraId="72467BA6">
      <w:pPr>
        <w:pStyle w:val="9"/>
        <w:numPr>
          <w:ilvl w:val="1"/>
          <w:numId w:val="45"/>
        </w:numPr>
        <w:tabs>
          <w:tab w:val="left" w:pos="1440"/>
        </w:tabs>
        <w:spacing w:before="1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stored</w:t>
      </w:r>
      <w:r>
        <w:rPr>
          <w:spacing w:val="3"/>
          <w:sz w:val="21"/>
        </w:rPr>
        <w:t xml:space="preserve"> </w:t>
      </w:r>
      <w:r>
        <w:rPr>
          <w:sz w:val="21"/>
        </w:rPr>
        <w:t>procedure</w:t>
      </w:r>
      <w:r>
        <w:rPr>
          <w:spacing w:val="2"/>
          <w:sz w:val="21"/>
        </w:rPr>
        <w:t xml:space="preserve"> </w:t>
      </w:r>
      <w:r>
        <w:rPr>
          <w:sz w:val="21"/>
        </w:rPr>
        <w:t>can</w:t>
      </w:r>
      <w:r>
        <w:rPr>
          <w:spacing w:val="3"/>
          <w:sz w:val="21"/>
        </w:rPr>
        <w:t xml:space="preserve"> </w:t>
      </w:r>
      <w:r>
        <w:rPr>
          <w:sz w:val="21"/>
        </w:rPr>
        <w:t>have</w:t>
      </w:r>
      <w:r>
        <w:rPr>
          <w:spacing w:val="3"/>
          <w:sz w:val="21"/>
        </w:rPr>
        <w:t xml:space="preserve"> </w:t>
      </w:r>
      <w:r>
        <w:rPr>
          <w:sz w:val="21"/>
        </w:rPr>
        <w:t>local</w:t>
      </w:r>
      <w:r>
        <w:rPr>
          <w:spacing w:val="3"/>
          <w:sz w:val="21"/>
        </w:rPr>
        <w:t xml:space="preserve"> </w:t>
      </w:r>
      <w:r>
        <w:rPr>
          <w:sz w:val="21"/>
        </w:rPr>
        <w:t>variables,</w:t>
      </w:r>
      <w:r>
        <w:rPr>
          <w:spacing w:val="3"/>
          <w:sz w:val="21"/>
        </w:rPr>
        <w:t xml:space="preserve"> </w:t>
      </w:r>
      <w:r>
        <w:rPr>
          <w:sz w:val="21"/>
        </w:rPr>
        <w:t>cursors,</w:t>
      </w:r>
      <w:r>
        <w:rPr>
          <w:spacing w:val="3"/>
          <w:sz w:val="21"/>
        </w:rPr>
        <w:t xml:space="preserve"> </w:t>
      </w:r>
      <w:r>
        <w:rPr>
          <w:spacing w:val="-4"/>
          <w:sz w:val="21"/>
        </w:rPr>
        <w:t>etc.</w:t>
      </w:r>
    </w:p>
    <w:p w14:paraId="2AF37165">
      <w:pPr>
        <w:pStyle w:val="5"/>
        <w:spacing w:before="28"/>
      </w:pPr>
    </w:p>
    <w:p w14:paraId="2C5432B9">
      <w:pPr>
        <w:pStyle w:val="9"/>
        <w:numPr>
          <w:ilvl w:val="1"/>
          <w:numId w:val="45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within</w:t>
      </w:r>
      <w:r>
        <w:rPr>
          <w:spacing w:val="2"/>
          <w:sz w:val="21"/>
        </w:rPr>
        <w:t xml:space="preserve"> </w:t>
      </w:r>
      <w:r>
        <w:rPr>
          <w:sz w:val="21"/>
        </w:rPr>
        <w:t>procedure</w:t>
      </w:r>
      <w:r>
        <w:rPr>
          <w:spacing w:val="2"/>
          <w:sz w:val="21"/>
        </w:rPr>
        <w:t xml:space="preserve"> </w:t>
      </w:r>
      <w:r>
        <w:rPr>
          <w:sz w:val="21"/>
        </w:rPr>
        <w:t>all</w:t>
      </w:r>
      <w:r>
        <w:rPr>
          <w:spacing w:val="2"/>
          <w:sz w:val="21"/>
        </w:rPr>
        <w:t xml:space="preserve"> </w:t>
      </w:r>
      <w:r>
        <w:rPr>
          <w:sz w:val="21"/>
        </w:rPr>
        <w:t>MySQL</w:t>
      </w:r>
      <w:r>
        <w:rPr>
          <w:spacing w:val="3"/>
          <w:sz w:val="21"/>
        </w:rPr>
        <w:t xml:space="preserve"> </w:t>
      </w:r>
      <w:r>
        <w:rPr>
          <w:spacing w:val="-2"/>
          <w:sz w:val="21"/>
        </w:rPr>
        <w:t>commands</w:t>
      </w:r>
    </w:p>
    <w:p w14:paraId="39CC85C1">
      <w:pPr>
        <w:pStyle w:val="5"/>
        <w:spacing w:before="16"/>
        <w:ind w:left="2160"/>
      </w:pPr>
      <w:r>
        <w:t>e.g.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statements,</w:t>
      </w:r>
      <w:r>
        <w:rPr>
          <w:spacing w:val="-6"/>
        </w:rPr>
        <w:t xml:space="preserve"> </w:t>
      </w:r>
      <w:r>
        <w:t>loops,</w:t>
      </w:r>
      <w:r>
        <w:rPr>
          <w:spacing w:val="-5"/>
        </w:rPr>
        <w:t xml:space="preserve"> </w:t>
      </w:r>
      <w:r>
        <w:rPr>
          <w:spacing w:val="-4"/>
        </w:rPr>
        <w:t>etc.</w:t>
      </w:r>
    </w:p>
    <w:p w14:paraId="4227ABB3">
      <w:pPr>
        <w:pStyle w:val="5"/>
        <w:spacing w:before="27"/>
      </w:pPr>
    </w:p>
    <w:p w14:paraId="251CC02B">
      <w:pPr>
        <w:pStyle w:val="9"/>
        <w:numPr>
          <w:ilvl w:val="1"/>
          <w:numId w:val="45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one procedure</w:t>
      </w:r>
      <w:r>
        <w:rPr>
          <w:spacing w:val="1"/>
          <w:sz w:val="21"/>
        </w:rPr>
        <w:t xml:space="preserve"> </w:t>
      </w:r>
      <w:r>
        <w:rPr>
          <w:sz w:val="21"/>
        </w:rPr>
        <w:t>can</w:t>
      </w:r>
      <w:r>
        <w:rPr>
          <w:spacing w:val="1"/>
          <w:sz w:val="21"/>
        </w:rPr>
        <w:t xml:space="preserve"> </w:t>
      </w:r>
      <w:r>
        <w:rPr>
          <w:sz w:val="21"/>
        </w:rPr>
        <w:t>call</w:t>
      </w:r>
      <w:r>
        <w:rPr>
          <w:spacing w:val="1"/>
          <w:sz w:val="21"/>
        </w:rPr>
        <w:t xml:space="preserve"> </w:t>
      </w:r>
      <w:r>
        <w:rPr>
          <w:sz w:val="21"/>
        </w:rPr>
        <w:t>another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>procedure</w:t>
      </w:r>
    </w:p>
    <w:p w14:paraId="03B12712">
      <w:pPr>
        <w:pStyle w:val="5"/>
        <w:spacing w:before="28"/>
      </w:pPr>
    </w:p>
    <w:p w14:paraId="165E32A0">
      <w:pPr>
        <w:pStyle w:val="9"/>
        <w:numPr>
          <w:ilvl w:val="1"/>
          <w:numId w:val="45"/>
        </w:numPr>
        <w:tabs>
          <w:tab w:val="left" w:pos="1440"/>
        </w:tabs>
        <w:spacing w:before="1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procedure</w:t>
      </w:r>
      <w:r>
        <w:rPr>
          <w:spacing w:val="1"/>
          <w:sz w:val="21"/>
        </w:rPr>
        <w:t xml:space="preserve"> </w:t>
      </w:r>
      <w:r>
        <w:rPr>
          <w:sz w:val="21"/>
        </w:rPr>
        <w:t>can</w:t>
      </w:r>
      <w:r>
        <w:rPr>
          <w:spacing w:val="1"/>
          <w:sz w:val="21"/>
        </w:rPr>
        <w:t xml:space="preserve"> </w:t>
      </w:r>
      <w:r>
        <w:rPr>
          <w:sz w:val="21"/>
        </w:rPr>
        <w:t>call</w:t>
      </w:r>
      <w:r>
        <w:rPr>
          <w:spacing w:val="1"/>
          <w:sz w:val="21"/>
        </w:rPr>
        <w:t xml:space="preserve"> </w:t>
      </w:r>
      <w:r>
        <w:rPr>
          <w:sz w:val="21"/>
        </w:rPr>
        <w:t>itself</w:t>
      </w:r>
      <w:r>
        <w:rPr>
          <w:spacing w:val="2"/>
          <w:sz w:val="21"/>
        </w:rPr>
        <w:t xml:space="preserve"> </w:t>
      </w:r>
      <w:r>
        <w:rPr>
          <w:color w:val="BF0000"/>
          <w:sz w:val="21"/>
        </w:rPr>
        <w:t>(known</w:t>
      </w:r>
      <w:r>
        <w:rPr>
          <w:color w:val="BF0000"/>
          <w:spacing w:val="1"/>
          <w:sz w:val="21"/>
        </w:rPr>
        <w:t xml:space="preserve"> </w:t>
      </w:r>
      <w:r>
        <w:rPr>
          <w:color w:val="BF0000"/>
          <w:sz w:val="21"/>
        </w:rPr>
        <w:t>as</w:t>
      </w:r>
      <w:r>
        <w:rPr>
          <w:color w:val="BF0000"/>
          <w:spacing w:val="1"/>
          <w:sz w:val="21"/>
        </w:rPr>
        <w:t xml:space="preserve"> </w:t>
      </w:r>
      <w:r>
        <w:rPr>
          <w:color w:val="BF0000"/>
          <w:spacing w:val="-2"/>
          <w:sz w:val="21"/>
        </w:rPr>
        <w:t>RECURSION</w:t>
      </w:r>
      <w:r>
        <w:rPr>
          <w:spacing w:val="-2"/>
          <w:sz w:val="21"/>
        </w:rPr>
        <w:t>)</w:t>
      </w:r>
    </w:p>
    <w:p w14:paraId="5299645B">
      <w:pPr>
        <w:pStyle w:val="5"/>
        <w:spacing w:before="28"/>
      </w:pPr>
    </w:p>
    <w:p w14:paraId="6C0772B5">
      <w:pPr>
        <w:pStyle w:val="9"/>
        <w:numPr>
          <w:ilvl w:val="1"/>
          <w:numId w:val="45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procedure</w:t>
      </w:r>
      <w:r>
        <w:rPr>
          <w:spacing w:val="-2"/>
          <w:sz w:val="21"/>
        </w:rPr>
        <w:t xml:space="preserve"> </w:t>
      </w:r>
      <w:r>
        <w:rPr>
          <w:sz w:val="21"/>
        </w:rPr>
        <w:t>can</w:t>
      </w:r>
      <w:r>
        <w:rPr>
          <w:spacing w:val="-2"/>
          <w:sz w:val="21"/>
        </w:rPr>
        <w:t xml:space="preserve"> </w:t>
      </w:r>
      <w:r>
        <w:rPr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parameters</w:t>
      </w:r>
    </w:p>
    <w:p w14:paraId="40AFB5F1">
      <w:pPr>
        <w:pStyle w:val="5"/>
        <w:spacing w:before="28"/>
      </w:pPr>
    </w:p>
    <w:p w14:paraId="255185ED">
      <w:pPr>
        <w:pStyle w:val="9"/>
        <w:numPr>
          <w:ilvl w:val="1"/>
          <w:numId w:val="45"/>
        </w:numPr>
        <w:tabs>
          <w:tab w:val="left" w:pos="1107"/>
        </w:tabs>
        <w:spacing w:before="1" w:after="0" w:line="297" w:lineRule="auto"/>
        <w:ind w:left="1107" w:right="629" w:hanging="388"/>
        <w:jc w:val="left"/>
        <w:rPr>
          <w:sz w:val="21"/>
        </w:rPr>
      </w:pPr>
      <w:r>
        <w:rPr>
          <w:sz w:val="21"/>
        </w:rPr>
        <w:t>OVERLOADING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PROCEDURE</w:t>
      </w:r>
      <w:r>
        <w:rPr>
          <w:spacing w:val="-1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NOT</w:t>
      </w:r>
      <w:r>
        <w:rPr>
          <w:spacing w:val="-1"/>
          <w:sz w:val="21"/>
        </w:rPr>
        <w:t xml:space="preserve"> </w:t>
      </w:r>
      <w:r>
        <w:rPr>
          <w:sz w:val="21"/>
        </w:rPr>
        <w:t>ALLOWED</w:t>
      </w:r>
      <w:r>
        <w:rPr>
          <w:spacing w:val="-1"/>
          <w:sz w:val="21"/>
        </w:rPr>
        <w:t xml:space="preserve"> </w:t>
      </w:r>
      <w:r>
        <w:rPr>
          <w:sz w:val="21"/>
        </w:rPr>
        <w:t>(you</w:t>
      </w:r>
      <w:r>
        <w:rPr>
          <w:spacing w:val="-1"/>
          <w:sz w:val="21"/>
        </w:rPr>
        <w:t xml:space="preserve"> </w:t>
      </w:r>
      <w:r>
        <w:rPr>
          <w:sz w:val="21"/>
        </w:rPr>
        <w:t>cannot</w:t>
      </w:r>
      <w:r>
        <w:rPr>
          <w:spacing w:val="-1"/>
          <w:sz w:val="21"/>
        </w:rPr>
        <w:t xml:space="preserve"> </w:t>
      </w:r>
      <w:r>
        <w:rPr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2</w:t>
      </w:r>
      <w:r>
        <w:rPr>
          <w:spacing w:val="-1"/>
          <w:sz w:val="21"/>
        </w:rPr>
        <w:t xml:space="preserve"> </w:t>
      </w:r>
      <w:r>
        <w:rPr>
          <w:sz w:val="21"/>
        </w:rPr>
        <w:t>or</w:t>
      </w:r>
      <w:r>
        <w:rPr>
          <w:spacing w:val="-1"/>
          <w:sz w:val="21"/>
        </w:rPr>
        <w:t xml:space="preserve"> </w:t>
      </w:r>
      <w:r>
        <w:rPr>
          <w:sz w:val="21"/>
        </w:rPr>
        <w:t>more</w:t>
      </w:r>
      <w:r>
        <w:rPr>
          <w:spacing w:val="-1"/>
          <w:sz w:val="21"/>
        </w:rPr>
        <w:t xml:space="preserve"> </w:t>
      </w:r>
      <w:r>
        <w:rPr>
          <w:sz w:val="21"/>
        </w:rPr>
        <w:t>procedures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same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name, </w:t>
      </w:r>
      <w:r>
        <w:rPr>
          <w:w w:val="105"/>
          <w:sz w:val="21"/>
        </w:rPr>
        <w:t>even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NUMBER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parameters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passed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different,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or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DATATYPE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parameters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passed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different)</w:t>
      </w:r>
    </w:p>
    <w:p w14:paraId="1B4E90E1">
      <w:pPr>
        <w:pStyle w:val="9"/>
        <w:numPr>
          <w:ilvl w:val="1"/>
          <w:numId w:val="45"/>
        </w:numPr>
        <w:tabs>
          <w:tab w:val="left" w:pos="1017"/>
        </w:tabs>
        <w:spacing w:before="175" w:after="0" w:line="297" w:lineRule="auto"/>
        <w:ind w:left="1017" w:right="11" w:hanging="298"/>
        <w:jc w:val="left"/>
        <w:rPr>
          <w:sz w:val="21"/>
        </w:rPr>
      </w:pPr>
      <w:r>
        <w:rPr>
          <w:spacing w:val="-2"/>
          <w:w w:val="105"/>
          <w:sz w:val="21"/>
        </w:rPr>
        <w:t>In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a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multi-user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environment,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if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multiple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users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are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calling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the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same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procedure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simultaneously,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then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only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a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single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copy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 xml:space="preserve">of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procedure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code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brought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into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server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RAM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(procedure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code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will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shared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by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users)</w:t>
      </w:r>
    </w:p>
    <w:p w14:paraId="46D29C05">
      <w:pPr>
        <w:pStyle w:val="5"/>
        <w:spacing w:before="196"/>
      </w:pPr>
    </w:p>
    <w:p w14:paraId="32A447BA">
      <w:pPr>
        <w:pStyle w:val="5"/>
        <w:spacing w:line="252" w:lineRule="auto"/>
        <w:ind w:left="719" w:right="9681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table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tempp( fir int,</w:t>
      </w:r>
    </w:p>
    <w:p w14:paraId="0EA4967B">
      <w:pPr>
        <w:pStyle w:val="5"/>
        <w:spacing w:before="1"/>
        <w:ind w:left="719"/>
        <w:rPr>
          <w:rFonts w:ascii="Calibri"/>
        </w:rPr>
      </w:pPr>
      <w:r>
        <w:rPr>
          <w:rFonts w:ascii="Calibri"/>
        </w:rPr>
        <w:t>sec</w:t>
      </w:r>
      <w:r>
        <w:rPr>
          <w:rFonts w:ascii="Calibri"/>
          <w:spacing w:val="-2"/>
        </w:rPr>
        <w:t xml:space="preserve"> char(15));</w:t>
      </w:r>
    </w:p>
    <w:p w14:paraId="19EA98ED">
      <w:pPr>
        <w:pStyle w:val="5"/>
        <w:spacing w:before="10"/>
        <w:rPr>
          <w:rFonts w:ascii="Calibri"/>
          <w:sz w:val="16"/>
        </w:rPr>
      </w:pPr>
    </w:p>
    <w:p w14:paraId="29513D3F">
      <w:pPr>
        <w:pStyle w:val="5"/>
        <w:spacing w:after="0"/>
        <w:rPr>
          <w:rFonts w:ascii="Calibri"/>
          <w:sz w:val="16"/>
        </w:rPr>
        <w:sectPr>
          <w:pgSz w:w="12240" w:h="15840"/>
          <w:pgMar w:top="1000" w:right="0" w:bottom="980" w:left="0" w:header="0" w:footer="798" w:gutter="0"/>
          <w:cols w:space="720" w:num="1"/>
        </w:sectPr>
      </w:pPr>
    </w:p>
    <w:p w14:paraId="794F825D">
      <w:pPr>
        <w:spacing w:before="106"/>
        <w:ind w:left="719" w:right="0" w:firstLine="0"/>
        <w:jc w:val="left"/>
        <w:rPr>
          <w:sz w:val="21"/>
        </w:rPr>
      </w:pPr>
      <w:r>
        <w:rPr>
          <w:sz w:val="21"/>
        </w:rPr>
        <w:t>PROGRAM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1: </w:t>
      </w:r>
      <w:r>
        <w:rPr>
          <w:spacing w:val="-10"/>
          <w:sz w:val="21"/>
        </w:rPr>
        <w:t>-</w:t>
      </w:r>
    </w:p>
    <w:p w14:paraId="6FA68385">
      <w:pPr>
        <w:pStyle w:val="5"/>
        <w:spacing w:before="21"/>
      </w:pPr>
    </w:p>
    <w:p w14:paraId="212A51AE">
      <w:pPr>
        <w:pStyle w:val="5"/>
        <w:tabs>
          <w:tab w:val="left" w:pos="3600"/>
        </w:tabs>
        <w:ind w:left="719"/>
        <w:rPr>
          <w:position w:val="-1"/>
        </w:rPr>
      </w:pPr>
      <w:r>
        <w:rPr>
          <w:rFonts w:ascii="Calibri"/>
        </w:rPr>
        <w:t>delimeter</w:t>
      </w:r>
      <w:r>
        <w:rPr>
          <w:rFonts w:ascii="Calibri"/>
          <w:spacing w:val="-5"/>
        </w:rPr>
        <w:t xml:space="preserve"> //</w:t>
      </w:r>
      <w:r>
        <w:rPr>
          <w:rFonts w:ascii="Calibri"/>
        </w:rPr>
        <w:tab/>
      </w:r>
      <w:r>
        <w:rPr>
          <w:position w:val="-1"/>
        </w:rPr>
        <w:t>-</w:t>
      </w:r>
      <w:r>
        <w:rPr>
          <w:spacing w:val="-10"/>
          <w:position w:val="-1"/>
        </w:rPr>
        <w:t>&gt;</w:t>
      </w:r>
    </w:p>
    <w:p w14:paraId="46D1BC90">
      <w:pPr>
        <w:pStyle w:val="5"/>
        <w:spacing w:before="67"/>
      </w:pPr>
    </w:p>
    <w:p w14:paraId="77073242">
      <w:pPr>
        <w:pStyle w:val="5"/>
        <w:spacing w:line="295" w:lineRule="auto"/>
        <w:ind w:left="719" w:right="1060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procedure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abc() </w:t>
      </w:r>
      <w:r>
        <w:rPr>
          <w:rFonts w:ascii="Calibri"/>
          <w:spacing w:val="-2"/>
        </w:rPr>
        <w:t>begin</w:t>
      </w:r>
    </w:p>
    <w:p w14:paraId="66C40853">
      <w:pPr>
        <w:pStyle w:val="5"/>
        <w:spacing w:line="211" w:lineRule="exact"/>
        <w:ind w:left="719"/>
        <w:rPr>
          <w:rFonts w:ascii="Calibri"/>
        </w:rPr>
      </w:pPr>
      <w:r>
        <w:rPr>
          <w:rFonts w:ascii="Calibri"/>
        </w:rPr>
        <w:t>insert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tempp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values(1,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'inside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abc');</w:t>
      </w:r>
    </w:p>
    <w:p w14:paraId="35733323">
      <w:pPr>
        <w:pStyle w:val="5"/>
        <w:spacing w:before="29"/>
        <w:ind w:left="719"/>
        <w:rPr>
          <w:rFonts w:ascii="Calibri"/>
        </w:rPr>
      </w:pPr>
      <w:r>
        <w:rPr>
          <w:rFonts w:ascii="Calibri"/>
        </w:rPr>
        <w:t>end;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5"/>
        </w:rPr>
        <w:t>//</w:t>
      </w:r>
    </w:p>
    <w:p w14:paraId="64369E69">
      <w:pPr>
        <w:spacing w:before="0" w:line="240" w:lineRule="auto"/>
        <w:rPr>
          <w:rFonts w:ascii="Calibri"/>
          <w:sz w:val="21"/>
        </w:rPr>
      </w:pPr>
      <w:r>
        <w:br w:type="column"/>
      </w:r>
    </w:p>
    <w:p w14:paraId="4F3570A1">
      <w:pPr>
        <w:pStyle w:val="5"/>
        <w:spacing w:before="137"/>
        <w:rPr>
          <w:rFonts w:ascii="Calibri"/>
        </w:rPr>
      </w:pPr>
    </w:p>
    <w:p w14:paraId="35C152B9">
      <w:pPr>
        <w:pStyle w:val="5"/>
        <w:spacing w:before="1" w:line="256" w:lineRule="auto"/>
        <w:ind w:left="133" w:right="36" w:firstLine="49"/>
      </w:pPr>
      <w:r>
        <w:rPr>
          <w:spacing w:val="-2"/>
          <w:w w:val="105"/>
        </w:rPr>
        <w:t>entire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procedure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will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treated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one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unit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(delimeter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can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any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special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char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 xml:space="preserve">such </w:t>
      </w:r>
      <w:r>
        <w:rPr>
          <w:w w:val="105"/>
        </w:rPr>
        <w:t>(//,?,</w:t>
      </w:r>
      <w:r>
        <w:rPr>
          <w:spacing w:val="-15"/>
          <w:w w:val="105"/>
        </w:rPr>
        <w:t xml:space="preserve"> </w:t>
      </w:r>
      <w:r>
        <w:rPr>
          <w:w w:val="105"/>
        </w:rPr>
        <w:t>***,</w:t>
      </w:r>
      <w:r>
        <w:rPr>
          <w:spacing w:val="-15"/>
          <w:w w:val="105"/>
        </w:rPr>
        <w:t xml:space="preserve"> </w:t>
      </w:r>
      <w:r>
        <w:rPr>
          <w:w w:val="105"/>
        </w:rPr>
        <w:t>etc)</w:t>
      </w:r>
    </w:p>
    <w:p w14:paraId="2D1A8126">
      <w:pPr>
        <w:pStyle w:val="5"/>
        <w:spacing w:after="0" w:line="256" w:lineRule="auto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4148" w:space="40"/>
            <w:col w:w="8052"/>
          </w:cols>
        </w:sectPr>
      </w:pPr>
    </w:p>
    <w:p w14:paraId="17B6E605">
      <w:pPr>
        <w:pStyle w:val="5"/>
        <w:spacing w:before="1"/>
        <w:rPr>
          <w:sz w:val="14"/>
        </w:rPr>
      </w:pPr>
    </w:p>
    <w:p w14:paraId="73DC0CF3">
      <w:pPr>
        <w:pStyle w:val="5"/>
        <w:spacing w:after="0"/>
        <w:rPr>
          <w:sz w:val="14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074539C1">
      <w:pPr>
        <w:pStyle w:val="5"/>
        <w:spacing w:before="124"/>
        <w:ind w:left="719"/>
        <w:rPr>
          <w:rFonts w:ascii="Calibri"/>
        </w:rPr>
      </w:pPr>
      <w:r>
        <w:rPr>
          <w:rFonts w:ascii="Calibri"/>
        </w:rPr>
        <w:t>delimeter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0"/>
        </w:rPr>
        <w:t>;</w:t>
      </w:r>
    </w:p>
    <w:p w14:paraId="661B4236">
      <w:pPr>
        <w:pStyle w:val="5"/>
        <w:tabs>
          <w:tab w:val="left" w:pos="1439"/>
        </w:tabs>
        <w:spacing w:before="106"/>
        <w:ind w:left="719"/>
      </w:pPr>
      <w:r>
        <w:br w:type="column"/>
      </w:r>
      <w:r>
        <w:t>-</w:t>
      </w:r>
      <w:r>
        <w:rPr>
          <w:spacing w:val="-10"/>
        </w:rPr>
        <w:t>&gt;</w:t>
      </w:r>
      <w:r>
        <w:tab/>
      </w:r>
      <w:r>
        <w:rPr>
          <w:color w:val="BF0000"/>
        </w:rPr>
        <w:t>change</w:t>
      </w:r>
      <w:r>
        <w:rPr>
          <w:color w:val="BF0000"/>
          <w:spacing w:val="-9"/>
        </w:rPr>
        <w:t xml:space="preserve"> </w:t>
      </w:r>
      <w:r>
        <w:rPr>
          <w:color w:val="BF0000"/>
        </w:rPr>
        <w:t>to</w:t>
      </w:r>
      <w:r>
        <w:rPr>
          <w:color w:val="BF0000"/>
          <w:spacing w:val="-9"/>
        </w:rPr>
        <w:t xml:space="preserve"> </w:t>
      </w:r>
      <w:r>
        <w:rPr>
          <w:color w:val="BF0000"/>
          <w:spacing w:val="-2"/>
        </w:rPr>
        <w:t>original</w:t>
      </w:r>
    </w:p>
    <w:p w14:paraId="36D93C6B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1701" w:space="460"/>
            <w:col w:w="10079"/>
          </w:cols>
        </w:sectPr>
      </w:pPr>
    </w:p>
    <w:p w14:paraId="020CA714">
      <w:pPr>
        <w:pStyle w:val="5"/>
        <w:spacing w:before="77"/>
        <w:ind w:left="719"/>
      </w:pPr>
      <w:r>
        <w:t>--&gt;&gt;</w:t>
      </w:r>
      <w:r>
        <w:rPr>
          <w:spacing w:val="-10"/>
        </w:rPr>
        <w:t xml:space="preserve"> </w:t>
      </w:r>
      <w:r>
        <w:t>Read,</w:t>
      </w:r>
      <w:r>
        <w:rPr>
          <w:spacing w:val="-9"/>
        </w:rPr>
        <w:t xml:space="preserve"> </w:t>
      </w:r>
      <w:r>
        <w:t>Compile</w:t>
      </w:r>
      <w:r>
        <w:rPr>
          <w:spacing w:val="-10"/>
        </w:rPr>
        <w:t xml:space="preserve"> </w:t>
      </w:r>
      <w:r>
        <w:t>,Plan,</w:t>
      </w:r>
      <w:r>
        <w:rPr>
          <w:spacing w:val="-9"/>
        </w:rPr>
        <w:t xml:space="preserve"> </w:t>
      </w:r>
      <w:r>
        <w:t>Store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DB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COMPILED</w:t>
      </w:r>
      <w:r>
        <w:rPr>
          <w:spacing w:val="-9"/>
        </w:rPr>
        <w:t xml:space="preserve"> </w:t>
      </w:r>
      <w:r>
        <w:rPr>
          <w:spacing w:val="-2"/>
        </w:rPr>
        <w:t>FORMAT</w:t>
      </w:r>
    </w:p>
    <w:p w14:paraId="3F5740E1">
      <w:pPr>
        <w:pStyle w:val="5"/>
      </w:pPr>
    </w:p>
    <w:p w14:paraId="53425DE7">
      <w:pPr>
        <w:pStyle w:val="5"/>
        <w:spacing w:before="43"/>
      </w:pPr>
    </w:p>
    <w:p w14:paraId="6E016645">
      <w:pPr>
        <w:pStyle w:val="5"/>
        <w:ind w:left="719"/>
      </w:pPr>
      <w:r>
        <w:t>to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procedure:</w:t>
      </w:r>
      <w:r>
        <w:rPr>
          <w:spacing w:val="-2"/>
        </w:rPr>
        <w:t xml:space="preserve"> </w:t>
      </w:r>
      <w:r>
        <w:rPr>
          <w:spacing w:val="-10"/>
        </w:rPr>
        <w:t>-</w:t>
      </w:r>
    </w:p>
    <w:p w14:paraId="218F4FED">
      <w:pPr>
        <w:pStyle w:val="5"/>
        <w:spacing w:before="34"/>
      </w:pPr>
    </w:p>
    <w:p w14:paraId="6F6B3E79">
      <w:pPr>
        <w:spacing w:before="0"/>
        <w:ind w:left="719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 xml:space="preserve">call </w:t>
      </w:r>
      <w:r>
        <w:rPr>
          <w:rFonts w:ascii="Calibri"/>
          <w:spacing w:val="-2"/>
          <w:sz w:val="22"/>
        </w:rPr>
        <w:t>abc();</w:t>
      </w:r>
    </w:p>
    <w:p w14:paraId="4A50744C">
      <w:pPr>
        <w:pStyle w:val="5"/>
        <w:spacing w:before="17"/>
        <w:rPr>
          <w:rFonts w:ascii="Calibri"/>
          <w:sz w:val="22"/>
        </w:rPr>
      </w:pPr>
    </w:p>
    <w:p w14:paraId="1DA4449E">
      <w:pPr>
        <w:pStyle w:val="5"/>
        <w:spacing w:before="1"/>
        <w:ind w:left="719"/>
      </w:pPr>
      <w:r>
        <w:t>to</w:t>
      </w:r>
      <w:r>
        <w:rPr>
          <w:spacing w:val="-7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procedure:</w:t>
      </w:r>
      <w:r>
        <w:rPr>
          <w:spacing w:val="-6"/>
        </w:rPr>
        <w:t xml:space="preserve"> </w:t>
      </w:r>
      <w:r>
        <w:rPr>
          <w:spacing w:val="-10"/>
        </w:rPr>
        <w:t>-</w:t>
      </w:r>
    </w:p>
    <w:p w14:paraId="1E554E16">
      <w:pPr>
        <w:pStyle w:val="5"/>
        <w:spacing w:before="37"/>
      </w:pPr>
    </w:p>
    <w:p w14:paraId="7AFE4B5C">
      <w:pPr>
        <w:spacing w:before="0"/>
        <w:ind w:left="719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 xml:space="preserve">select * from </w:t>
      </w:r>
      <w:r>
        <w:rPr>
          <w:rFonts w:ascii="Calibri"/>
          <w:spacing w:val="-2"/>
          <w:sz w:val="22"/>
        </w:rPr>
        <w:t>tempp;</w:t>
      </w:r>
    </w:p>
    <w:p w14:paraId="07C546D1">
      <w:pPr>
        <w:pStyle w:val="5"/>
        <w:spacing w:before="22"/>
        <w:rPr>
          <w:rFonts w:ascii="Calibri"/>
        </w:rPr>
      </w:pPr>
    </w:p>
    <w:p w14:paraId="37A90CE5">
      <w:pPr>
        <w:spacing w:before="0" w:line="530" w:lineRule="atLeast"/>
        <w:ind w:left="940" w:right="10138" w:hanging="221"/>
        <w:jc w:val="left"/>
        <w:rPr>
          <w:sz w:val="21"/>
        </w:rPr>
      </w:pPr>
      <w:r>
        <w:rPr>
          <w:spacing w:val="-2"/>
          <w:sz w:val="21"/>
        </w:rPr>
        <w:t xml:space="preserve">OUTPUT:- </w:t>
      </w:r>
      <w:r>
        <w:rPr>
          <w:spacing w:val="-2"/>
          <w:w w:val="105"/>
          <w:sz w:val="21"/>
        </w:rPr>
        <w:t>TEMPP</w:t>
      </w:r>
    </w:p>
    <w:p w14:paraId="6478B438">
      <w:pPr>
        <w:spacing w:after="0" w:line="530" w:lineRule="atLeast"/>
        <w:jc w:val="left"/>
        <w:rPr>
          <w:sz w:val="21"/>
        </w:rPr>
        <w:sectPr>
          <w:pgSz w:w="12240" w:h="15840"/>
          <w:pgMar w:top="1120" w:right="0" w:bottom="980" w:left="0" w:header="0" w:footer="798" w:gutter="0"/>
          <w:cols w:space="720" w:num="1"/>
        </w:sectPr>
      </w:pPr>
    </w:p>
    <w:p w14:paraId="177A6D3F">
      <w:pPr>
        <w:spacing w:before="16" w:line="482" w:lineRule="auto"/>
        <w:ind w:left="719" w:right="0" w:firstLine="49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simplePos="0" relativeHeight="25168793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264795</wp:posOffset>
                </wp:positionV>
                <wp:extent cx="320040" cy="1270"/>
                <wp:effectExtent l="0" t="0" r="0" b="0"/>
                <wp:wrapNone/>
                <wp:docPr id="239" name="Graphic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>
                              <a:moveTo>
                                <a:pt x="0" y="0"/>
                              </a:moveTo>
                              <a:lnTo>
                                <a:pt x="319687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9" o:spid="_x0000_s1026" o:spt="100" style="position:absolute;left:0pt;margin-left:36pt;margin-top:20.85pt;height:0.1pt;width:25.2pt;mso-position-horizontal-relative:page;z-index:251687936;mso-width-relative:page;mso-height-relative:page;" filled="f" stroked="t" coordsize="320040,1" o:gfxdata="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9GLgtdYAAAAIAQAADwAA&#10;AAAAAAABACAAAAAiAAAAZHJzL2Rvd25yZXYueG1sUEsBAhQAFAAAAAgAh07iQE2N/LAYAgAAfgQA&#10;AA4AAAAAAAAAAQAgAAAAJQEAAGRycy9lMm9Eb2MueG1sUEsFBgAAAAAGAAYAWQEAAK8FAAAAAA==&#10;" path="m0,0l319687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4"/>
          <w:sz w:val="21"/>
        </w:rPr>
        <w:t xml:space="preserve">FIR </w:t>
      </w:r>
      <w:r>
        <w:rPr>
          <w:spacing w:val="-10"/>
          <w:w w:val="110"/>
          <w:sz w:val="21"/>
        </w:rPr>
        <w:t>1</w:t>
      </w:r>
    </w:p>
    <w:p w14:paraId="5FA23E2B">
      <w:pPr>
        <w:spacing w:before="16"/>
        <w:ind w:left="294" w:right="0" w:firstLine="0"/>
        <w:jc w:val="left"/>
        <w:rPr>
          <w:sz w:val="21"/>
        </w:rPr>
      </w:pPr>
      <w:r>
        <w:br w:type="column"/>
      </w:r>
      <w:r>
        <w:rPr>
          <w:spacing w:val="-5"/>
          <w:w w:val="105"/>
          <w:sz w:val="21"/>
        </w:rPr>
        <w:t>SEC</w:t>
      </w:r>
    </w:p>
    <w:p w14:paraId="52C2181B">
      <w:pPr>
        <w:pStyle w:val="5"/>
        <w:spacing w:before="3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simplePos="0" relativeHeight="2517524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93980</wp:posOffset>
                </wp:positionV>
                <wp:extent cx="426720" cy="1270"/>
                <wp:effectExtent l="0" t="0" r="0" b="0"/>
                <wp:wrapTopAndBottom/>
                <wp:docPr id="240" name="Graphic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">
                              <a:moveTo>
                                <a:pt x="0" y="0"/>
                              </a:moveTo>
                              <a:lnTo>
                                <a:pt x="426158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40" o:spid="_x0000_s1026" o:spt="100" style="position:absolute;left:0pt;margin-left:72pt;margin-top:7.4pt;height:0.1pt;width:33.6pt;mso-position-horizontal-relative:page;mso-wrap-distance-bottom:0pt;mso-wrap-distance-top:0pt;z-index:-251564032;mso-width-relative:page;mso-height-relative:page;" filled="f" stroked="t" coordsize="426720,1" o:gfxdata="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C6iZ6dUAAAAJAQAADwAAAAAA&#10;AAABACAAAAAiAAAAZHJzL2Rvd25yZXYueG1sUEsBAhQAFAAAAAgAh07iQJv9ViAWAgAAfgQAAA4A&#10;AAAAAAAAAQAgAAAAJAEAAGRycy9lMm9Eb2MueG1sUEsFBgAAAAAGAAYAWQEAAKwFAAAAAA==&#10;" path="m0,0l426158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5FC18F2D">
      <w:pPr>
        <w:pStyle w:val="5"/>
        <w:spacing w:before="100"/>
        <w:ind w:left="294"/>
      </w:pPr>
      <w:r>
        <w:rPr>
          <w:spacing w:val="-2"/>
          <w:w w:val="105"/>
        </w:rPr>
        <w:t>inside</w:t>
      </w:r>
      <w:r>
        <w:rPr>
          <w:spacing w:val="-10"/>
          <w:w w:val="105"/>
        </w:rPr>
        <w:t xml:space="preserve"> </w:t>
      </w:r>
      <w:r>
        <w:rPr>
          <w:spacing w:val="-5"/>
          <w:w w:val="105"/>
        </w:rPr>
        <w:t>abc</w:t>
      </w:r>
    </w:p>
    <w:p w14:paraId="208598A3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1107" w:space="40"/>
            <w:col w:w="11093"/>
          </w:cols>
        </w:sectPr>
      </w:pPr>
    </w:p>
    <w:p w14:paraId="21EF88E6">
      <w:pPr>
        <w:pStyle w:val="5"/>
        <w:spacing w:before="57" w:line="506" w:lineRule="auto"/>
        <w:ind w:left="719" w:right="5721"/>
      </w:pP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future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drop</w:t>
      </w:r>
      <w:r>
        <w:rPr>
          <w:spacing w:val="-6"/>
        </w:rPr>
        <w:t xml:space="preserve"> </w:t>
      </w:r>
      <w:r>
        <w:t>it:</w:t>
      </w:r>
      <w:r>
        <w:rPr>
          <w:spacing w:val="-6"/>
        </w:rPr>
        <w:t xml:space="preserve"> </w:t>
      </w:r>
      <w:r>
        <w:t xml:space="preserve">- </w:t>
      </w:r>
      <w:r>
        <w:rPr>
          <w:w w:val="105"/>
        </w:rPr>
        <w:t>drop procedure abc;</w:t>
      </w:r>
    </w:p>
    <w:p w14:paraId="5BCFDDAC">
      <w:pPr>
        <w:pStyle w:val="5"/>
        <w:spacing w:after="0" w:line="506" w:lineRule="auto"/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3FEED016">
      <w:pPr>
        <w:spacing w:before="82"/>
        <w:ind w:left="56" w:right="0" w:firstLine="0"/>
        <w:jc w:val="center"/>
        <w:rPr>
          <w:sz w:val="32"/>
        </w:rPr>
      </w:pPr>
      <w:r>
        <w:rPr>
          <w:spacing w:val="-2"/>
          <w:w w:val="105"/>
          <w:sz w:val="32"/>
        </w:rPr>
        <w:t>Day11</w:t>
      </w:r>
    </w:p>
    <w:p w14:paraId="41119551">
      <w:pPr>
        <w:pStyle w:val="5"/>
      </w:pPr>
    </w:p>
    <w:p w14:paraId="6AA3FC27">
      <w:pPr>
        <w:pStyle w:val="5"/>
        <w:spacing w:before="62"/>
      </w:pPr>
    </w:p>
    <w:p w14:paraId="546C86E9">
      <w:pPr>
        <w:pStyle w:val="5"/>
        <w:spacing w:line="252" w:lineRule="auto"/>
        <w:ind w:left="719" w:right="9681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table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tempp( fir int,</w:t>
      </w:r>
    </w:p>
    <w:p w14:paraId="41036910">
      <w:pPr>
        <w:pStyle w:val="5"/>
        <w:spacing w:before="2"/>
        <w:ind w:left="719"/>
        <w:rPr>
          <w:rFonts w:ascii="Calibri"/>
        </w:rPr>
      </w:pPr>
      <w:r>
        <w:rPr>
          <w:rFonts w:ascii="Calibri"/>
        </w:rPr>
        <w:t>sec</w:t>
      </w:r>
      <w:r>
        <w:rPr>
          <w:rFonts w:ascii="Calibri"/>
          <w:spacing w:val="-2"/>
        </w:rPr>
        <w:t xml:space="preserve"> char(15));</w:t>
      </w:r>
    </w:p>
    <w:p w14:paraId="3C121AD6">
      <w:pPr>
        <w:pStyle w:val="5"/>
        <w:spacing w:before="54"/>
        <w:rPr>
          <w:rFonts w:ascii="Calibri"/>
        </w:rPr>
      </w:pPr>
    </w:p>
    <w:p w14:paraId="550477E1">
      <w:pPr>
        <w:spacing w:before="0"/>
        <w:ind w:left="983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TEMPP</w:t>
      </w:r>
    </w:p>
    <w:p w14:paraId="08F3E0E3">
      <w:pPr>
        <w:spacing w:before="15" w:line="249" w:lineRule="exact"/>
        <w:ind w:left="1440" w:right="0" w:firstLine="0"/>
        <w:jc w:val="left"/>
        <w:rPr>
          <w:sz w:val="21"/>
        </w:rPr>
      </w:pPr>
      <w:r>
        <w:rPr>
          <w:spacing w:val="-5"/>
          <w:w w:val="105"/>
          <w:sz w:val="21"/>
        </w:rPr>
        <w:t>SEC</w:t>
      </w:r>
    </w:p>
    <w:p w14:paraId="1BEF3E67">
      <w:pPr>
        <w:spacing w:after="0" w:line="249" w:lineRule="exact"/>
        <w:jc w:val="left"/>
        <w:rPr>
          <w:sz w:val="21"/>
        </w:rPr>
        <w:sectPr>
          <w:pgSz w:w="12240" w:h="15840"/>
          <w:pgMar w:top="840" w:right="0" w:bottom="1060" w:left="0" w:header="0" w:footer="798" w:gutter="0"/>
          <w:cols w:space="720" w:num="1"/>
        </w:sectPr>
      </w:pPr>
    </w:p>
    <w:p w14:paraId="3498A507">
      <w:pPr>
        <w:spacing w:before="31"/>
        <w:ind w:left="0" w:right="0" w:firstLine="0"/>
        <w:jc w:val="right"/>
        <w:rPr>
          <w:sz w:val="21"/>
        </w:rPr>
      </w:pPr>
      <w:r>
        <w:rPr>
          <w:spacing w:val="-5"/>
          <w:w w:val="105"/>
          <w:sz w:val="21"/>
        </w:rPr>
        <w:t>FIR</w:t>
      </w:r>
    </w:p>
    <w:p w14:paraId="04C48A51">
      <w:pPr>
        <w:spacing w:before="7"/>
        <w:ind w:left="343" w:right="0" w:firstLine="0"/>
        <w:jc w:val="left"/>
        <w:rPr>
          <w:sz w:val="21"/>
        </w:rPr>
      </w:pPr>
      <w:r>
        <w:br w:type="column"/>
      </w:r>
      <w:r>
        <w:rPr>
          <w:spacing w:val="-2"/>
          <w:w w:val="110"/>
          <w:sz w:val="21"/>
        </w:rPr>
        <w:t>-------</w:t>
      </w:r>
      <w:r>
        <w:rPr>
          <w:spacing w:val="-10"/>
          <w:w w:val="110"/>
          <w:sz w:val="21"/>
        </w:rPr>
        <w:t>-</w:t>
      </w:r>
    </w:p>
    <w:p w14:paraId="0E426FCA">
      <w:pPr>
        <w:spacing w:after="0"/>
        <w:jc w:val="left"/>
        <w:rPr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1057" w:space="40"/>
            <w:col w:w="11143"/>
          </w:cols>
        </w:sectPr>
      </w:pPr>
    </w:p>
    <w:p w14:paraId="6E4F1072">
      <w:pPr>
        <w:pStyle w:val="5"/>
        <w:spacing w:before="2"/>
        <w:rPr>
          <w:sz w:val="17"/>
        </w:rPr>
      </w:pPr>
    </w:p>
    <w:p w14:paraId="3392B310">
      <w:pPr>
        <w:pStyle w:val="5"/>
        <w:spacing w:line="20" w:lineRule="exact"/>
        <w:ind w:left="72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320040" cy="12065"/>
                <wp:effectExtent l="9525" t="0" r="3810" b="6985"/>
                <wp:docPr id="241" name="Group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" cy="12065"/>
                          <a:chOff x="0" y="0"/>
                          <a:chExt cx="320040" cy="12065"/>
                        </a:xfrm>
                      </wpg:grpSpPr>
                      <wps:wsp>
                        <wps:cNvPr id="242" name="Graphic 242"/>
                        <wps:cNvSpPr/>
                        <wps:spPr>
                          <a:xfrm>
                            <a:off x="0" y="576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>
                                <a:moveTo>
                                  <a:pt x="0" y="0"/>
                                </a:moveTo>
                                <a:lnTo>
                                  <a:pt x="319687" y="0"/>
                                </a:lnTo>
                              </a:path>
                            </a:pathLst>
                          </a:custGeom>
                          <a:ln w="1153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95pt;width:25.2pt;" coordsize="320040,12065" o:gfxdata="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/MjoxdMAAAACAQAADwAAAAAAAAABACAAAAAiAAAAZHJzL2Rvd25yZXYueG1sUEsB&#10;AhQAFAAAAAgAh07iQH13HM9sAgAArwUAAA4AAAAAAAAAAQAgAAAAIgEAAGRycy9lMm9Eb2MueG1s&#10;UEsFBgAAAAAGAAYAWQEAAAAGAAAAAA==&#10;">
                <o:lock v:ext="edit" aspectratio="f"/>
                <v:shape id="Graphic 242" o:spid="_x0000_s1026" o:spt="100" style="position:absolute;left:0;top:5766;height:1270;width:320040;" filled="f" stroked="t" coordsize="320040,1" o:gfxdata="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8jkIW8AAAA&#10;3AAAAA8AAAAAAAAAAQAgAAAAIgAAAGRycy9kb3ducmV2LnhtbFBLAQIUABQAAAAIAIdO4kAzLwWe&#10;OwAAADkAAAAQAAAAAAAAAAEAIAAAAAsBAABkcnMvc2hhcGV4bWwueG1sUEsFBgAAAAAGAAYAWwEA&#10;ALUDAAAAAA==&#10;" path="m0,0l319687,0e">
                  <v:fill on="f" focussize="0,0"/>
                  <v:stroke weight="0.908110236220472pt" color="#000000" joinstyle="round" dashstyle="3 1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3DE7B9F1">
      <w:pPr>
        <w:spacing w:before="42"/>
        <w:ind w:left="719" w:right="0" w:firstLine="0"/>
        <w:jc w:val="left"/>
        <w:rPr>
          <w:sz w:val="21"/>
        </w:rPr>
      </w:pPr>
      <w:r>
        <w:rPr>
          <w:sz w:val="21"/>
        </w:rPr>
        <w:t>PROGRAM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2: </w:t>
      </w:r>
      <w:r>
        <w:rPr>
          <w:spacing w:val="-10"/>
          <w:sz w:val="21"/>
        </w:rPr>
        <w:t>-</w:t>
      </w:r>
    </w:p>
    <w:p w14:paraId="017503EA">
      <w:pPr>
        <w:pStyle w:val="5"/>
        <w:spacing w:before="4"/>
        <w:rPr>
          <w:sz w:val="19"/>
        </w:rPr>
      </w:pPr>
    </w:p>
    <w:p w14:paraId="193832F0">
      <w:pPr>
        <w:pStyle w:val="5"/>
        <w:spacing w:after="0"/>
        <w:rPr>
          <w:sz w:val="19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1F526428">
      <w:pPr>
        <w:pStyle w:val="5"/>
        <w:spacing w:before="59"/>
        <w:ind w:left="719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//</w:t>
      </w:r>
    </w:p>
    <w:p w14:paraId="3FCA8347">
      <w:pPr>
        <w:pStyle w:val="5"/>
        <w:spacing w:before="14" w:line="252" w:lineRule="auto"/>
        <w:ind w:left="719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procedure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abc() </w:t>
      </w:r>
      <w:r>
        <w:rPr>
          <w:rFonts w:ascii="Calibri"/>
          <w:spacing w:val="-2"/>
        </w:rPr>
        <w:t>begin</w:t>
      </w:r>
    </w:p>
    <w:p w14:paraId="374A36E3">
      <w:pPr>
        <w:pStyle w:val="5"/>
        <w:spacing w:before="1" w:line="252" w:lineRule="auto"/>
        <w:ind w:left="719" w:right="647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int; set x = 10;</w:t>
      </w:r>
    </w:p>
    <w:p w14:paraId="71047390">
      <w:pPr>
        <w:spacing w:before="0" w:line="240" w:lineRule="auto"/>
        <w:rPr>
          <w:rFonts w:ascii="Calibri"/>
          <w:sz w:val="21"/>
        </w:rPr>
      </w:pPr>
      <w:r>
        <w:br w:type="column"/>
      </w:r>
    </w:p>
    <w:p w14:paraId="4CAFEBA6">
      <w:pPr>
        <w:pStyle w:val="5"/>
        <w:rPr>
          <w:rFonts w:ascii="Calibri"/>
        </w:rPr>
      </w:pPr>
    </w:p>
    <w:p w14:paraId="14E5C5E8">
      <w:pPr>
        <w:pStyle w:val="5"/>
        <w:spacing w:before="145"/>
        <w:rPr>
          <w:rFonts w:ascii="Calibri"/>
        </w:rPr>
      </w:pPr>
    </w:p>
    <w:p w14:paraId="4C09FDF0">
      <w:pPr>
        <w:pStyle w:val="5"/>
        <w:tabs>
          <w:tab w:val="left" w:pos="879"/>
        </w:tabs>
        <w:ind w:left="159"/>
        <w:rPr>
          <w:rFonts w:ascii="Calibri"/>
        </w:rPr>
      </w:pPr>
      <w:r>
        <w:rPr>
          <w:rFonts w:ascii="Calibri"/>
        </w:rPr>
        <w:t>-</w:t>
      </w:r>
      <w:r>
        <w:rPr>
          <w:rFonts w:ascii="Calibri"/>
          <w:spacing w:val="-10"/>
        </w:rPr>
        <w:t>&gt;</w:t>
      </w:r>
      <w:r>
        <w:rPr>
          <w:rFonts w:ascii="Calibri"/>
        </w:rPr>
        <w:tab/>
      </w:r>
      <w:r>
        <w:rPr>
          <w:rFonts w:ascii="Calibri"/>
        </w:rPr>
        <w:t>scope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limited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block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(local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variable)</w:t>
      </w:r>
    </w:p>
    <w:p w14:paraId="056085FF">
      <w:pPr>
        <w:pStyle w:val="5"/>
        <w:spacing w:after="0"/>
        <w:rPr>
          <w:rFonts w:ascii="Calibri"/>
        </w:rPr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2681" w:space="40"/>
            <w:col w:w="9519"/>
          </w:cols>
        </w:sectPr>
      </w:pPr>
    </w:p>
    <w:p w14:paraId="37147541">
      <w:pPr>
        <w:pStyle w:val="5"/>
        <w:spacing w:before="2" w:line="252" w:lineRule="auto"/>
        <w:ind w:left="719" w:right="7957"/>
        <w:rPr>
          <w:rFonts w:ascii="Calibri"/>
        </w:rPr>
      </w:pPr>
      <w:r>
        <w:rPr>
          <w:rFonts w:ascii="Calibri"/>
        </w:rPr>
        <w:t>insert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tempp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values(x,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'inside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abc'); end; //</w:t>
      </w:r>
    </w:p>
    <w:p w14:paraId="0368FFA6">
      <w:pPr>
        <w:pStyle w:val="5"/>
        <w:spacing w:before="2"/>
        <w:ind w:left="719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0"/>
        </w:rPr>
        <w:t>;</w:t>
      </w:r>
    </w:p>
    <w:p w14:paraId="45280954">
      <w:pPr>
        <w:pStyle w:val="5"/>
        <w:spacing w:before="112"/>
        <w:rPr>
          <w:rFonts w:ascii="Calibri"/>
        </w:rPr>
      </w:pPr>
    </w:p>
    <w:p w14:paraId="17C646B0">
      <w:pPr>
        <w:pStyle w:val="9"/>
        <w:numPr>
          <w:ilvl w:val="1"/>
          <w:numId w:val="45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position w:val="2"/>
          <w:sz w:val="21"/>
        </w:rPr>
      </w:pP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MySQL</w:t>
      </w:r>
      <w:r>
        <w:rPr>
          <w:spacing w:val="-4"/>
          <w:sz w:val="21"/>
        </w:rPr>
        <w:t xml:space="preserve"> </w:t>
      </w:r>
      <w:r>
        <w:rPr>
          <w:sz w:val="21"/>
        </w:rPr>
        <w:t>PL,</w:t>
      </w:r>
      <w:r>
        <w:rPr>
          <w:spacing w:val="-4"/>
          <w:sz w:val="21"/>
        </w:rPr>
        <w:t xml:space="preserve"> </w:t>
      </w:r>
      <w:r>
        <w:rPr>
          <w:sz w:val="21"/>
        </w:rPr>
        <w:t>when</w:t>
      </w:r>
      <w:r>
        <w:rPr>
          <w:spacing w:val="-4"/>
          <w:sz w:val="21"/>
        </w:rPr>
        <w:t xml:space="preserve"> </w:t>
      </w:r>
      <w:r>
        <w:rPr>
          <w:sz w:val="21"/>
        </w:rPr>
        <w:t>you</w:t>
      </w:r>
      <w:r>
        <w:rPr>
          <w:spacing w:val="-4"/>
          <w:sz w:val="21"/>
        </w:rPr>
        <w:t xml:space="preserve"> </w:t>
      </w:r>
      <w:r>
        <w:rPr>
          <w:sz w:val="21"/>
        </w:rPr>
        <w:t>declare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variable,</w:t>
      </w:r>
      <w:r>
        <w:rPr>
          <w:spacing w:val="-4"/>
          <w:sz w:val="21"/>
        </w:rPr>
        <w:t xml:space="preserve"> </w:t>
      </w:r>
      <w:r>
        <w:rPr>
          <w:sz w:val="21"/>
        </w:rPr>
        <w:t>if</w:t>
      </w:r>
      <w:r>
        <w:rPr>
          <w:spacing w:val="-4"/>
          <w:sz w:val="21"/>
        </w:rPr>
        <w:t xml:space="preserve"> </w:t>
      </w:r>
      <w:r>
        <w:rPr>
          <w:sz w:val="21"/>
        </w:rPr>
        <w:t>you</w:t>
      </w:r>
      <w:r>
        <w:rPr>
          <w:spacing w:val="-5"/>
          <w:sz w:val="21"/>
        </w:rPr>
        <w:t xml:space="preserve"> </w:t>
      </w:r>
      <w:r>
        <w:rPr>
          <w:sz w:val="21"/>
        </w:rPr>
        <w:t>don't</w:t>
      </w:r>
      <w:r>
        <w:rPr>
          <w:spacing w:val="-4"/>
          <w:sz w:val="21"/>
        </w:rPr>
        <w:t xml:space="preserve"> </w:t>
      </w:r>
      <w:r>
        <w:rPr>
          <w:sz w:val="21"/>
        </w:rPr>
        <w:t>initialize</w:t>
      </w:r>
      <w:r>
        <w:rPr>
          <w:spacing w:val="-4"/>
          <w:sz w:val="21"/>
        </w:rPr>
        <w:t xml:space="preserve"> </w:t>
      </w:r>
      <w:r>
        <w:rPr>
          <w:sz w:val="21"/>
        </w:rPr>
        <w:t>it,it</w:t>
      </w:r>
      <w:r>
        <w:rPr>
          <w:spacing w:val="-4"/>
          <w:sz w:val="21"/>
        </w:rPr>
        <w:t xml:space="preserve"> </w:t>
      </w:r>
      <w:r>
        <w:rPr>
          <w:sz w:val="21"/>
        </w:rPr>
        <w:t>will</w:t>
      </w:r>
      <w:r>
        <w:rPr>
          <w:spacing w:val="-4"/>
          <w:sz w:val="21"/>
        </w:rPr>
        <w:t xml:space="preserve"> </w:t>
      </w:r>
      <w:r>
        <w:rPr>
          <w:sz w:val="21"/>
        </w:rPr>
        <w:t>store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null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value</w:t>
      </w:r>
    </w:p>
    <w:p w14:paraId="1B59F6C2">
      <w:pPr>
        <w:pStyle w:val="5"/>
        <w:spacing w:before="28"/>
      </w:pPr>
    </w:p>
    <w:p w14:paraId="755331F6">
      <w:pPr>
        <w:pStyle w:val="9"/>
        <w:numPr>
          <w:ilvl w:val="1"/>
          <w:numId w:val="45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You</w:t>
      </w:r>
      <w:r>
        <w:rPr>
          <w:spacing w:val="-5"/>
          <w:sz w:val="21"/>
        </w:rPr>
        <w:t xml:space="preserve"> </w:t>
      </w:r>
      <w:r>
        <w:rPr>
          <w:sz w:val="21"/>
        </w:rPr>
        <w:t>can</w:t>
      </w:r>
      <w:r>
        <w:rPr>
          <w:spacing w:val="-4"/>
          <w:sz w:val="21"/>
        </w:rPr>
        <w:t xml:space="preserve"> </w:t>
      </w:r>
      <w:r>
        <w:rPr>
          <w:sz w:val="21"/>
        </w:rPr>
        <w:t>declare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variable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assign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value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simultaneously</w:t>
      </w:r>
    </w:p>
    <w:p w14:paraId="2D2EFA21">
      <w:pPr>
        <w:pStyle w:val="5"/>
        <w:spacing w:before="2"/>
        <w:rPr>
          <w:sz w:val="19"/>
        </w:rPr>
      </w:pPr>
    </w:p>
    <w:p w14:paraId="3F6B98C9">
      <w:pPr>
        <w:pStyle w:val="5"/>
        <w:spacing w:after="0"/>
        <w:rPr>
          <w:sz w:val="19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68349A8A">
      <w:pPr>
        <w:pStyle w:val="5"/>
        <w:spacing w:before="58"/>
        <w:ind w:left="719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//</w:t>
      </w:r>
    </w:p>
    <w:p w14:paraId="2FAE1FC4">
      <w:pPr>
        <w:pStyle w:val="5"/>
        <w:spacing w:before="14" w:line="252" w:lineRule="auto"/>
        <w:ind w:left="719" w:right="1044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procedure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abc() </w:t>
      </w:r>
      <w:r>
        <w:rPr>
          <w:rFonts w:ascii="Calibri"/>
          <w:spacing w:val="-2"/>
        </w:rPr>
        <w:t>begin</w:t>
      </w:r>
    </w:p>
    <w:p w14:paraId="480CE303">
      <w:pPr>
        <w:pStyle w:val="5"/>
        <w:spacing w:before="2"/>
        <w:ind w:left="719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default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5"/>
        </w:rPr>
        <w:t>10;</w:t>
      </w:r>
    </w:p>
    <w:p w14:paraId="73AF2F84">
      <w:pPr>
        <w:pStyle w:val="5"/>
        <w:spacing w:before="13" w:line="252" w:lineRule="auto"/>
        <w:ind w:left="719"/>
        <w:rPr>
          <w:rFonts w:ascii="Calibri"/>
        </w:rPr>
      </w:pPr>
      <w:r>
        <w:rPr>
          <w:rFonts w:ascii="Calibri"/>
        </w:rPr>
        <w:t>insert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tempp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values(x,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'inside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 xml:space="preserve">abc'); </w:t>
      </w:r>
      <w:r>
        <w:rPr>
          <w:rFonts w:ascii="Calibri"/>
          <w:spacing w:val="-2"/>
        </w:rPr>
        <w:t>commit;</w:t>
      </w:r>
    </w:p>
    <w:p w14:paraId="1F07B8FC">
      <w:pPr>
        <w:pStyle w:val="5"/>
        <w:spacing w:before="2" w:line="252" w:lineRule="auto"/>
        <w:ind w:left="719" w:right="2066"/>
        <w:rPr>
          <w:rFonts w:ascii="Calibri"/>
        </w:rPr>
      </w:pPr>
      <w:r>
        <w:rPr>
          <w:rFonts w:ascii="Calibri"/>
        </w:rPr>
        <w:t>end; // delimiter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;</w:t>
      </w:r>
    </w:p>
    <w:p w14:paraId="7DBF4A53">
      <w:pPr>
        <w:spacing w:before="0" w:line="240" w:lineRule="auto"/>
        <w:rPr>
          <w:rFonts w:ascii="Calibri"/>
          <w:sz w:val="21"/>
        </w:rPr>
      </w:pPr>
      <w:r>
        <w:br w:type="column"/>
      </w:r>
    </w:p>
    <w:p w14:paraId="18EB378F">
      <w:pPr>
        <w:pStyle w:val="5"/>
        <w:rPr>
          <w:rFonts w:ascii="Calibri"/>
        </w:rPr>
      </w:pPr>
    </w:p>
    <w:p w14:paraId="61CC0C9C">
      <w:pPr>
        <w:pStyle w:val="5"/>
        <w:rPr>
          <w:rFonts w:ascii="Calibri"/>
        </w:rPr>
      </w:pPr>
    </w:p>
    <w:p w14:paraId="5A1489DF">
      <w:pPr>
        <w:pStyle w:val="5"/>
        <w:rPr>
          <w:rFonts w:ascii="Calibri"/>
        </w:rPr>
      </w:pPr>
    </w:p>
    <w:p w14:paraId="35B55006">
      <w:pPr>
        <w:pStyle w:val="5"/>
        <w:spacing w:before="206"/>
        <w:rPr>
          <w:rFonts w:ascii="Calibri"/>
        </w:rPr>
      </w:pPr>
    </w:p>
    <w:p w14:paraId="4B05F7F7">
      <w:pPr>
        <w:pStyle w:val="5"/>
        <w:tabs>
          <w:tab w:val="left" w:pos="869"/>
        </w:tabs>
        <w:spacing w:before="1"/>
        <w:ind w:left="149"/>
        <w:rPr>
          <w:rFonts w:ascii="Calibri"/>
        </w:rPr>
      </w:pPr>
      <w:r>
        <w:rPr>
          <w:rFonts w:ascii="Calibri"/>
        </w:rPr>
        <w:t>-</w:t>
      </w:r>
      <w:r>
        <w:rPr>
          <w:rFonts w:ascii="Calibri"/>
          <w:spacing w:val="-10"/>
        </w:rPr>
        <w:t>&gt;</w:t>
      </w:r>
      <w:r>
        <w:rPr>
          <w:rFonts w:ascii="Calibri"/>
        </w:rPr>
        <w:tab/>
      </w:r>
      <w:r>
        <w:rPr>
          <w:rFonts w:ascii="Calibri"/>
          <w:spacing w:val="-2"/>
        </w:rPr>
        <w:t>optional</w:t>
      </w:r>
    </w:p>
    <w:p w14:paraId="1F74EFAC">
      <w:pPr>
        <w:pStyle w:val="5"/>
        <w:spacing w:after="0"/>
        <w:rPr>
          <w:rFonts w:ascii="Calibri"/>
        </w:rPr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4132" w:space="40"/>
            <w:col w:w="8068"/>
          </w:cols>
        </w:sectPr>
      </w:pPr>
    </w:p>
    <w:p w14:paraId="62D7C54F">
      <w:pPr>
        <w:pStyle w:val="5"/>
        <w:rPr>
          <w:rFonts w:ascii="Calibri"/>
        </w:rPr>
      </w:pPr>
    </w:p>
    <w:p w14:paraId="68F70C97">
      <w:pPr>
        <w:pStyle w:val="5"/>
        <w:spacing w:before="159"/>
        <w:rPr>
          <w:rFonts w:ascii="Calibri"/>
        </w:rPr>
      </w:pPr>
    </w:p>
    <w:p w14:paraId="4F33EF22">
      <w:pPr>
        <w:spacing w:before="1"/>
        <w:ind w:left="719" w:right="0" w:firstLine="0"/>
        <w:jc w:val="left"/>
        <w:rPr>
          <w:sz w:val="21"/>
        </w:rPr>
      </w:pPr>
      <w:r>
        <w:rPr>
          <w:sz w:val="21"/>
        </w:rPr>
        <w:t>PROGRAM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2: </w:t>
      </w:r>
      <w:r>
        <w:rPr>
          <w:spacing w:val="-10"/>
          <w:sz w:val="21"/>
        </w:rPr>
        <w:t>-</w:t>
      </w:r>
    </w:p>
    <w:p w14:paraId="5B512D8C">
      <w:pPr>
        <w:pStyle w:val="5"/>
        <w:spacing w:before="39"/>
      </w:pPr>
    </w:p>
    <w:p w14:paraId="2BC68F5A">
      <w:pPr>
        <w:pStyle w:val="5"/>
        <w:spacing w:before="1"/>
        <w:ind w:left="719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//</w:t>
      </w:r>
    </w:p>
    <w:p w14:paraId="4986992C">
      <w:pPr>
        <w:pStyle w:val="5"/>
        <w:spacing w:before="13" w:line="252" w:lineRule="auto"/>
        <w:ind w:left="719" w:right="9237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procedure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abc() </w:t>
      </w:r>
      <w:r>
        <w:rPr>
          <w:rFonts w:ascii="Calibri"/>
          <w:spacing w:val="-2"/>
        </w:rPr>
        <w:t>begin</w:t>
      </w:r>
    </w:p>
    <w:p w14:paraId="110DAD20">
      <w:pPr>
        <w:pStyle w:val="5"/>
        <w:spacing w:before="2" w:line="252" w:lineRule="auto"/>
        <w:ind w:left="719" w:right="8604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char(15)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default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'CDAC'; insert into tempp values(1, x); end; //</w:t>
      </w:r>
    </w:p>
    <w:p w14:paraId="2B7FEB28">
      <w:pPr>
        <w:pStyle w:val="5"/>
        <w:spacing w:before="2"/>
        <w:ind w:left="719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0"/>
        </w:rPr>
        <w:t>;</w:t>
      </w:r>
    </w:p>
    <w:p w14:paraId="60383B23">
      <w:pPr>
        <w:pStyle w:val="5"/>
        <w:spacing w:before="111"/>
        <w:rPr>
          <w:rFonts w:ascii="Calibri"/>
        </w:rPr>
      </w:pPr>
    </w:p>
    <w:p w14:paraId="64B8800B">
      <w:pPr>
        <w:tabs>
          <w:tab w:val="left" w:pos="2880"/>
          <w:tab w:val="left" w:pos="3542"/>
        </w:tabs>
        <w:spacing w:before="0" w:line="252" w:lineRule="auto"/>
        <w:ind w:left="2702" w:right="8319" w:hanging="1983"/>
        <w:jc w:val="left"/>
        <w:rPr>
          <w:sz w:val="21"/>
        </w:rPr>
      </w:pPr>
      <w:r>
        <w:rPr>
          <w:w w:val="105"/>
          <w:sz w:val="21"/>
        </w:rPr>
        <w:t>OUTPUT: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-</w:t>
      </w:r>
      <w:r>
        <w:rPr>
          <w:sz w:val="21"/>
        </w:rPr>
        <w:tab/>
      </w:r>
      <w:r>
        <w:rPr>
          <w:sz w:val="21"/>
        </w:rPr>
        <w:tab/>
      </w:r>
      <w:r>
        <w:rPr>
          <w:spacing w:val="-2"/>
          <w:w w:val="105"/>
          <w:sz w:val="21"/>
        </w:rPr>
        <w:t>TEMPP</w:t>
      </w:r>
      <w:r>
        <w:rPr>
          <w:spacing w:val="40"/>
          <w:w w:val="105"/>
          <w:sz w:val="21"/>
        </w:rPr>
        <w:t xml:space="preserve"> </w:t>
      </w:r>
      <w:r>
        <w:rPr>
          <w:spacing w:val="-4"/>
          <w:w w:val="105"/>
          <w:sz w:val="21"/>
        </w:rPr>
        <w:t>FIR</w:t>
      </w:r>
      <w:r>
        <w:rPr>
          <w:sz w:val="21"/>
        </w:rPr>
        <w:tab/>
      </w:r>
      <w:r>
        <w:rPr>
          <w:spacing w:val="-4"/>
          <w:w w:val="105"/>
          <w:sz w:val="21"/>
        </w:rPr>
        <w:t>SEC</w:t>
      </w:r>
    </w:p>
    <w:p w14:paraId="06B60AAE">
      <w:pPr>
        <w:tabs>
          <w:tab w:val="left" w:pos="3436"/>
        </w:tabs>
        <w:spacing w:before="10"/>
        <w:ind w:left="2880" w:right="0" w:firstLine="0"/>
        <w:jc w:val="left"/>
        <w:rPr>
          <w:position w:val="1"/>
          <w:sz w:val="21"/>
        </w:rPr>
      </w:pPr>
      <w:r>
        <w:rPr>
          <w:spacing w:val="-10"/>
          <w:w w:val="105"/>
          <w:sz w:val="21"/>
        </w:rPr>
        <w:t>1</w:t>
      </w:r>
      <w:r>
        <w:rPr>
          <w:sz w:val="21"/>
        </w:rPr>
        <w:tab/>
      </w:r>
      <w:r>
        <w:rPr>
          <w:spacing w:val="-4"/>
          <w:w w:val="105"/>
          <w:position w:val="1"/>
          <w:sz w:val="21"/>
        </w:rPr>
        <w:t>CDAC</w:t>
      </w:r>
    </w:p>
    <w:p w14:paraId="47715770">
      <w:pPr>
        <w:spacing w:after="0"/>
        <w:jc w:val="left"/>
        <w:rPr>
          <w:position w:val="1"/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6E9FF5A9">
      <w:pPr>
        <w:spacing w:before="82"/>
        <w:ind w:left="719" w:right="0" w:firstLine="0"/>
        <w:jc w:val="left"/>
        <w:rPr>
          <w:sz w:val="21"/>
        </w:rPr>
      </w:pPr>
      <w:r>
        <w:rPr>
          <w:sz w:val="21"/>
        </w:rPr>
        <w:t>PROGRAM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3: </w:t>
      </w:r>
      <w:r>
        <w:rPr>
          <w:spacing w:val="-10"/>
          <w:sz w:val="21"/>
        </w:rPr>
        <w:t>-</w:t>
      </w:r>
    </w:p>
    <w:p w14:paraId="46963F85">
      <w:pPr>
        <w:pStyle w:val="5"/>
        <w:spacing w:before="28"/>
      </w:pPr>
    </w:p>
    <w:p w14:paraId="6B49103C">
      <w:pPr>
        <w:pStyle w:val="5"/>
        <w:ind w:left="719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HRA</w:t>
      </w:r>
      <w:r>
        <w:rPr>
          <w:spacing w:val="-8"/>
        </w:rPr>
        <w:t xml:space="preserve"> </w:t>
      </w:r>
      <w:r>
        <w:rPr>
          <w:spacing w:val="-2"/>
        </w:rPr>
        <w:t>calculation:-</w:t>
      </w:r>
    </w:p>
    <w:p w14:paraId="69146B17">
      <w:pPr>
        <w:pStyle w:val="5"/>
        <w:spacing w:before="24"/>
      </w:pPr>
    </w:p>
    <w:p w14:paraId="5AB5526F">
      <w:pPr>
        <w:pStyle w:val="5"/>
        <w:ind w:left="719"/>
      </w:pPr>
      <w:r>
        <w:rPr>
          <w:spacing w:val="-2"/>
        </w:rPr>
        <w:t>*HRA</w:t>
      </w:r>
      <w:r>
        <w:rPr>
          <w:spacing w:val="-17"/>
        </w:rPr>
        <w:t xml:space="preserve"> </w:t>
      </w:r>
      <w:r>
        <w:rPr>
          <w:spacing w:val="-2"/>
        </w:rPr>
        <w:t>=</w:t>
      </w:r>
      <w:r>
        <w:rPr>
          <w:spacing w:val="-16"/>
        </w:rPr>
        <w:t xml:space="preserve"> </w:t>
      </w:r>
      <w:r>
        <w:rPr>
          <w:spacing w:val="-2"/>
        </w:rPr>
        <w:t>40%</w:t>
      </w:r>
      <w:r>
        <w:rPr>
          <w:spacing w:val="-16"/>
        </w:rPr>
        <w:t xml:space="preserve"> </w:t>
      </w:r>
      <w:r>
        <w:rPr>
          <w:spacing w:val="-2"/>
        </w:rPr>
        <w:t>of</w:t>
      </w:r>
      <w:r>
        <w:rPr>
          <w:spacing w:val="-16"/>
        </w:rPr>
        <w:t xml:space="preserve"> </w:t>
      </w:r>
      <w:r>
        <w:rPr>
          <w:spacing w:val="-5"/>
        </w:rPr>
        <w:t>sal</w:t>
      </w:r>
    </w:p>
    <w:p w14:paraId="05900F06">
      <w:pPr>
        <w:pStyle w:val="5"/>
        <w:spacing w:before="40"/>
      </w:pPr>
    </w:p>
    <w:p w14:paraId="1D15B249">
      <w:pPr>
        <w:pStyle w:val="5"/>
        <w:ind w:left="719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//</w:t>
      </w:r>
    </w:p>
    <w:p w14:paraId="2523C854">
      <w:pPr>
        <w:pStyle w:val="5"/>
        <w:spacing w:before="14" w:line="252" w:lineRule="auto"/>
        <w:ind w:left="719" w:right="9237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procedure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abc() </w:t>
      </w:r>
      <w:r>
        <w:rPr>
          <w:rFonts w:ascii="Calibri"/>
          <w:spacing w:val="-2"/>
        </w:rPr>
        <w:t>begin</w:t>
      </w:r>
    </w:p>
    <w:p w14:paraId="44433EEF">
      <w:pPr>
        <w:pStyle w:val="5"/>
        <w:spacing w:before="1" w:line="252" w:lineRule="auto"/>
        <w:ind w:left="719" w:right="8683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char(15)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default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'KING'; declare y float default 3000 declare z float default 0.4; declare hra float;</w:t>
      </w:r>
    </w:p>
    <w:p w14:paraId="3BBB8969">
      <w:pPr>
        <w:pStyle w:val="5"/>
        <w:spacing w:before="4"/>
        <w:ind w:left="719"/>
        <w:rPr>
          <w:rFonts w:ascii="Calibri"/>
        </w:rPr>
      </w:pPr>
      <w:r>
        <w:rPr>
          <w:rFonts w:ascii="Calibri"/>
        </w:rPr>
        <w:t>set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hra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4"/>
        </w:rPr>
        <w:t>y*z;</w:t>
      </w:r>
    </w:p>
    <w:p w14:paraId="40689B95">
      <w:pPr>
        <w:pStyle w:val="5"/>
        <w:spacing w:before="13"/>
        <w:ind w:left="719"/>
        <w:rPr>
          <w:rFonts w:ascii="Calibri"/>
        </w:rPr>
      </w:pPr>
      <w:r>
        <w:rPr>
          <w:rFonts w:ascii="Calibri"/>
        </w:rPr>
        <w:t>insert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tempp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values(y,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5"/>
        </w:rPr>
        <w:t>x);</w:t>
      </w:r>
    </w:p>
    <w:p w14:paraId="672B103E">
      <w:pPr>
        <w:pStyle w:val="5"/>
        <w:spacing w:before="14" w:line="252" w:lineRule="auto"/>
        <w:ind w:left="719" w:right="8286"/>
        <w:rPr>
          <w:rFonts w:ascii="Calibri"/>
        </w:rPr>
      </w:pPr>
      <w:r>
        <w:rPr>
          <w:rFonts w:ascii="Calibri"/>
        </w:rPr>
        <w:t>insert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tempp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values(hra,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'HRA'); end; //</w:t>
      </w:r>
    </w:p>
    <w:p w14:paraId="527A3D60">
      <w:pPr>
        <w:pStyle w:val="5"/>
        <w:spacing w:before="2"/>
        <w:ind w:left="719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0"/>
        </w:rPr>
        <w:t>;</w:t>
      </w:r>
    </w:p>
    <w:p w14:paraId="6B9D8C16">
      <w:pPr>
        <w:pStyle w:val="5"/>
        <w:spacing w:before="179"/>
        <w:rPr>
          <w:rFonts w:ascii="Calibri"/>
        </w:rPr>
      </w:pPr>
    </w:p>
    <w:p w14:paraId="3AEBF203">
      <w:pPr>
        <w:spacing w:before="0" w:line="252" w:lineRule="auto"/>
        <w:ind w:left="993" w:right="10305" w:hanging="63"/>
        <w:jc w:val="left"/>
        <w:rPr>
          <w:sz w:val="21"/>
        </w:rPr>
      </w:pPr>
      <w:r>
        <w:rPr>
          <w:sz w:val="21"/>
        </w:rPr>
        <w:t>OUTPUT:</w:t>
      </w:r>
      <w:r>
        <w:rPr>
          <w:spacing w:val="-17"/>
          <w:sz w:val="21"/>
        </w:rPr>
        <w:t xml:space="preserve"> </w:t>
      </w:r>
      <w:r>
        <w:rPr>
          <w:sz w:val="21"/>
        </w:rPr>
        <w:t xml:space="preserve">- </w:t>
      </w:r>
      <w:r>
        <w:rPr>
          <w:spacing w:val="-4"/>
          <w:w w:val="105"/>
          <w:sz w:val="21"/>
        </w:rPr>
        <w:t>TEMPP</w:t>
      </w:r>
    </w:p>
    <w:p w14:paraId="31495419">
      <w:pPr>
        <w:spacing w:after="0" w:line="252" w:lineRule="auto"/>
        <w:jc w:val="left"/>
        <w:rPr>
          <w:sz w:val="21"/>
        </w:rPr>
        <w:sectPr>
          <w:pgSz w:w="12240" w:h="15840"/>
          <w:pgMar w:top="1380" w:right="0" w:bottom="980" w:left="0" w:header="0" w:footer="798" w:gutter="0"/>
          <w:cols w:space="720" w:num="1"/>
        </w:sectPr>
      </w:pPr>
    </w:p>
    <w:p w14:paraId="39B5B93A">
      <w:pPr>
        <w:spacing w:before="6"/>
        <w:ind w:left="729" w:right="0" w:firstLine="0"/>
        <w:jc w:val="left"/>
        <w:rPr>
          <w:sz w:val="21"/>
        </w:rPr>
      </w:pPr>
      <w:r>
        <w:rPr>
          <w:w w:val="105"/>
          <w:sz w:val="21"/>
        </w:rPr>
        <w:t>FIR</w:t>
      </w:r>
      <w:r>
        <w:rPr>
          <w:spacing w:val="-10"/>
          <w:w w:val="105"/>
          <w:sz w:val="21"/>
        </w:rPr>
        <w:t xml:space="preserve"> </w:t>
      </w:r>
      <w:r>
        <w:rPr>
          <w:spacing w:val="-10"/>
          <w:w w:val="110"/>
          <w:sz w:val="21"/>
        </w:rPr>
        <w:t>-</w:t>
      </w:r>
    </w:p>
    <w:p w14:paraId="7E857989">
      <w:pPr>
        <w:pStyle w:val="5"/>
        <w:spacing w:before="3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simplePos="0" relativeHeight="251753472" behindDoc="1" locked="0" layoutInCell="1" allowOverlap="1">
                <wp:simplePos x="0" y="0"/>
                <wp:positionH relativeFrom="page">
                  <wp:posOffset>462915</wp:posOffset>
                </wp:positionH>
                <wp:positionV relativeFrom="paragraph">
                  <wp:posOffset>93980</wp:posOffset>
                </wp:positionV>
                <wp:extent cx="266700" cy="1270"/>
                <wp:effectExtent l="0" t="0" r="0" b="0"/>
                <wp:wrapTopAndBottom/>
                <wp:docPr id="243" name="Graphic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>
                              <a:moveTo>
                                <a:pt x="0" y="0"/>
                              </a:moveTo>
                              <a:lnTo>
                                <a:pt x="266452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43" o:spid="_x0000_s1026" o:spt="100" style="position:absolute;left:0pt;margin-left:36.45pt;margin-top:7.4pt;height:0.1pt;width:21pt;mso-position-horizontal-relative:page;mso-wrap-distance-bottom:0pt;mso-wrap-distance-top:0pt;z-index:-251563008;mso-width-relative:page;mso-height-relative:page;" filled="f" stroked="t" coordsize="266700,1" o:gfxdata="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sfLSjVAAAACAEAAA8AAAAA&#10;AAAAAQAgAAAAIgAAAGRycy9kb3ducmV2LnhtbFBLAQIUABQAAAAIAIdO4kAtzTLAFwIAAH4EAAAO&#10;AAAAAAAAAAEAIAAAACQBAABkcnMvZTJvRG9jLnhtbFBLBQYAAAAABgAGAFkBAACtBQAAAAA=&#10;" path="m0,0l266452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1E15AB7C">
      <w:pPr>
        <w:pStyle w:val="5"/>
        <w:spacing w:before="100"/>
        <w:ind w:left="729"/>
      </w:pPr>
      <w:r>
        <w:rPr>
          <w:spacing w:val="-5"/>
          <w:w w:val="110"/>
        </w:rPr>
        <w:t>300</w:t>
      </w:r>
    </w:p>
    <w:p w14:paraId="50101A63">
      <w:pPr>
        <w:pStyle w:val="5"/>
        <w:spacing w:before="1"/>
        <w:ind w:left="729"/>
      </w:pPr>
      <w:r>
        <w:rPr>
          <w:spacing w:val="-10"/>
          <w:w w:val="110"/>
        </w:rPr>
        <w:t>0</w:t>
      </w:r>
    </w:p>
    <w:p w14:paraId="1FC1A811">
      <w:pPr>
        <w:pStyle w:val="5"/>
        <w:spacing w:before="2"/>
        <w:ind w:left="729"/>
      </w:pPr>
      <w:r>
        <w:rPr>
          <w:spacing w:val="-5"/>
          <w:w w:val="110"/>
        </w:rPr>
        <w:t>120</w:t>
      </w:r>
    </w:p>
    <w:p w14:paraId="4D295602">
      <w:pPr>
        <w:pStyle w:val="5"/>
        <w:spacing w:before="1"/>
        <w:ind w:left="729"/>
      </w:pPr>
      <w:r>
        <w:rPr>
          <w:spacing w:val="-10"/>
          <w:w w:val="110"/>
        </w:rPr>
        <w:t>0</w:t>
      </w:r>
    </w:p>
    <w:p w14:paraId="438B6530">
      <w:pPr>
        <w:spacing w:before="6"/>
        <w:ind w:left="188" w:right="0" w:firstLine="0"/>
        <w:jc w:val="left"/>
        <w:rPr>
          <w:sz w:val="21"/>
        </w:rPr>
      </w:pPr>
      <w:r>
        <w:br w:type="column"/>
      </w:r>
      <w:r>
        <w:rPr>
          <w:spacing w:val="-5"/>
          <w:w w:val="105"/>
          <w:sz w:val="21"/>
        </w:rPr>
        <w:t>SEC</w:t>
      </w:r>
    </w:p>
    <w:p w14:paraId="56532D91">
      <w:pPr>
        <w:pStyle w:val="5"/>
        <w:spacing w:before="3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simplePos="0" relativeHeight="2517544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93980</wp:posOffset>
                </wp:positionV>
                <wp:extent cx="426720" cy="1270"/>
                <wp:effectExtent l="0" t="0" r="0" b="0"/>
                <wp:wrapTopAndBottom/>
                <wp:docPr id="244" name="Graphic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">
                              <a:moveTo>
                                <a:pt x="0" y="0"/>
                              </a:moveTo>
                              <a:lnTo>
                                <a:pt x="426158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44" o:spid="_x0000_s1026" o:spt="100" style="position:absolute;left:0pt;margin-left:72pt;margin-top:7.4pt;height:0.1pt;width:33.6pt;mso-position-horizontal-relative:page;mso-wrap-distance-bottom:0pt;mso-wrap-distance-top:0pt;z-index:-251561984;mso-width-relative:page;mso-height-relative:page;" filled="f" stroked="t" coordsize="426720,1" o:gfxdata="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LqJnp1QAAAAkBAAAPAAAA&#10;AAAAAAEAIAAAACIAAABkcnMvZG93bnJldi54bWxQSwECFAAUAAAACACHTuJAtwofPhgCAAB+BAAA&#10;DgAAAAAAAAABACAAAAAkAQAAZHJzL2Uyb0RvYy54bWxQSwUGAAAAAAYABgBZAQAArgUAAAAA&#10;" path="m0,0l426158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03E4C2E8">
      <w:pPr>
        <w:spacing w:before="100"/>
        <w:ind w:left="188" w:right="9922" w:firstLine="0"/>
        <w:jc w:val="left"/>
        <w:rPr>
          <w:sz w:val="21"/>
        </w:rPr>
      </w:pPr>
      <w:r>
        <w:rPr>
          <w:spacing w:val="-4"/>
          <w:w w:val="105"/>
          <w:sz w:val="21"/>
        </w:rPr>
        <w:t>KING HRA</w:t>
      </w:r>
    </w:p>
    <w:p w14:paraId="7604DFE5">
      <w:pPr>
        <w:spacing w:after="0"/>
        <w:jc w:val="left"/>
        <w:rPr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1213" w:space="40"/>
            <w:col w:w="10987"/>
          </w:cols>
        </w:sectPr>
      </w:pPr>
    </w:p>
    <w:p w14:paraId="3CBB9855">
      <w:pPr>
        <w:pStyle w:val="5"/>
        <w:spacing w:before="89"/>
        <w:ind w:left="719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//</w:t>
      </w:r>
    </w:p>
    <w:p w14:paraId="3DFF2223">
      <w:pPr>
        <w:pStyle w:val="5"/>
        <w:spacing w:before="14" w:line="252" w:lineRule="auto"/>
        <w:ind w:left="719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procedure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abc(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char(15),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float,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z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float) </w:t>
      </w:r>
      <w:r>
        <w:rPr>
          <w:rFonts w:ascii="Calibri"/>
          <w:spacing w:val="-2"/>
        </w:rPr>
        <w:t>begin</w:t>
      </w:r>
    </w:p>
    <w:p w14:paraId="1E15A541">
      <w:pPr>
        <w:pStyle w:val="5"/>
        <w:spacing w:before="2" w:line="252" w:lineRule="auto"/>
        <w:ind w:left="719" w:right="2501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hra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float; set hra = y*z;</w:t>
      </w:r>
    </w:p>
    <w:p w14:paraId="0DDB820A">
      <w:pPr>
        <w:pStyle w:val="5"/>
        <w:spacing w:before="1"/>
        <w:ind w:left="719"/>
        <w:rPr>
          <w:rFonts w:ascii="Calibri"/>
        </w:rPr>
      </w:pPr>
      <w:r>
        <w:rPr>
          <w:rFonts w:ascii="Calibri"/>
        </w:rPr>
        <w:t>insert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tempp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values(y,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5"/>
        </w:rPr>
        <w:t>x);</w:t>
      </w:r>
    </w:p>
    <w:p w14:paraId="3F83281E">
      <w:pPr>
        <w:pStyle w:val="5"/>
        <w:spacing w:before="14" w:line="252" w:lineRule="auto"/>
        <w:ind w:left="719" w:right="735"/>
        <w:rPr>
          <w:rFonts w:ascii="Calibri"/>
        </w:rPr>
      </w:pPr>
      <w:r>
        <w:rPr>
          <w:rFonts w:ascii="Calibri"/>
        </w:rPr>
        <w:t>insert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tempp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values(hra,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'HRA'); end; //</w:t>
      </w:r>
    </w:p>
    <w:p w14:paraId="4BDBD5C5">
      <w:pPr>
        <w:pStyle w:val="5"/>
        <w:spacing w:before="2"/>
        <w:ind w:left="719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0"/>
        </w:rPr>
        <w:t>;</w:t>
      </w:r>
    </w:p>
    <w:p w14:paraId="06D2DBB7">
      <w:pPr>
        <w:spacing w:before="105" w:line="240" w:lineRule="auto"/>
        <w:rPr>
          <w:rFonts w:ascii="Calibri"/>
          <w:sz w:val="21"/>
        </w:rPr>
      </w:pPr>
      <w:r>
        <w:br w:type="column"/>
      </w:r>
    </w:p>
    <w:p w14:paraId="33C207FA">
      <w:pPr>
        <w:pStyle w:val="5"/>
        <w:tabs>
          <w:tab w:val="left" w:pos="1440"/>
        </w:tabs>
        <w:ind w:left="719"/>
        <w:rPr>
          <w:position w:val="1"/>
        </w:rPr>
      </w:pPr>
      <w:r>
        <w:rPr>
          <w:rFonts w:ascii="Calibri"/>
        </w:rPr>
        <w:t>-</w:t>
      </w:r>
      <w:r>
        <w:rPr>
          <w:rFonts w:ascii="Calibri"/>
          <w:spacing w:val="-10"/>
        </w:rPr>
        <w:t>&gt;</w:t>
      </w:r>
      <w:r>
        <w:rPr>
          <w:rFonts w:ascii="Calibri"/>
        </w:rPr>
        <w:tab/>
      </w:r>
      <w:r>
        <w:rPr>
          <w:color w:val="BF0000"/>
          <w:spacing w:val="2"/>
          <w:position w:val="1"/>
        </w:rPr>
        <w:t>PARAMETERIZED</w:t>
      </w:r>
      <w:r>
        <w:rPr>
          <w:color w:val="BF0000"/>
          <w:spacing w:val="10"/>
          <w:position w:val="1"/>
        </w:rPr>
        <w:t xml:space="preserve"> </w:t>
      </w:r>
      <w:r>
        <w:rPr>
          <w:color w:val="BF0000"/>
          <w:spacing w:val="-2"/>
          <w:position w:val="1"/>
        </w:rPr>
        <w:t>Procedure</w:t>
      </w:r>
    </w:p>
    <w:p w14:paraId="16173E7A">
      <w:pPr>
        <w:pStyle w:val="5"/>
        <w:spacing w:after="0"/>
        <w:rPr>
          <w:position w:val="1"/>
        </w:rPr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4893" w:space="148"/>
            <w:col w:w="7199"/>
          </w:cols>
        </w:sectPr>
      </w:pPr>
    </w:p>
    <w:p w14:paraId="4F2EA6CA">
      <w:pPr>
        <w:pStyle w:val="5"/>
        <w:spacing w:before="124"/>
      </w:pPr>
    </w:p>
    <w:p w14:paraId="41CA47B9">
      <w:pPr>
        <w:pStyle w:val="9"/>
        <w:numPr>
          <w:ilvl w:val="1"/>
          <w:numId w:val="45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position w:val="2"/>
          <w:sz w:val="21"/>
        </w:rPr>
      </w:pPr>
      <w:r>
        <w:rPr>
          <w:sz w:val="21"/>
        </w:rPr>
        <w:t>You</w:t>
      </w:r>
      <w:r>
        <w:rPr>
          <w:spacing w:val="-4"/>
          <w:sz w:val="21"/>
        </w:rPr>
        <w:t xml:space="preserve"> </w:t>
      </w:r>
      <w:r>
        <w:rPr>
          <w:sz w:val="21"/>
        </w:rPr>
        <w:t>can</w:t>
      </w:r>
      <w:r>
        <w:rPr>
          <w:spacing w:val="-4"/>
          <w:sz w:val="21"/>
        </w:rPr>
        <w:t xml:space="preserve"> </w:t>
      </w:r>
      <w:r>
        <w:rPr>
          <w:sz w:val="21"/>
        </w:rPr>
        <w:t>pass</w:t>
      </w:r>
      <w:r>
        <w:rPr>
          <w:spacing w:val="-3"/>
          <w:sz w:val="21"/>
        </w:rPr>
        <w:t xml:space="preserve"> </w:t>
      </w:r>
      <w:r>
        <w:rPr>
          <w:sz w:val="21"/>
        </w:rPr>
        <w:t>parameters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procedure</w:t>
      </w:r>
    </w:p>
    <w:p w14:paraId="32215575">
      <w:pPr>
        <w:pStyle w:val="5"/>
        <w:spacing w:before="252"/>
        <w:ind w:left="719"/>
        <w:rPr>
          <w:rFonts w:ascii="Calibri"/>
        </w:rPr>
      </w:pPr>
      <w:r>
        <w:rPr>
          <w:rFonts w:ascii="Calibri"/>
        </w:rPr>
        <w:t>call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abc('KING'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3000,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0.4);</w:t>
      </w:r>
    </w:p>
    <w:p w14:paraId="3E7B2D02">
      <w:pPr>
        <w:pStyle w:val="5"/>
        <w:spacing w:before="13"/>
        <w:ind w:left="719"/>
        <w:rPr>
          <w:rFonts w:ascii="Calibri"/>
        </w:rPr>
      </w:pPr>
      <w:r>
        <w:rPr>
          <w:rFonts w:ascii="Calibri"/>
        </w:rPr>
        <w:t>call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abc('SCOTT'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2500,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0.3);</w:t>
      </w:r>
    </w:p>
    <w:p w14:paraId="18AF6ABA">
      <w:pPr>
        <w:pStyle w:val="5"/>
        <w:rPr>
          <w:rFonts w:ascii="Calibri"/>
          <w:sz w:val="20"/>
        </w:rPr>
      </w:pPr>
    </w:p>
    <w:p w14:paraId="6DB68BFE">
      <w:pPr>
        <w:pStyle w:val="5"/>
        <w:spacing w:before="30"/>
        <w:rPr>
          <w:rFonts w:ascii="Calibri"/>
          <w:sz w:val="20"/>
        </w:rPr>
      </w:pPr>
    </w:p>
    <w:p w14:paraId="531675F8">
      <w:pPr>
        <w:pStyle w:val="5"/>
        <w:spacing w:after="0"/>
        <w:rPr>
          <w:rFonts w:ascii="Calibri"/>
          <w:sz w:val="20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04866D16">
      <w:pPr>
        <w:spacing w:before="107"/>
        <w:ind w:left="719" w:right="0" w:firstLine="0"/>
        <w:jc w:val="left"/>
        <w:rPr>
          <w:sz w:val="21"/>
        </w:rPr>
      </w:pPr>
      <w:r>
        <w:rPr>
          <w:spacing w:val="-2"/>
          <w:w w:val="110"/>
          <w:sz w:val="21"/>
        </w:rPr>
        <w:t>-</w:t>
      </w:r>
      <w:r>
        <w:rPr>
          <w:spacing w:val="-12"/>
          <w:w w:val="110"/>
          <w:sz w:val="21"/>
        </w:rPr>
        <w:t>-</w:t>
      </w:r>
    </w:p>
    <w:p w14:paraId="304C7CB8">
      <w:pPr>
        <w:spacing w:before="1"/>
        <w:ind w:left="719" w:right="0" w:firstLine="0"/>
        <w:jc w:val="left"/>
        <w:rPr>
          <w:sz w:val="21"/>
        </w:rPr>
      </w:pPr>
      <w:r>
        <w:rPr>
          <w:spacing w:val="-4"/>
          <w:w w:val="90"/>
          <w:sz w:val="21"/>
        </w:rPr>
        <w:t>/**/</w:t>
      </w:r>
    </w:p>
    <w:p w14:paraId="3C45F6E5">
      <w:pPr>
        <w:pStyle w:val="5"/>
        <w:spacing w:before="107"/>
        <w:ind w:left="329" w:right="8798"/>
      </w:pPr>
      <w:r>
        <w:br w:type="column"/>
      </w:r>
      <w:r>
        <w:t xml:space="preserve">Single Line Comment </w:t>
      </w:r>
      <w:r>
        <w:rPr>
          <w:w w:val="105"/>
        </w:rPr>
        <w:t>Multiline</w:t>
      </w:r>
      <w:r>
        <w:rPr>
          <w:spacing w:val="-12"/>
          <w:w w:val="105"/>
        </w:rPr>
        <w:t xml:space="preserve"> </w:t>
      </w:r>
      <w:r>
        <w:rPr>
          <w:w w:val="105"/>
        </w:rPr>
        <w:t>Comment</w:t>
      </w:r>
    </w:p>
    <w:p w14:paraId="613BCB3A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1072" w:space="40"/>
            <w:col w:w="11128"/>
          </w:cols>
        </w:sectPr>
      </w:pPr>
    </w:p>
    <w:p w14:paraId="3687BAC1">
      <w:pPr>
        <w:pStyle w:val="5"/>
        <w:spacing w:line="20" w:lineRule="exact"/>
        <w:ind w:left="72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4046220" cy="12065"/>
                <wp:effectExtent l="9525" t="0" r="1904" b="6985"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6220" cy="12065"/>
                          <a:chOff x="0" y="0"/>
                          <a:chExt cx="4046220" cy="12065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0" y="5766"/>
                            <a:ext cx="4046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6220">
                                <a:moveTo>
                                  <a:pt x="0" y="0"/>
                                </a:moveTo>
                                <a:lnTo>
                                  <a:pt x="4046164" y="0"/>
                                </a:lnTo>
                              </a:path>
                            </a:pathLst>
                          </a:custGeom>
                          <a:ln w="1153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95pt;width:318.6pt;" coordsize="4046220,12065" o:gfxdata="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/Y7cJ1AAAAAMBAAAPAAAAAAAAAAEAIAAAACIAAABkcnMvZG93bnJldi54bWxQ&#10;SwECFAAUAAAACACHTuJAHXUGDm0CAAC0BQAADgAAAAAAAAABACAAAAAjAQAAZHJzL2Uyb0RvYy54&#10;bWxQSwUGAAAAAAYABgBZAQAAAgYAAAAA&#10;">
                <o:lock v:ext="edit" aspectratio="f"/>
                <v:shape id="Graphic 246" o:spid="_x0000_s1026" o:spt="100" style="position:absolute;left:0;top:5766;height:1270;width:4046220;" filled="f" stroked="t" coordsize="4046220,1" o:gfxdata="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WJtTvQAA&#10;ANwAAAAPAAAAAAAAAAEAIAAAACIAAABkcnMvZG93bnJldi54bWxQSwECFAAUAAAACACHTuJAMy8F&#10;njsAAAA5AAAAEAAAAAAAAAABACAAAAAMAQAAZHJzL3NoYXBleG1sLnhtbFBLBQYAAAAABgAGAFsB&#10;AAC2AwAAAAA=&#10;" path="m0,0l4046164,0e">
                  <v:fill on="f" focussize="0,0"/>
                  <v:stroke weight="0.908110236220472pt" color="#000000" joinstyle="round" dashstyle="3 1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5AFB96B9">
      <w:pPr>
        <w:spacing w:before="111"/>
        <w:ind w:left="1440" w:right="0" w:firstLine="0"/>
        <w:jc w:val="left"/>
        <w:rPr>
          <w:sz w:val="21"/>
        </w:rPr>
      </w:pPr>
      <w:r>
        <w:rPr>
          <w:spacing w:val="-5"/>
          <w:w w:val="105"/>
          <w:sz w:val="21"/>
        </w:rPr>
        <w:t>EMP</w:t>
      </w:r>
    </w:p>
    <w:p w14:paraId="611C5849">
      <w:pPr>
        <w:pStyle w:val="5"/>
        <w:tabs>
          <w:tab w:val="left" w:pos="2160"/>
        </w:tabs>
        <w:spacing w:before="13"/>
        <w:ind w:left="719"/>
      </w:pPr>
      <w:r>
        <w:t>ename</w:t>
      </w:r>
      <w:r>
        <w:rPr>
          <w:spacing w:val="-1"/>
        </w:rPr>
        <w:t xml:space="preserve"> </w:t>
      </w:r>
      <w:r>
        <w:rPr>
          <w:spacing w:val="-5"/>
        </w:rPr>
        <w:t>sal</w:t>
      </w:r>
      <w:r>
        <w:tab/>
      </w:r>
      <w:r>
        <w:rPr>
          <w:spacing w:val="-5"/>
        </w:rPr>
        <w:t>job</w:t>
      </w:r>
    </w:p>
    <w:p w14:paraId="0185C969">
      <w:pPr>
        <w:pStyle w:val="5"/>
        <w:spacing w:before="4"/>
        <w:rPr>
          <w:sz w:val="10"/>
        </w:rPr>
      </w:pPr>
      <w:r>
        <w:rPr>
          <w:sz w:val="10"/>
        </w:rPr>
        <mc:AlternateContent>
          <mc:Choice Requires="wpg">
            <w:drawing>
              <wp:anchor distT="0" distB="0" distL="0" distR="0" simplePos="0" relativeHeight="25175552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95250</wp:posOffset>
                </wp:positionV>
                <wp:extent cx="1541780" cy="12065"/>
                <wp:effectExtent l="0" t="0" r="0" b="0"/>
                <wp:wrapTopAndBottom/>
                <wp:docPr id="247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1780" cy="12065"/>
                          <a:chOff x="0" y="0"/>
                          <a:chExt cx="1541780" cy="12065"/>
                        </a:xfrm>
                      </wpg:grpSpPr>
                      <wps:wsp>
                        <wps:cNvPr id="248" name="Graphic 248"/>
                        <wps:cNvSpPr/>
                        <wps:spPr>
                          <a:xfrm>
                            <a:off x="0" y="5766"/>
                            <a:ext cx="491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>
                                <a:moveTo>
                                  <a:pt x="0" y="0"/>
                                </a:moveTo>
                                <a:lnTo>
                                  <a:pt x="491195" y="0"/>
                                </a:lnTo>
                              </a:path>
                            </a:pathLst>
                          </a:custGeom>
                          <a:ln w="1153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525248" y="5766"/>
                            <a:ext cx="1016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635">
                                <a:moveTo>
                                  <a:pt x="0" y="0"/>
                                </a:moveTo>
                                <a:lnTo>
                                  <a:pt x="491195" y="0"/>
                                </a:lnTo>
                              </a:path>
                              <a:path w="1016635">
                                <a:moveTo>
                                  <a:pt x="525248" y="0"/>
                                </a:moveTo>
                                <a:lnTo>
                                  <a:pt x="1016443" y="0"/>
                                </a:lnTo>
                              </a:path>
                            </a:pathLst>
                          </a:custGeom>
                          <a:ln w="1153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pt;margin-top:7.5pt;height:0.95pt;width:121.4pt;mso-position-horizontal-relative:page;mso-wrap-distance-bottom:0pt;mso-wrap-distance-top:0pt;z-index:-251560960;mso-width-relative:page;mso-height-relative:page;" coordsize="1541780,12065" o:gfxdata="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DzrTQL2AAAAAgBAAAPAAAA&#10;AAAAAAEAIAAAACIAAABkcnMvZG93bnJldi54bWxQSwECFAAUAAAACACHTuJAqDQEbsACAADPCAAA&#10;DgAAAAAAAAABACAAAAAnAQAAZHJzL2Uyb0RvYy54bWxQSwUGAAAAAAYABgBZAQAAWQYAAAAA&#10;">
                <o:lock v:ext="edit" aspectratio="f"/>
                <v:shape id="Graphic 248" o:spid="_x0000_s1026" o:spt="100" style="position:absolute;left:0;top:5766;height:1270;width:491490;" filled="f" stroked="t" coordsize="491490,1" o:gfxdata="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eFXYugAAANwA&#10;AAAPAAAAAAAAAAEAIAAAACIAAABkcnMvZG93bnJldi54bWxQSwECFAAUAAAACACHTuJAMy8FnjsA&#10;AAA5AAAAEAAAAAAAAAABACAAAAAJAQAAZHJzL3NoYXBleG1sLnhtbFBLBQYAAAAABgAGAFsBAACz&#10;AwAAAAA=&#10;" path="m0,0l491195,0e">
                  <v:fill on="f" focussize="0,0"/>
                  <v:stroke weight="0.908110236220472pt" color="#000000" joinstyle="round" dashstyle="3 1"/>
                  <v:imagedata o:title=""/>
                  <o:lock v:ext="edit" aspectratio="f"/>
                  <v:textbox inset="0mm,0mm,0mm,0mm"/>
                </v:shape>
                <v:shape id="Graphic 249" o:spid="_x0000_s1026" o:spt="100" style="position:absolute;left:525248;top:5766;height:1270;width:1016635;" filled="f" stroked="t" coordsize="1016635,1" o:gfxdata="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MVF4m/&#10;AAAA3AAAAA8AAAAAAAAAAQAgAAAAIgAAAGRycy9kb3ducmV2LnhtbFBLAQIUABQAAAAIAIdO4kAz&#10;LwWeOwAAADkAAAAQAAAAAAAAAAEAIAAAAA4BAABkcnMvc2hhcGV4bWwueG1sUEsFBgAAAAAGAAYA&#10;WwEAALgDAAAAAA==&#10;" path="m0,0l491195,0em525248,0l1016443,0e">
                  <v:fill on="f" focussize="0,0"/>
                  <v:stroke weight="0.908110236220472pt" color="#000000" joinstyle="round" dashstyle="3 1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2D90A6C3">
      <w:pPr>
        <w:pStyle w:val="5"/>
        <w:spacing w:before="9"/>
        <w:rPr>
          <w:sz w:val="5"/>
        </w:rPr>
      </w:pPr>
    </w:p>
    <w:p w14:paraId="2245DE83">
      <w:pPr>
        <w:pStyle w:val="5"/>
        <w:spacing w:after="0"/>
        <w:rPr>
          <w:sz w:val="5"/>
        </w:rPr>
        <w:sectPr>
          <w:pgSz w:w="12240" w:h="15840"/>
          <w:pgMar w:top="1060" w:right="0" w:bottom="980" w:left="0" w:header="0" w:footer="798" w:gutter="0"/>
          <w:cols w:space="720" w:num="1"/>
        </w:sectPr>
      </w:pPr>
    </w:p>
    <w:p w14:paraId="10B118CD">
      <w:pPr>
        <w:spacing w:before="44"/>
        <w:ind w:left="719" w:right="0" w:firstLine="0"/>
        <w:jc w:val="left"/>
        <w:rPr>
          <w:sz w:val="21"/>
        </w:rPr>
      </w:pPr>
      <w:r>
        <w:rPr>
          <w:w w:val="105"/>
          <w:sz w:val="21"/>
        </w:rPr>
        <w:t>SCOTT</w:t>
      </w:r>
      <w:r>
        <w:rPr>
          <w:spacing w:val="-2"/>
          <w:w w:val="105"/>
          <w:sz w:val="21"/>
        </w:rPr>
        <w:t xml:space="preserve"> </w:t>
      </w:r>
      <w:r>
        <w:rPr>
          <w:spacing w:val="-4"/>
          <w:w w:val="105"/>
          <w:sz w:val="21"/>
        </w:rPr>
        <w:t>3000</w:t>
      </w:r>
    </w:p>
    <w:p w14:paraId="35085583">
      <w:pPr>
        <w:spacing w:before="2"/>
        <w:ind w:left="719" w:right="0" w:firstLine="0"/>
        <w:jc w:val="left"/>
        <w:rPr>
          <w:sz w:val="21"/>
        </w:rPr>
      </w:pPr>
      <w:r>
        <w:rPr>
          <w:w w:val="110"/>
          <w:sz w:val="21"/>
        </w:rPr>
        <w:t>KING</w:t>
      </w:r>
      <w:r>
        <w:rPr>
          <w:spacing w:val="76"/>
          <w:w w:val="150"/>
          <w:sz w:val="21"/>
        </w:rPr>
        <w:t xml:space="preserve"> </w:t>
      </w:r>
      <w:r>
        <w:rPr>
          <w:spacing w:val="-4"/>
          <w:w w:val="110"/>
          <w:sz w:val="21"/>
        </w:rPr>
        <w:t>5000</w:t>
      </w:r>
    </w:p>
    <w:p w14:paraId="5BE6FDFC">
      <w:pPr>
        <w:spacing w:before="44"/>
        <w:ind w:left="150" w:right="9083" w:firstLine="0"/>
        <w:jc w:val="left"/>
        <w:rPr>
          <w:sz w:val="21"/>
        </w:rPr>
      </w:pPr>
      <w:r>
        <w:br w:type="column"/>
      </w:r>
      <w:r>
        <w:rPr>
          <w:spacing w:val="-4"/>
          <w:w w:val="105"/>
          <w:sz w:val="21"/>
        </w:rPr>
        <w:t xml:space="preserve">CLERK </w:t>
      </w:r>
      <w:r>
        <w:rPr>
          <w:spacing w:val="-2"/>
          <w:w w:val="105"/>
          <w:sz w:val="21"/>
        </w:rPr>
        <w:t>MANAGER</w:t>
      </w:r>
    </w:p>
    <w:p w14:paraId="0C3EA94E">
      <w:pPr>
        <w:spacing w:after="0"/>
        <w:jc w:val="left"/>
        <w:rPr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1970" w:space="40"/>
            <w:col w:w="10230"/>
          </w:cols>
        </w:sectPr>
      </w:pPr>
    </w:p>
    <w:p w14:paraId="712990A4">
      <w:pPr>
        <w:pStyle w:val="5"/>
        <w:spacing w:before="50"/>
      </w:pPr>
    </w:p>
    <w:p w14:paraId="19029F85">
      <w:pPr>
        <w:pStyle w:val="5"/>
        <w:spacing w:before="1"/>
        <w:ind w:left="719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//</w:t>
      </w:r>
    </w:p>
    <w:p w14:paraId="64AD811B">
      <w:pPr>
        <w:pStyle w:val="5"/>
        <w:spacing w:before="13" w:line="252" w:lineRule="auto"/>
        <w:ind w:left="719" w:right="9237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procedure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abc() </w:t>
      </w:r>
      <w:r>
        <w:rPr>
          <w:rFonts w:ascii="Calibri"/>
          <w:spacing w:val="-2"/>
        </w:rPr>
        <w:t>begin</w:t>
      </w:r>
    </w:p>
    <w:p w14:paraId="556D5C05">
      <w:pPr>
        <w:pStyle w:val="5"/>
        <w:spacing w:before="2"/>
        <w:ind w:left="719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int;</w:t>
      </w:r>
    </w:p>
    <w:p w14:paraId="367F4931">
      <w:pPr>
        <w:pStyle w:val="5"/>
        <w:spacing w:before="14" w:line="252" w:lineRule="auto"/>
        <w:ind w:left="719" w:right="9103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emp where ename = 'KING';</w:t>
      </w:r>
    </w:p>
    <w:p w14:paraId="0108233D">
      <w:pPr>
        <w:pStyle w:val="5"/>
        <w:spacing w:before="1" w:line="252" w:lineRule="auto"/>
        <w:ind w:left="719" w:right="8418"/>
        <w:jc w:val="both"/>
        <w:rPr>
          <w:rFonts w:ascii="Calibri"/>
        </w:rPr>
      </w:pPr>
      <w:r>
        <w:rPr>
          <w:rFonts w:ascii="Calibri"/>
        </w:rPr>
        <w:t>/*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processing,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e.g.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hra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x*0.4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*/ insert into tempp values(x , 'KING'); end; //</w:t>
      </w:r>
    </w:p>
    <w:p w14:paraId="7476F7E8">
      <w:pPr>
        <w:pStyle w:val="5"/>
        <w:spacing w:before="3"/>
        <w:ind w:left="719"/>
        <w:jc w:val="both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0"/>
        </w:rPr>
        <w:t>;</w:t>
      </w:r>
    </w:p>
    <w:p w14:paraId="1178B683">
      <w:pPr>
        <w:pStyle w:val="5"/>
        <w:rPr>
          <w:rFonts w:ascii="Calibri"/>
          <w:sz w:val="20"/>
        </w:rPr>
      </w:pPr>
    </w:p>
    <w:p w14:paraId="76776351">
      <w:pPr>
        <w:pStyle w:val="5"/>
        <w:spacing w:before="32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anchor distT="0" distB="0" distL="0" distR="0" simplePos="0" relativeHeight="25175552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190500</wp:posOffset>
                </wp:positionV>
                <wp:extent cx="4472305" cy="1270"/>
                <wp:effectExtent l="0" t="0" r="0" b="0"/>
                <wp:wrapTopAndBottom/>
                <wp:docPr id="250" name="Graphic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2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72305">
                              <a:moveTo>
                                <a:pt x="0" y="0"/>
                              </a:moveTo>
                              <a:lnTo>
                                <a:pt x="4472048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50" o:spid="_x0000_s1026" o:spt="100" style="position:absolute;left:0pt;margin-left:36pt;margin-top:15pt;height:0.1pt;width:352.15pt;mso-position-horizontal-relative:page;mso-wrap-distance-bottom:0pt;mso-wrap-distance-top:0pt;z-index:-251560960;mso-width-relative:page;mso-height-relative:page;" filled="f" stroked="t" coordsize="4472305,1" o:gfxdata="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UdVmTUAAAACAEAAA8AAAAA&#10;AAAAAQAgAAAAIgAAAGRycy9kb3ducmV2LnhtbFBLAQIUABQAAAAIAIdO4kDwfSloGAIAAIEEAAAO&#10;AAAAAAAAAAEAIAAAACMBAABkcnMvZTJvRG9jLnhtbFBLBQYAAAAABgAGAFkBAACtBQAAAAA=&#10;" path="m0,0l4472048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D1B0E49">
      <w:pPr>
        <w:pStyle w:val="5"/>
        <w:spacing w:before="150"/>
        <w:rPr>
          <w:rFonts w:ascii="Calibri"/>
        </w:rPr>
      </w:pPr>
    </w:p>
    <w:p w14:paraId="5F874A3F">
      <w:pPr>
        <w:pStyle w:val="5"/>
        <w:ind w:left="719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//</w:t>
      </w:r>
    </w:p>
    <w:p w14:paraId="0B7F50D6">
      <w:pPr>
        <w:pStyle w:val="5"/>
        <w:spacing w:before="14" w:line="252" w:lineRule="auto"/>
        <w:ind w:left="719" w:right="8554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procedure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abc(y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char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 xml:space="preserve">(15)) </w:t>
      </w:r>
      <w:r>
        <w:rPr>
          <w:rFonts w:ascii="Calibri"/>
          <w:spacing w:val="-2"/>
        </w:rPr>
        <w:t>begin</w:t>
      </w:r>
    </w:p>
    <w:p w14:paraId="055F6B1B">
      <w:pPr>
        <w:pStyle w:val="5"/>
        <w:spacing w:before="1"/>
        <w:ind w:left="719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int;</w:t>
      </w:r>
    </w:p>
    <w:p w14:paraId="00AAA8B2">
      <w:pPr>
        <w:pStyle w:val="5"/>
        <w:spacing w:before="14" w:line="252" w:lineRule="auto"/>
        <w:ind w:left="719" w:right="9103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emp where ename = y ;</w:t>
      </w:r>
    </w:p>
    <w:p w14:paraId="599C96F1">
      <w:pPr>
        <w:pStyle w:val="5"/>
        <w:spacing w:before="2" w:line="252" w:lineRule="auto"/>
        <w:ind w:left="719" w:right="8418"/>
        <w:jc w:val="both"/>
        <w:rPr>
          <w:rFonts w:ascii="Calibri"/>
        </w:rPr>
      </w:pPr>
      <w:r>
        <w:rPr>
          <w:rFonts w:ascii="Calibri"/>
        </w:rPr>
        <w:t>/*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processing,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e.g.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hra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x*0.4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*/ insert into tempp values(x , 'KING'); end; //</w:t>
      </w:r>
    </w:p>
    <w:p w14:paraId="16B15873">
      <w:pPr>
        <w:pStyle w:val="5"/>
        <w:spacing w:before="2"/>
        <w:ind w:left="719"/>
        <w:jc w:val="both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0"/>
        </w:rPr>
        <w:t>;</w:t>
      </w:r>
    </w:p>
    <w:p w14:paraId="202E368C">
      <w:pPr>
        <w:pStyle w:val="5"/>
        <w:spacing w:before="171"/>
        <w:rPr>
          <w:rFonts w:ascii="Calibri"/>
        </w:rPr>
      </w:pPr>
    </w:p>
    <w:p w14:paraId="36396464">
      <w:pPr>
        <w:pStyle w:val="5"/>
        <w:ind w:left="719" w:right="9839"/>
      </w:pPr>
      <w:r>
        <w:rPr>
          <w:w w:val="105"/>
        </w:rPr>
        <w:t>call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abc('KING'); </w:t>
      </w:r>
      <w:r>
        <w:t>call</w:t>
      </w:r>
      <w:r>
        <w:rPr>
          <w:spacing w:val="-17"/>
        </w:rPr>
        <w:t xml:space="preserve"> </w:t>
      </w:r>
      <w:r>
        <w:t>abc('SCOTT');</w:t>
      </w:r>
    </w:p>
    <w:p w14:paraId="4280FF9A">
      <w:pPr>
        <w:pStyle w:val="5"/>
      </w:pPr>
    </w:p>
    <w:p w14:paraId="00AA22AD">
      <w:pPr>
        <w:pStyle w:val="5"/>
        <w:spacing w:before="104"/>
      </w:pPr>
    </w:p>
    <w:p w14:paraId="2AC8F546">
      <w:pPr>
        <w:pStyle w:val="5"/>
        <w:ind w:left="719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//</w:t>
      </w:r>
    </w:p>
    <w:p w14:paraId="76CA5380">
      <w:pPr>
        <w:pStyle w:val="5"/>
        <w:spacing w:before="14" w:line="252" w:lineRule="auto"/>
        <w:ind w:left="719" w:right="9237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procedure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abc() </w:t>
      </w:r>
      <w:r>
        <w:rPr>
          <w:rFonts w:ascii="Calibri"/>
          <w:spacing w:val="-2"/>
        </w:rPr>
        <w:t>begin</w:t>
      </w:r>
    </w:p>
    <w:p w14:paraId="20DCEAC1">
      <w:pPr>
        <w:pStyle w:val="5"/>
        <w:spacing w:before="1" w:line="252" w:lineRule="auto"/>
        <w:ind w:left="719" w:right="9839"/>
        <w:rPr>
          <w:rFonts w:ascii="Calibri"/>
        </w:rPr>
      </w:pPr>
      <w:r>
        <w:rPr>
          <w:rFonts w:ascii="Calibri"/>
        </w:rPr>
        <w:t>declare x int; declare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y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char(15);</w:t>
      </w:r>
    </w:p>
    <w:p w14:paraId="54B6061B">
      <w:pPr>
        <w:pStyle w:val="5"/>
        <w:spacing w:before="2" w:line="252" w:lineRule="auto"/>
        <w:ind w:left="719" w:right="8554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sal,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job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x,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 where ename = 'KING' ;</w:t>
      </w:r>
    </w:p>
    <w:p w14:paraId="74A02CEA">
      <w:pPr>
        <w:pStyle w:val="5"/>
        <w:spacing w:before="2" w:line="252" w:lineRule="auto"/>
        <w:ind w:left="719" w:right="6369"/>
        <w:rPr>
          <w:rFonts w:ascii="Calibri"/>
        </w:rPr>
      </w:pPr>
      <w:r>
        <w:rPr>
          <w:rFonts w:ascii="Calibri"/>
        </w:rPr>
        <w:t>/*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processing,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e.g.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hra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x*0.4;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lower(y),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etc.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*/ insert into tempp values(x , y);</w:t>
      </w:r>
    </w:p>
    <w:p w14:paraId="448F705D">
      <w:pPr>
        <w:pStyle w:val="5"/>
        <w:spacing w:before="1" w:line="252" w:lineRule="auto"/>
        <w:ind w:left="719" w:right="10618"/>
        <w:rPr>
          <w:rFonts w:ascii="Calibri"/>
        </w:rPr>
      </w:pPr>
      <w:r>
        <w:rPr>
          <w:rFonts w:ascii="Calibri"/>
        </w:rPr>
        <w:t>end; // delimiter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;</w:t>
      </w:r>
    </w:p>
    <w:p w14:paraId="25FAED3B">
      <w:pPr>
        <w:pStyle w:val="5"/>
        <w:spacing w:before="197"/>
        <w:rPr>
          <w:rFonts w:ascii="Calibri"/>
        </w:rPr>
      </w:pPr>
    </w:p>
    <w:p w14:paraId="60717FE7">
      <w:pPr>
        <w:spacing w:before="0"/>
        <w:ind w:left="719" w:right="0" w:firstLine="0"/>
        <w:jc w:val="left"/>
        <w:rPr>
          <w:rFonts w:ascii="Calibri"/>
          <w:b/>
          <w:sz w:val="21"/>
        </w:rPr>
      </w:pPr>
      <w:r>
        <w:rPr>
          <w:rFonts w:ascii="Calibri"/>
          <w:b/>
          <w:sz w:val="21"/>
        </w:rPr>
        <w:t>drop</w:t>
      </w:r>
      <w:r>
        <w:rPr>
          <w:rFonts w:ascii="Calibri"/>
          <w:b/>
          <w:spacing w:val="-4"/>
          <w:sz w:val="21"/>
        </w:rPr>
        <w:t xml:space="preserve"> </w:t>
      </w:r>
      <w:r>
        <w:rPr>
          <w:rFonts w:ascii="Calibri"/>
          <w:b/>
          <w:sz w:val="21"/>
        </w:rPr>
        <w:t>procedure</w:t>
      </w:r>
      <w:r>
        <w:rPr>
          <w:rFonts w:ascii="Calibri"/>
          <w:b/>
          <w:spacing w:val="-4"/>
          <w:sz w:val="21"/>
        </w:rPr>
        <w:t xml:space="preserve"> abc;</w:t>
      </w:r>
    </w:p>
    <w:p w14:paraId="44CB8B88">
      <w:pPr>
        <w:spacing w:after="0"/>
        <w:jc w:val="left"/>
        <w:rPr>
          <w:rFonts w:ascii="Calibri"/>
          <w:b/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34FDCFE5">
      <w:pPr>
        <w:pStyle w:val="5"/>
        <w:spacing w:before="78"/>
        <w:ind w:left="719"/>
      </w:pPr>
      <w:r>
        <w:t>to see which all</w:t>
      </w:r>
      <w:r>
        <w:rPr>
          <w:spacing w:val="1"/>
        </w:rPr>
        <w:t xml:space="preserve"> </w:t>
      </w:r>
      <w:r>
        <w:t xml:space="preserve">procedures are available: </w:t>
      </w:r>
      <w:r>
        <w:rPr>
          <w:spacing w:val="-10"/>
        </w:rPr>
        <w:t>-</w:t>
      </w:r>
    </w:p>
    <w:p w14:paraId="58492CD0">
      <w:pPr>
        <w:pStyle w:val="5"/>
        <w:spacing w:before="9"/>
        <w:rPr>
          <w:sz w:val="14"/>
        </w:rPr>
      </w:pPr>
    </w:p>
    <w:p w14:paraId="3CDC730A">
      <w:pPr>
        <w:pStyle w:val="5"/>
        <w:spacing w:after="0"/>
        <w:rPr>
          <w:sz w:val="14"/>
        </w:rPr>
        <w:sectPr>
          <w:footerReference r:id="rId10" w:type="default"/>
          <w:pgSz w:w="12240" w:h="15840"/>
          <w:pgMar w:top="1380" w:right="0" w:bottom="980" w:left="0" w:header="0" w:footer="798" w:gutter="0"/>
          <w:cols w:space="720" w:num="1"/>
        </w:sectPr>
      </w:pPr>
    </w:p>
    <w:p w14:paraId="0F56A105">
      <w:pPr>
        <w:pStyle w:val="5"/>
        <w:spacing w:before="128"/>
        <w:ind w:left="719"/>
        <w:rPr>
          <w:rFonts w:ascii="Calibri"/>
        </w:rPr>
      </w:pPr>
      <w:r>
        <w:rPr>
          <w:rFonts w:ascii="Calibri"/>
        </w:rPr>
        <w:t>show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procedure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status;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10"/>
        </w:rPr>
        <w:t>&gt;</w:t>
      </w:r>
    </w:p>
    <w:p w14:paraId="17F423A1">
      <w:pPr>
        <w:pStyle w:val="5"/>
        <w:spacing w:before="106"/>
        <w:ind w:left="605"/>
      </w:pPr>
      <w:r>
        <w:br w:type="column"/>
      </w:r>
      <w:r>
        <w:rPr>
          <w:spacing w:val="-2"/>
          <w:w w:val="105"/>
        </w:rPr>
        <w:t>shows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all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procedures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all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schemas</w:t>
      </w:r>
    </w:p>
    <w:p w14:paraId="72B76CE6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2956" w:space="40"/>
            <w:col w:w="9244"/>
          </w:cols>
        </w:sectPr>
      </w:pPr>
    </w:p>
    <w:p w14:paraId="4D01B5F8">
      <w:pPr>
        <w:pStyle w:val="5"/>
        <w:spacing w:before="56"/>
      </w:pPr>
    </w:p>
    <w:p w14:paraId="7363B477">
      <w:pPr>
        <w:pStyle w:val="5"/>
        <w:spacing w:line="532" w:lineRule="auto"/>
        <w:ind w:left="719" w:right="7505"/>
        <w:rPr>
          <w:rFonts w:ascii="Calibri"/>
        </w:rPr>
      </w:pPr>
      <w:r>
        <w:rPr>
          <w:rFonts w:ascii="Calibri"/>
        </w:rPr>
        <w:t>show procedure status where db = 'cdac' ; show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procedure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status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like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'A%'; to view the source code of store procedure: - show stored procedure abc;</w:t>
      </w:r>
    </w:p>
    <w:p w14:paraId="4824843F">
      <w:pPr>
        <w:pStyle w:val="5"/>
        <w:spacing w:line="530" w:lineRule="auto"/>
        <w:ind w:left="719" w:right="6848"/>
        <w:rPr>
          <w:rFonts w:ascii="Calibri"/>
        </w:rPr>
      </w:pPr>
      <w:r>
        <w:rPr>
          <w:rFonts w:ascii="Calibri"/>
        </w:rPr>
        <w:t>to share the procedure with other users: - edac_mysql&gt;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grant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execute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procedure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abc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scott; scott_mysql&gt; call cdac.abc();</w:t>
      </w:r>
    </w:p>
    <w:p w14:paraId="7BB5FCF3">
      <w:pPr>
        <w:pStyle w:val="5"/>
        <w:spacing w:before="4"/>
        <w:ind w:left="719"/>
        <w:rPr>
          <w:rFonts w:ascii="Calibri"/>
        </w:rPr>
      </w:pPr>
      <w:r>
        <w:rPr>
          <w:rFonts w:ascii="Calibri"/>
        </w:rPr>
        <w:t>edac_mysql&gt;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revoke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execute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procedure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abc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scott;</w:t>
      </w:r>
    </w:p>
    <w:p w14:paraId="0DEFB410">
      <w:pPr>
        <w:pStyle w:val="5"/>
        <w:rPr>
          <w:rFonts w:ascii="Calibri"/>
        </w:rPr>
      </w:pPr>
    </w:p>
    <w:p w14:paraId="445A2B33">
      <w:pPr>
        <w:pStyle w:val="5"/>
        <w:spacing w:before="29"/>
        <w:rPr>
          <w:rFonts w:ascii="Calibri"/>
        </w:rPr>
      </w:pPr>
    </w:p>
    <w:p w14:paraId="6E97478C">
      <w:pPr>
        <w:pStyle w:val="5"/>
        <w:ind w:left="719"/>
      </w:pPr>
      <w:r>
        <w:t>Decision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statement:</w:t>
      </w:r>
      <w:r>
        <w:rPr>
          <w:spacing w:val="-1"/>
        </w:rPr>
        <w:t xml:space="preserve"> </w:t>
      </w:r>
      <w:r>
        <w:rPr>
          <w:spacing w:val="-10"/>
        </w:rPr>
        <w:t>-</w:t>
      </w:r>
    </w:p>
    <w:p w14:paraId="71CF9E02">
      <w:pPr>
        <w:pStyle w:val="5"/>
        <w:spacing w:before="28"/>
      </w:pPr>
    </w:p>
    <w:p w14:paraId="7B9FC8F5">
      <w:pPr>
        <w:spacing w:before="1"/>
        <w:ind w:left="1089" w:right="0" w:firstLine="0"/>
        <w:jc w:val="left"/>
        <w:rPr>
          <w:sz w:val="21"/>
        </w:rPr>
      </w:pPr>
      <w:r>
        <w:rPr>
          <w:spacing w:val="-5"/>
          <w:w w:val="105"/>
          <w:sz w:val="21"/>
        </w:rPr>
        <w:t>EMP</w:t>
      </w:r>
    </w:p>
    <w:p w14:paraId="241338A2">
      <w:pPr>
        <w:pStyle w:val="5"/>
        <w:spacing w:before="15"/>
        <w:ind w:left="719"/>
      </w:pPr>
      <w:r>
        <w:t>ename</w:t>
      </w:r>
      <w:r>
        <w:rPr>
          <w:spacing w:val="-1"/>
        </w:rPr>
        <w:t xml:space="preserve"> </w:t>
      </w:r>
      <w:r>
        <w:rPr>
          <w:spacing w:val="-5"/>
        </w:rPr>
        <w:t>sal</w:t>
      </w:r>
    </w:p>
    <w:p w14:paraId="52A4425F">
      <w:pPr>
        <w:pStyle w:val="5"/>
        <w:spacing w:before="5"/>
        <w:rPr>
          <w:sz w:val="14"/>
        </w:rPr>
      </w:pPr>
      <w:r>
        <w:rPr>
          <w:sz w:val="14"/>
        </w:rPr>
        <mc:AlternateContent>
          <mc:Choice Requires="wpg">
            <w:drawing>
              <wp:anchor distT="0" distB="0" distL="0" distR="0" simplePos="0" relativeHeight="25175654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125730</wp:posOffset>
                </wp:positionV>
                <wp:extent cx="1009650" cy="12065"/>
                <wp:effectExtent l="0" t="0" r="0" b="0"/>
                <wp:wrapTopAndBottom/>
                <wp:docPr id="253" name="Group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12065"/>
                          <a:chOff x="0" y="0"/>
                          <a:chExt cx="1009650" cy="12065"/>
                        </a:xfrm>
                      </wpg:grpSpPr>
                      <wps:wsp>
                        <wps:cNvPr id="254" name="Graphic 254"/>
                        <wps:cNvSpPr/>
                        <wps:spPr>
                          <a:xfrm>
                            <a:off x="0" y="5766"/>
                            <a:ext cx="488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315">
                                <a:moveTo>
                                  <a:pt x="0" y="0"/>
                                </a:moveTo>
                                <a:lnTo>
                                  <a:pt x="487976" y="0"/>
                                </a:lnTo>
                              </a:path>
                            </a:pathLst>
                          </a:custGeom>
                          <a:ln w="1153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521225" y="5766"/>
                            <a:ext cx="488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315">
                                <a:moveTo>
                                  <a:pt x="0" y="0"/>
                                </a:moveTo>
                                <a:lnTo>
                                  <a:pt x="487976" y="0"/>
                                </a:lnTo>
                              </a:path>
                            </a:pathLst>
                          </a:custGeom>
                          <a:ln w="1153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pt;margin-top:9.9pt;height:0.95pt;width:79.5pt;mso-position-horizontal-relative:page;mso-wrap-distance-bottom:0pt;mso-wrap-distance-top:0pt;z-index:-251559936;mso-width-relative:page;mso-height-relative:page;" coordsize="1009650,12065" o:gfxdata="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ZW8n41wAAAAgBAAAPAAAAAAAAAAEAIAAAACIAAABkcnMvZG93bnJldi54bWxQ&#10;SwECFAAUAAAACACHTuJAWjywo6MCAABZCAAADgAAAAAAAAABACAAAAAmAQAAZHJzL2Uyb0RvYy54&#10;bWxQSwUGAAAAAAYABgBZAQAAOwYAAAAA&#10;">
                <o:lock v:ext="edit" aspectratio="f"/>
                <v:shape id="Graphic 254" o:spid="_x0000_s1026" o:spt="100" style="position:absolute;left:0;top:5766;height:1270;width:488315;" filled="f" stroked="t" coordsize="488315,1" o:gfxdata="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It9BvQAA&#10;ANwAAAAPAAAAAAAAAAEAIAAAACIAAABkcnMvZG93bnJldi54bWxQSwECFAAUAAAACACHTuJAMy8F&#10;njsAAAA5AAAAEAAAAAAAAAABACAAAAAMAQAAZHJzL3NoYXBleG1sLnhtbFBLBQYAAAAABgAGAFsB&#10;AAC2AwAAAAA=&#10;" path="m0,0l487976,0e">
                  <v:fill on="f" focussize="0,0"/>
                  <v:stroke weight="0.908110236220472pt" color="#000000" joinstyle="round" dashstyle="3 1"/>
                  <v:imagedata o:title=""/>
                  <o:lock v:ext="edit" aspectratio="f"/>
                  <v:textbox inset="0mm,0mm,0mm,0mm"/>
                </v:shape>
                <v:shape id="Graphic 255" o:spid="_x0000_s1026" o:spt="100" style="position:absolute;left:521225;top:5766;height:1270;width:488315;" filled="f" stroked="t" coordsize="488315,1" o:gfxdata="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uetq8AAAA&#10;3AAAAA8AAAAAAAAAAQAgAAAAIgAAAGRycy9kb3ducmV2LnhtbFBLAQIUABQAAAAIAIdO4kAzLwWe&#10;OwAAADkAAAAQAAAAAAAAAAEAIAAAAAsBAABkcnMvc2hhcGV4bWwueG1sUEsFBgAAAAAGAAYAWwEA&#10;ALUDAAAAAA==&#10;" path="m0,0l487976,0e">
                  <v:fill on="f" focussize="0,0"/>
                  <v:stroke weight="0.908110236220472pt" color="#000000" joinstyle="round" dashstyle="3 1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7660F1AC">
      <w:pPr>
        <w:spacing w:before="115"/>
        <w:ind w:left="719" w:right="0" w:firstLine="0"/>
        <w:jc w:val="left"/>
        <w:rPr>
          <w:sz w:val="21"/>
        </w:rPr>
      </w:pPr>
      <w:r>
        <w:rPr>
          <w:w w:val="105"/>
          <w:sz w:val="21"/>
        </w:rPr>
        <w:t>KING</w:t>
      </w:r>
      <w:r>
        <w:rPr>
          <w:spacing w:val="-19"/>
          <w:w w:val="105"/>
          <w:sz w:val="21"/>
        </w:rPr>
        <w:t xml:space="preserve"> </w:t>
      </w:r>
      <w:r>
        <w:rPr>
          <w:spacing w:val="-4"/>
          <w:w w:val="110"/>
          <w:sz w:val="21"/>
        </w:rPr>
        <w:t>5000</w:t>
      </w:r>
    </w:p>
    <w:p w14:paraId="62E0FE5B">
      <w:pPr>
        <w:pStyle w:val="5"/>
        <w:spacing w:before="239"/>
        <w:ind w:left="719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//</w:t>
      </w:r>
    </w:p>
    <w:p w14:paraId="23489DC2">
      <w:pPr>
        <w:pStyle w:val="5"/>
        <w:spacing w:before="13" w:line="252" w:lineRule="auto"/>
        <w:ind w:left="719" w:right="9237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procedure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abc() </w:t>
      </w:r>
      <w:r>
        <w:rPr>
          <w:rFonts w:ascii="Calibri"/>
          <w:spacing w:val="-2"/>
        </w:rPr>
        <w:t>begin</w:t>
      </w:r>
    </w:p>
    <w:p w14:paraId="06E19FC4">
      <w:pPr>
        <w:pStyle w:val="5"/>
        <w:spacing w:before="2"/>
        <w:ind w:left="719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int;</w:t>
      </w:r>
    </w:p>
    <w:p w14:paraId="7AF5C54A">
      <w:pPr>
        <w:pStyle w:val="5"/>
        <w:spacing w:before="14" w:line="252" w:lineRule="auto"/>
        <w:ind w:left="719" w:right="9103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emp where ename = 'KING' ;</w:t>
      </w:r>
    </w:p>
    <w:p w14:paraId="09D5AD6C">
      <w:pPr>
        <w:pStyle w:val="5"/>
        <w:spacing w:before="1"/>
        <w:ind w:left="719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&gt;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 xml:space="preserve">4000 </w:t>
      </w:r>
      <w:r>
        <w:rPr>
          <w:rFonts w:ascii="Calibri"/>
          <w:spacing w:val="-4"/>
        </w:rPr>
        <w:t>then</w:t>
      </w:r>
    </w:p>
    <w:p w14:paraId="507A27DD">
      <w:pPr>
        <w:pStyle w:val="5"/>
        <w:spacing w:before="114"/>
        <w:ind w:left="1440"/>
        <w:rPr>
          <w:rFonts w:ascii="Calibri"/>
        </w:rPr>
      </w:pPr>
      <w:r>
        <w:rPr>
          <w:rFonts w:ascii="Calibri"/>
        </w:rPr>
        <w:t>insert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tempp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values(x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'High</w:t>
      </w:r>
      <w:r>
        <w:rPr>
          <w:rFonts w:ascii="Calibri"/>
          <w:spacing w:val="-2"/>
        </w:rPr>
        <w:t xml:space="preserve"> Sal');</w:t>
      </w:r>
    </w:p>
    <w:p w14:paraId="0D1B6E79">
      <w:pPr>
        <w:pStyle w:val="5"/>
        <w:spacing w:before="27" w:line="252" w:lineRule="auto"/>
        <w:ind w:left="719" w:right="10618"/>
        <w:rPr>
          <w:rFonts w:ascii="Calibri"/>
        </w:rPr>
      </w:pPr>
      <w:r>
        <w:rPr>
          <w:rFonts w:ascii="Calibri"/>
        </w:rPr>
        <w:t>end if; end; // delimiter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;</w:t>
      </w:r>
    </w:p>
    <w:p w14:paraId="3A496522">
      <w:pPr>
        <w:pStyle w:val="5"/>
        <w:spacing w:before="70"/>
        <w:rPr>
          <w:rFonts w:ascii="Calibri"/>
        </w:rPr>
      </w:pPr>
    </w:p>
    <w:p w14:paraId="73E121D0">
      <w:pPr>
        <w:pStyle w:val="5"/>
        <w:ind w:left="719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//</w:t>
      </w:r>
    </w:p>
    <w:p w14:paraId="226DC1D2">
      <w:pPr>
        <w:pStyle w:val="5"/>
        <w:spacing w:before="59" w:line="252" w:lineRule="auto"/>
        <w:ind w:left="719" w:right="9237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procedure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abc() </w:t>
      </w:r>
      <w:r>
        <w:rPr>
          <w:rFonts w:ascii="Calibri"/>
          <w:spacing w:val="-2"/>
        </w:rPr>
        <w:t>begin</w:t>
      </w:r>
    </w:p>
    <w:p w14:paraId="4CB89D2A">
      <w:pPr>
        <w:pStyle w:val="5"/>
        <w:spacing w:before="16"/>
        <w:ind w:left="719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int;</w:t>
      </w:r>
    </w:p>
    <w:p w14:paraId="3FA097CB">
      <w:pPr>
        <w:pStyle w:val="5"/>
        <w:spacing w:before="14" w:line="266" w:lineRule="auto"/>
        <w:ind w:left="719" w:right="9103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emp where ename = 'KING' ;</w:t>
      </w:r>
    </w:p>
    <w:p w14:paraId="2A3FF6BD">
      <w:pPr>
        <w:pStyle w:val="5"/>
        <w:spacing w:line="242" w:lineRule="exact"/>
        <w:ind w:left="719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&gt;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 xml:space="preserve">4000 </w:t>
      </w:r>
      <w:r>
        <w:rPr>
          <w:rFonts w:ascii="Calibri"/>
          <w:spacing w:val="-4"/>
        </w:rPr>
        <w:t>then</w:t>
      </w:r>
    </w:p>
    <w:p w14:paraId="53789870">
      <w:pPr>
        <w:pStyle w:val="5"/>
        <w:spacing w:after="0" w:line="242" w:lineRule="exact"/>
        <w:rPr>
          <w:rFonts w:ascii="Calibri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0A13F7C1">
      <w:pPr>
        <w:pStyle w:val="5"/>
        <w:spacing w:before="71"/>
        <w:rPr>
          <w:rFonts w:ascii="Calibri"/>
        </w:rPr>
      </w:pPr>
    </w:p>
    <w:p w14:paraId="2EEE3D0E">
      <w:pPr>
        <w:pStyle w:val="5"/>
        <w:ind w:left="729"/>
        <w:rPr>
          <w:rFonts w:ascii="Calibri"/>
        </w:rPr>
      </w:pPr>
      <w:r>
        <w:rPr>
          <w:rFonts w:ascii="Calibri"/>
          <w:spacing w:val="-4"/>
        </w:rPr>
        <w:t>else</w:t>
      </w:r>
    </w:p>
    <w:p w14:paraId="361B2030">
      <w:pPr>
        <w:pStyle w:val="5"/>
        <w:spacing w:before="55"/>
        <w:rPr>
          <w:rFonts w:ascii="Calibri"/>
        </w:rPr>
      </w:pPr>
    </w:p>
    <w:p w14:paraId="38454026">
      <w:pPr>
        <w:pStyle w:val="5"/>
        <w:spacing w:line="252" w:lineRule="auto"/>
        <w:ind w:left="719" w:right="-3"/>
        <w:rPr>
          <w:rFonts w:ascii="Calibri"/>
        </w:rPr>
      </w:pPr>
      <w:r>
        <w:rPr>
          <w:rFonts w:ascii="Calibri"/>
        </w:rPr>
        <w:t>end if; end;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5"/>
        </w:rPr>
        <w:t>//</w:t>
      </w:r>
    </w:p>
    <w:p w14:paraId="0AAA9EDC">
      <w:pPr>
        <w:pStyle w:val="5"/>
        <w:spacing w:before="38" w:line="530" w:lineRule="auto"/>
        <w:ind w:left="86" w:right="7084"/>
        <w:rPr>
          <w:rFonts w:ascii="Calibri"/>
        </w:rPr>
      </w:pPr>
      <w:r>
        <w:br w:type="column"/>
      </w:r>
      <w:r>
        <w:rPr>
          <w:rFonts w:ascii="Calibri"/>
        </w:rPr>
        <w:t>insert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tempp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values(x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'High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Sal'); insert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tempp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values(x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'Low</w:t>
      </w:r>
      <w:r>
        <w:rPr>
          <w:rFonts w:ascii="Calibri"/>
          <w:spacing w:val="-2"/>
        </w:rPr>
        <w:t xml:space="preserve"> Sal');</w:t>
      </w:r>
    </w:p>
    <w:p w14:paraId="71BDD2D1">
      <w:pPr>
        <w:pStyle w:val="5"/>
        <w:spacing w:after="0" w:line="530" w:lineRule="auto"/>
        <w:rPr>
          <w:rFonts w:ascii="Calibri"/>
        </w:rPr>
        <w:sectPr>
          <w:pgSz w:w="12240" w:h="15840"/>
          <w:pgMar w:top="900" w:right="0" w:bottom="980" w:left="0" w:header="0" w:footer="798" w:gutter="0"/>
          <w:cols w:equalWidth="0" w:num="2">
            <w:col w:w="1315" w:space="40"/>
            <w:col w:w="10885"/>
          </w:cols>
        </w:sectPr>
      </w:pPr>
    </w:p>
    <w:p w14:paraId="046176CF">
      <w:pPr>
        <w:pStyle w:val="5"/>
        <w:spacing w:before="17"/>
        <w:ind w:left="719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0"/>
        </w:rPr>
        <w:t>;</w:t>
      </w:r>
    </w:p>
    <w:p w14:paraId="1BB5CA10">
      <w:pPr>
        <w:pStyle w:val="5"/>
        <w:rPr>
          <w:rFonts w:ascii="Calibri"/>
        </w:rPr>
      </w:pPr>
    </w:p>
    <w:p w14:paraId="22A4BC01">
      <w:pPr>
        <w:pStyle w:val="5"/>
        <w:spacing w:before="83"/>
        <w:rPr>
          <w:rFonts w:ascii="Calibri"/>
        </w:rPr>
      </w:pPr>
    </w:p>
    <w:p w14:paraId="18D402E6">
      <w:pPr>
        <w:pStyle w:val="5"/>
        <w:ind w:left="719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//</w:t>
      </w:r>
    </w:p>
    <w:p w14:paraId="135347B3">
      <w:pPr>
        <w:pStyle w:val="5"/>
        <w:spacing w:before="59" w:line="266" w:lineRule="auto"/>
        <w:ind w:left="719" w:right="9237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procedure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abc() </w:t>
      </w:r>
      <w:r>
        <w:rPr>
          <w:rFonts w:ascii="Calibri"/>
          <w:spacing w:val="-2"/>
        </w:rPr>
        <w:t>begin</w:t>
      </w:r>
    </w:p>
    <w:p w14:paraId="03787223">
      <w:pPr>
        <w:pStyle w:val="5"/>
        <w:spacing w:before="1"/>
        <w:ind w:left="719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int;</w:t>
      </w:r>
    </w:p>
    <w:p w14:paraId="5F99C418">
      <w:pPr>
        <w:pStyle w:val="5"/>
        <w:spacing w:before="14" w:line="266" w:lineRule="auto"/>
        <w:ind w:left="719" w:right="9103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emp where ename = 'KING' ;</w:t>
      </w:r>
    </w:p>
    <w:p w14:paraId="5E568446">
      <w:pPr>
        <w:pStyle w:val="5"/>
        <w:spacing w:line="242" w:lineRule="exact"/>
        <w:ind w:left="719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&gt;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 xml:space="preserve">4000 </w:t>
      </w:r>
      <w:r>
        <w:rPr>
          <w:rFonts w:ascii="Calibri"/>
          <w:spacing w:val="-4"/>
        </w:rPr>
        <w:t>then</w:t>
      </w:r>
    </w:p>
    <w:p w14:paraId="68011B35">
      <w:pPr>
        <w:pStyle w:val="5"/>
        <w:spacing w:before="20"/>
        <w:ind w:left="1440"/>
        <w:rPr>
          <w:rFonts w:ascii="Calibri"/>
        </w:rPr>
      </w:pPr>
      <w:r>
        <w:rPr>
          <w:rFonts w:ascii="Calibri"/>
        </w:rPr>
        <w:t>insert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tempp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values(x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'High</w:t>
      </w:r>
      <w:r>
        <w:rPr>
          <w:rFonts w:ascii="Calibri"/>
          <w:spacing w:val="-2"/>
        </w:rPr>
        <w:t xml:space="preserve"> Sal');</w:t>
      </w:r>
    </w:p>
    <w:p w14:paraId="33A1EBE0">
      <w:pPr>
        <w:pStyle w:val="5"/>
        <w:spacing w:before="23"/>
        <w:ind w:left="729"/>
        <w:rPr>
          <w:rFonts w:ascii="Calibri"/>
        </w:rPr>
      </w:pPr>
      <w:r>
        <w:rPr>
          <w:rFonts w:ascii="Calibri"/>
          <w:spacing w:val="-4"/>
        </w:rPr>
        <w:t>else</w:t>
      </w:r>
    </w:p>
    <w:p w14:paraId="22D9D8D6">
      <w:pPr>
        <w:pStyle w:val="5"/>
        <w:spacing w:before="31"/>
        <w:ind w:left="1440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&lt;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 xml:space="preserve">4000 </w:t>
      </w:r>
      <w:r>
        <w:rPr>
          <w:rFonts w:ascii="Calibri"/>
          <w:spacing w:val="-4"/>
        </w:rPr>
        <w:t>then</w:t>
      </w:r>
    </w:p>
    <w:p w14:paraId="21F09C33">
      <w:pPr>
        <w:pStyle w:val="5"/>
        <w:spacing w:before="23"/>
        <w:ind w:left="2160"/>
        <w:rPr>
          <w:rFonts w:ascii="Calibri"/>
        </w:rPr>
      </w:pPr>
      <w:r>
        <w:rPr>
          <w:rFonts w:ascii="Calibri"/>
        </w:rPr>
        <w:t>insert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tempp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values(x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'Low</w:t>
      </w:r>
      <w:r>
        <w:rPr>
          <w:rFonts w:ascii="Calibri"/>
          <w:spacing w:val="-2"/>
        </w:rPr>
        <w:t xml:space="preserve"> Sal');</w:t>
      </w:r>
    </w:p>
    <w:p w14:paraId="0E8B44C8">
      <w:pPr>
        <w:pStyle w:val="5"/>
        <w:spacing w:before="36"/>
        <w:ind w:left="1440"/>
        <w:rPr>
          <w:rFonts w:ascii="Calibri"/>
        </w:rPr>
      </w:pPr>
      <w:r>
        <w:rPr>
          <w:rFonts w:ascii="Calibri"/>
          <w:spacing w:val="-4"/>
        </w:rPr>
        <w:t>else</w:t>
      </w:r>
    </w:p>
    <w:p w14:paraId="0E469A60">
      <w:pPr>
        <w:pStyle w:val="5"/>
        <w:spacing w:before="18"/>
        <w:ind w:left="2160"/>
        <w:rPr>
          <w:rFonts w:ascii="Calibri"/>
        </w:rPr>
      </w:pPr>
      <w:r>
        <w:rPr>
          <w:rFonts w:ascii="Calibri"/>
        </w:rPr>
        <w:t>insert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tempp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values(x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'Medium</w:t>
      </w:r>
      <w:r>
        <w:rPr>
          <w:rFonts w:ascii="Calibri"/>
          <w:spacing w:val="-2"/>
        </w:rPr>
        <w:t xml:space="preserve"> Sal');</w:t>
      </w:r>
    </w:p>
    <w:p w14:paraId="415EB8C7">
      <w:pPr>
        <w:pStyle w:val="5"/>
        <w:spacing w:before="35"/>
        <w:ind w:left="1440"/>
        <w:rPr>
          <w:rFonts w:ascii="Calibri"/>
        </w:rPr>
      </w:pPr>
      <w:r>
        <w:rPr>
          <w:rFonts w:ascii="Calibri"/>
        </w:rPr>
        <w:t>end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5"/>
        </w:rPr>
        <w:t>if;</w:t>
      </w:r>
    </w:p>
    <w:p w14:paraId="647E0802">
      <w:pPr>
        <w:pStyle w:val="5"/>
        <w:spacing w:before="23" w:line="266" w:lineRule="auto"/>
        <w:ind w:left="719" w:right="10922"/>
        <w:rPr>
          <w:rFonts w:ascii="Calibri"/>
        </w:rPr>
      </w:pPr>
      <w:r>
        <w:rPr>
          <w:rFonts w:ascii="Calibri"/>
        </w:rPr>
        <w:t>end if; end;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5"/>
        </w:rPr>
        <w:t>//</w:t>
      </w:r>
    </w:p>
    <w:p w14:paraId="5C234D23">
      <w:pPr>
        <w:pStyle w:val="5"/>
        <w:spacing w:line="243" w:lineRule="exact"/>
        <w:ind w:left="719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0"/>
        </w:rPr>
        <w:t>;</w:t>
      </w:r>
    </w:p>
    <w:p w14:paraId="6806534A">
      <w:pPr>
        <w:pStyle w:val="5"/>
        <w:rPr>
          <w:rFonts w:ascii="Calibri"/>
        </w:rPr>
      </w:pPr>
    </w:p>
    <w:p w14:paraId="767E0B7F">
      <w:pPr>
        <w:pStyle w:val="5"/>
        <w:spacing w:before="46"/>
        <w:rPr>
          <w:rFonts w:ascii="Calibri"/>
        </w:rPr>
      </w:pPr>
    </w:p>
    <w:p w14:paraId="6BA4D075">
      <w:pPr>
        <w:pStyle w:val="5"/>
        <w:ind w:left="719"/>
      </w:pPr>
      <w:r>
        <w:t>ELSEIF</w:t>
      </w:r>
      <w:r>
        <w:rPr>
          <w:spacing w:val="5"/>
        </w:rPr>
        <w:t xml:space="preserve"> </w:t>
      </w:r>
      <w:r>
        <w:t>construct:</w:t>
      </w:r>
      <w:r>
        <w:rPr>
          <w:spacing w:val="5"/>
        </w:rPr>
        <w:t xml:space="preserve"> </w:t>
      </w:r>
      <w:r>
        <w:rPr>
          <w:spacing w:val="-10"/>
        </w:rPr>
        <w:t>-</w:t>
      </w:r>
    </w:p>
    <w:p w14:paraId="631BF763">
      <w:pPr>
        <w:pStyle w:val="5"/>
        <w:spacing w:before="39"/>
      </w:pPr>
    </w:p>
    <w:p w14:paraId="2386C03E">
      <w:pPr>
        <w:pStyle w:val="5"/>
        <w:spacing w:before="1"/>
        <w:ind w:left="719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//</w:t>
      </w:r>
    </w:p>
    <w:p w14:paraId="7BC0C763">
      <w:pPr>
        <w:pStyle w:val="5"/>
        <w:spacing w:before="13" w:line="252" w:lineRule="auto"/>
        <w:ind w:left="719" w:right="9237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procedure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abc() </w:t>
      </w:r>
      <w:r>
        <w:rPr>
          <w:rFonts w:ascii="Calibri"/>
          <w:spacing w:val="-2"/>
        </w:rPr>
        <w:t>begin</w:t>
      </w:r>
    </w:p>
    <w:p w14:paraId="7935C2A9">
      <w:pPr>
        <w:pStyle w:val="5"/>
        <w:spacing w:before="2"/>
        <w:ind w:left="719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int;</w:t>
      </w:r>
    </w:p>
    <w:p w14:paraId="6D7C388C">
      <w:pPr>
        <w:pStyle w:val="5"/>
        <w:spacing w:before="14" w:line="252" w:lineRule="auto"/>
        <w:ind w:left="719" w:right="9103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emp where ename = 'KING' ;</w:t>
      </w:r>
    </w:p>
    <w:p w14:paraId="7215F9E4">
      <w:pPr>
        <w:pStyle w:val="5"/>
        <w:spacing w:before="1"/>
        <w:ind w:left="719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&gt;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 xml:space="preserve">4000 </w:t>
      </w:r>
      <w:r>
        <w:rPr>
          <w:rFonts w:ascii="Calibri"/>
          <w:spacing w:val="-4"/>
        </w:rPr>
        <w:t>then</w:t>
      </w:r>
    </w:p>
    <w:p w14:paraId="76343A80">
      <w:pPr>
        <w:pStyle w:val="5"/>
        <w:spacing w:before="114" w:line="264" w:lineRule="auto"/>
        <w:ind w:left="729" w:right="7505" w:firstLine="710"/>
        <w:rPr>
          <w:rFonts w:ascii="Calibri"/>
        </w:rPr>
      </w:pPr>
      <w:r>
        <w:rPr>
          <w:rFonts w:ascii="Calibri"/>
        </w:rPr>
        <w:t>insert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tempp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values(x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'High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Sal'); elseif x &lt; 4000 then</w:t>
      </w:r>
    </w:p>
    <w:p w14:paraId="2CE8ACA1">
      <w:pPr>
        <w:pStyle w:val="5"/>
        <w:spacing w:before="5"/>
        <w:ind w:left="1440"/>
        <w:rPr>
          <w:rFonts w:ascii="Calibri"/>
        </w:rPr>
      </w:pPr>
      <w:r>
        <w:rPr>
          <w:rFonts w:ascii="Calibri"/>
        </w:rPr>
        <w:t>insert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tempp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values(x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'Low</w:t>
      </w:r>
      <w:r>
        <w:rPr>
          <w:rFonts w:ascii="Calibri"/>
          <w:spacing w:val="-2"/>
        </w:rPr>
        <w:t xml:space="preserve"> Sal');</w:t>
      </w:r>
    </w:p>
    <w:p w14:paraId="20F78768">
      <w:pPr>
        <w:pStyle w:val="5"/>
        <w:spacing w:after="0"/>
        <w:rPr>
          <w:rFonts w:ascii="Calibri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44BD8F2C">
      <w:pPr>
        <w:pStyle w:val="5"/>
        <w:spacing w:before="27"/>
        <w:ind w:left="729"/>
        <w:rPr>
          <w:rFonts w:ascii="Calibri"/>
        </w:rPr>
      </w:pPr>
      <w:r>
        <w:rPr>
          <w:rFonts w:ascii="Calibri"/>
          <w:spacing w:val="-4"/>
        </w:rPr>
        <w:t>else</w:t>
      </w:r>
    </w:p>
    <w:p w14:paraId="41392DCA">
      <w:pPr>
        <w:pStyle w:val="5"/>
        <w:spacing w:before="56"/>
        <w:rPr>
          <w:rFonts w:ascii="Calibri"/>
        </w:rPr>
      </w:pPr>
    </w:p>
    <w:p w14:paraId="5774F111">
      <w:pPr>
        <w:pStyle w:val="5"/>
        <w:spacing w:line="252" w:lineRule="auto"/>
        <w:ind w:left="719" w:right="-3"/>
        <w:rPr>
          <w:rFonts w:ascii="Calibri"/>
        </w:rPr>
      </w:pPr>
      <w:r>
        <w:rPr>
          <w:rFonts w:ascii="Calibri"/>
        </w:rPr>
        <w:t>end if; end;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5"/>
        </w:rPr>
        <w:t>//</w:t>
      </w:r>
    </w:p>
    <w:p w14:paraId="15FEC34D">
      <w:pPr>
        <w:spacing w:before="56" w:line="240" w:lineRule="auto"/>
        <w:rPr>
          <w:rFonts w:ascii="Calibri"/>
          <w:sz w:val="21"/>
        </w:rPr>
      </w:pPr>
      <w:r>
        <w:br w:type="column"/>
      </w:r>
    </w:p>
    <w:p w14:paraId="38C2E866">
      <w:pPr>
        <w:pStyle w:val="5"/>
        <w:ind w:left="86"/>
        <w:rPr>
          <w:rFonts w:ascii="Calibri"/>
        </w:rPr>
      </w:pPr>
      <w:r>
        <w:rPr>
          <w:rFonts w:ascii="Calibri"/>
        </w:rPr>
        <w:t>insert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tempp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values(x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'Medium</w:t>
      </w:r>
      <w:r>
        <w:rPr>
          <w:rFonts w:ascii="Calibri"/>
          <w:spacing w:val="-2"/>
        </w:rPr>
        <w:t xml:space="preserve"> Sal');</w:t>
      </w:r>
    </w:p>
    <w:p w14:paraId="247CD0D7">
      <w:pPr>
        <w:pStyle w:val="5"/>
        <w:spacing w:after="0"/>
        <w:rPr>
          <w:rFonts w:ascii="Calibri"/>
        </w:rPr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1315" w:space="40"/>
            <w:col w:w="10885"/>
          </w:cols>
        </w:sectPr>
      </w:pPr>
    </w:p>
    <w:p w14:paraId="479FDB0E">
      <w:pPr>
        <w:pStyle w:val="5"/>
        <w:spacing w:before="2"/>
        <w:ind w:left="719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0"/>
        </w:rPr>
        <w:t>;</w:t>
      </w:r>
    </w:p>
    <w:p w14:paraId="1CDB4813">
      <w:pPr>
        <w:pStyle w:val="5"/>
        <w:spacing w:after="0"/>
        <w:rPr>
          <w:rFonts w:ascii="Calibri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44FB67E5">
      <w:pPr>
        <w:pStyle w:val="5"/>
        <w:tabs>
          <w:tab w:val="left" w:leader="dot" w:pos="2061"/>
        </w:tabs>
        <w:spacing w:before="40"/>
        <w:ind w:left="719"/>
        <w:rPr>
          <w:rFonts w:ascii="Calibri Light"/>
        </w:rPr>
      </w:pPr>
      <w:r>
        <w:rPr>
          <w:rFonts w:ascii="Calibri Light"/>
          <w:spacing w:val="-5"/>
        </w:rPr>
        <w:t>if</w:t>
      </w:r>
      <w:r>
        <w:rPr>
          <w:rFonts w:ascii="Times New Roman"/>
        </w:rPr>
        <w:tab/>
      </w:r>
      <w:r>
        <w:rPr>
          <w:rFonts w:ascii="Calibri Light"/>
          <w:spacing w:val="-4"/>
        </w:rPr>
        <w:t>then</w:t>
      </w:r>
    </w:p>
    <w:p w14:paraId="4674FB52">
      <w:pPr>
        <w:tabs>
          <w:tab w:val="left" w:leader="dot" w:pos="2369"/>
        </w:tabs>
        <w:spacing w:before="14"/>
        <w:ind w:left="719" w:right="0" w:firstLine="0"/>
        <w:jc w:val="left"/>
        <w:rPr>
          <w:rFonts w:ascii="Calibri Light"/>
          <w:sz w:val="21"/>
        </w:rPr>
      </w:pPr>
      <w:r>
        <w:rPr>
          <w:rFonts w:ascii="Calibri Light"/>
          <w:spacing w:val="-10"/>
          <w:sz w:val="21"/>
        </w:rPr>
        <w:t>.</w:t>
      </w:r>
      <w:r>
        <w:rPr>
          <w:rFonts w:ascii="Times New Roman"/>
          <w:sz w:val="21"/>
        </w:rPr>
        <w:tab/>
      </w:r>
      <w:r>
        <w:rPr>
          <w:rFonts w:ascii="Calibri Light"/>
          <w:spacing w:val="-10"/>
          <w:sz w:val="21"/>
        </w:rPr>
        <w:t>;</w:t>
      </w:r>
    </w:p>
    <w:p w14:paraId="1EA57A3A">
      <w:pPr>
        <w:pStyle w:val="5"/>
        <w:tabs>
          <w:tab w:val="left" w:leader="dot" w:pos="3229"/>
        </w:tabs>
        <w:spacing w:before="13"/>
        <w:ind w:left="719"/>
        <w:rPr>
          <w:rFonts w:ascii="Calibri Light"/>
        </w:rPr>
      </w:pPr>
      <w:r>
        <w:rPr>
          <w:rFonts w:ascii="Calibri Light"/>
          <w:spacing w:val="-2"/>
        </w:rPr>
        <w:t>elseif</w:t>
      </w:r>
      <w:r>
        <w:rPr>
          <w:rFonts w:ascii="Times New Roman"/>
        </w:rPr>
        <w:tab/>
      </w:r>
      <w:r>
        <w:rPr>
          <w:rFonts w:ascii="Calibri Light"/>
          <w:spacing w:val="-4"/>
        </w:rPr>
        <w:t>then</w:t>
      </w:r>
    </w:p>
    <w:p w14:paraId="3AEA6F05">
      <w:pPr>
        <w:tabs>
          <w:tab w:val="left" w:leader="dot" w:pos="2372"/>
        </w:tabs>
        <w:spacing w:before="14"/>
        <w:ind w:left="719" w:right="0" w:firstLine="0"/>
        <w:jc w:val="left"/>
        <w:rPr>
          <w:rFonts w:ascii="Calibri Light"/>
          <w:sz w:val="21"/>
        </w:rPr>
      </w:pPr>
      <w:r>
        <w:rPr>
          <w:rFonts w:ascii="Calibri Light"/>
          <w:spacing w:val="-10"/>
          <w:sz w:val="21"/>
        </w:rPr>
        <w:t>.</w:t>
      </w:r>
      <w:r>
        <w:rPr>
          <w:rFonts w:ascii="Times New Roman"/>
          <w:sz w:val="21"/>
        </w:rPr>
        <w:tab/>
      </w:r>
      <w:r>
        <w:rPr>
          <w:rFonts w:ascii="Calibri Light"/>
          <w:spacing w:val="-10"/>
          <w:sz w:val="21"/>
        </w:rPr>
        <w:t>;</w:t>
      </w:r>
    </w:p>
    <w:p w14:paraId="54D51EFA">
      <w:pPr>
        <w:pStyle w:val="5"/>
        <w:tabs>
          <w:tab w:val="left" w:leader="dot" w:pos="3229"/>
        </w:tabs>
        <w:spacing w:before="14"/>
        <w:ind w:left="719"/>
        <w:rPr>
          <w:rFonts w:ascii="Calibri Light"/>
        </w:rPr>
      </w:pPr>
      <w:r>
        <w:rPr>
          <w:rFonts w:ascii="Calibri Light"/>
          <w:spacing w:val="-2"/>
        </w:rPr>
        <w:t>elseif</w:t>
      </w:r>
      <w:r>
        <w:rPr>
          <w:rFonts w:ascii="Times New Roman"/>
        </w:rPr>
        <w:tab/>
      </w:r>
      <w:r>
        <w:rPr>
          <w:rFonts w:ascii="Calibri Light"/>
          <w:spacing w:val="-4"/>
        </w:rPr>
        <w:t>then</w:t>
      </w:r>
    </w:p>
    <w:p w14:paraId="36585BEE">
      <w:pPr>
        <w:tabs>
          <w:tab w:val="left" w:leader="dot" w:pos="2372"/>
        </w:tabs>
        <w:spacing w:before="13"/>
        <w:ind w:left="719" w:right="0" w:firstLine="0"/>
        <w:jc w:val="left"/>
        <w:rPr>
          <w:rFonts w:ascii="Calibri Light"/>
          <w:sz w:val="21"/>
        </w:rPr>
      </w:pPr>
      <w:r>
        <w:rPr>
          <w:rFonts w:ascii="Calibri Light"/>
          <w:spacing w:val="-10"/>
          <w:sz w:val="21"/>
        </w:rPr>
        <w:t>.</w:t>
      </w:r>
      <w:r>
        <w:rPr>
          <w:rFonts w:ascii="Times New Roman"/>
          <w:sz w:val="21"/>
        </w:rPr>
        <w:tab/>
      </w:r>
      <w:r>
        <w:rPr>
          <w:rFonts w:ascii="Calibri Light"/>
          <w:spacing w:val="-10"/>
          <w:sz w:val="21"/>
        </w:rPr>
        <w:t>;</w:t>
      </w:r>
    </w:p>
    <w:p w14:paraId="345DCF4E">
      <w:pPr>
        <w:pStyle w:val="5"/>
        <w:tabs>
          <w:tab w:val="left" w:leader="dot" w:pos="3229"/>
        </w:tabs>
        <w:spacing w:before="14"/>
        <w:ind w:left="719"/>
        <w:rPr>
          <w:rFonts w:ascii="Calibri Light"/>
        </w:rPr>
      </w:pPr>
      <w:r>
        <w:rPr>
          <w:rFonts w:ascii="Calibri Light"/>
          <w:spacing w:val="-2"/>
        </w:rPr>
        <w:t>elseif</w:t>
      </w:r>
      <w:r>
        <w:rPr>
          <w:rFonts w:ascii="Times New Roman"/>
        </w:rPr>
        <w:tab/>
      </w:r>
      <w:r>
        <w:rPr>
          <w:rFonts w:ascii="Calibri Light"/>
          <w:spacing w:val="-4"/>
        </w:rPr>
        <w:t>then</w:t>
      </w:r>
    </w:p>
    <w:p w14:paraId="14D6AC83">
      <w:pPr>
        <w:tabs>
          <w:tab w:val="left" w:leader="dot" w:pos="2372"/>
        </w:tabs>
        <w:spacing w:before="13"/>
        <w:ind w:left="719" w:right="0" w:firstLine="0"/>
        <w:jc w:val="left"/>
        <w:rPr>
          <w:rFonts w:ascii="Calibri Light"/>
          <w:sz w:val="21"/>
        </w:rPr>
      </w:pPr>
      <w:r>
        <w:rPr>
          <w:rFonts w:ascii="Calibri Light"/>
          <w:spacing w:val="-10"/>
          <w:sz w:val="21"/>
        </w:rPr>
        <w:t>.</w:t>
      </w:r>
      <w:r>
        <w:rPr>
          <w:rFonts w:ascii="Times New Roman"/>
          <w:sz w:val="21"/>
        </w:rPr>
        <w:tab/>
      </w:r>
      <w:r>
        <w:rPr>
          <w:rFonts w:ascii="Calibri Light"/>
          <w:spacing w:val="-10"/>
          <w:sz w:val="21"/>
        </w:rPr>
        <w:t>;</w:t>
      </w:r>
    </w:p>
    <w:p w14:paraId="3D6986A3">
      <w:pPr>
        <w:pStyle w:val="5"/>
        <w:tabs>
          <w:tab w:val="left" w:leader="dot" w:pos="3229"/>
        </w:tabs>
        <w:spacing w:before="14"/>
        <w:ind w:left="719"/>
        <w:rPr>
          <w:rFonts w:ascii="Calibri Light"/>
        </w:rPr>
      </w:pPr>
      <w:r>
        <w:rPr>
          <w:rFonts w:ascii="Calibri Light"/>
          <w:spacing w:val="-2"/>
        </w:rPr>
        <w:t>elseif</w:t>
      </w:r>
      <w:r>
        <w:rPr>
          <w:rFonts w:ascii="Times New Roman"/>
        </w:rPr>
        <w:tab/>
      </w:r>
      <w:r>
        <w:rPr>
          <w:rFonts w:ascii="Calibri Light"/>
          <w:spacing w:val="-4"/>
        </w:rPr>
        <w:t>then</w:t>
      </w:r>
    </w:p>
    <w:p w14:paraId="1EC981BB">
      <w:pPr>
        <w:tabs>
          <w:tab w:val="left" w:leader="dot" w:pos="2372"/>
        </w:tabs>
        <w:spacing w:before="14"/>
        <w:ind w:left="719" w:right="0" w:firstLine="0"/>
        <w:jc w:val="left"/>
        <w:rPr>
          <w:rFonts w:ascii="Calibri Light"/>
          <w:sz w:val="21"/>
        </w:rPr>
      </w:pPr>
      <w:r>
        <w:rPr>
          <w:rFonts w:ascii="Calibri Light"/>
          <w:spacing w:val="-10"/>
          <w:sz w:val="21"/>
        </w:rPr>
        <w:t>.</w:t>
      </w:r>
      <w:r>
        <w:rPr>
          <w:rFonts w:ascii="Times New Roman"/>
          <w:sz w:val="21"/>
        </w:rPr>
        <w:tab/>
      </w:r>
      <w:r>
        <w:rPr>
          <w:rFonts w:ascii="Calibri Light"/>
          <w:spacing w:val="-10"/>
          <w:sz w:val="21"/>
        </w:rPr>
        <w:t>;</w:t>
      </w:r>
    </w:p>
    <w:p w14:paraId="03E1F8ED">
      <w:pPr>
        <w:pStyle w:val="5"/>
        <w:spacing w:before="13"/>
        <w:ind w:left="719"/>
        <w:rPr>
          <w:rFonts w:ascii="Calibri Light"/>
        </w:rPr>
      </w:pPr>
      <w:r>
        <w:rPr>
          <w:rFonts w:ascii="Calibri Light"/>
        </w:rPr>
        <w:t>end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  <w:spacing w:val="-5"/>
        </w:rPr>
        <w:t>if;</w:t>
      </w:r>
    </w:p>
    <w:p w14:paraId="1E0F73E5">
      <w:pPr>
        <w:pStyle w:val="5"/>
        <w:rPr>
          <w:rFonts w:ascii="Calibri Light"/>
          <w:sz w:val="20"/>
        </w:rPr>
      </w:pPr>
    </w:p>
    <w:p w14:paraId="14C3CE0F">
      <w:pPr>
        <w:pStyle w:val="5"/>
        <w:spacing w:before="205"/>
        <w:rPr>
          <w:rFonts w:ascii="Calibri Light"/>
          <w:sz w:val="20"/>
        </w:rPr>
      </w:pPr>
    </w:p>
    <w:p w14:paraId="3BA36F5C">
      <w:pPr>
        <w:pStyle w:val="5"/>
        <w:spacing w:after="0"/>
        <w:rPr>
          <w:rFonts w:ascii="Calibri Light"/>
          <w:sz w:val="20"/>
        </w:rPr>
        <w:sectPr>
          <w:pgSz w:w="12240" w:h="15840"/>
          <w:pgMar w:top="1160" w:right="0" w:bottom="980" w:left="0" w:header="0" w:footer="798" w:gutter="0"/>
          <w:cols w:space="720" w:num="1"/>
        </w:sectPr>
      </w:pPr>
    </w:p>
    <w:p w14:paraId="1D960FC1">
      <w:pPr>
        <w:pStyle w:val="5"/>
        <w:spacing w:before="58"/>
        <w:ind w:left="719"/>
        <w:rPr>
          <w:rFonts w:ascii="Calibri Light"/>
        </w:rPr>
      </w:pPr>
      <w:r>
        <w:rPr>
          <w:rFonts w:ascii="Calibri Light"/>
        </w:rPr>
        <w:t>if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x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&gt;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5000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and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x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&lt;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6000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  <w:spacing w:val="-4"/>
        </w:rPr>
        <w:t>then</w:t>
      </w:r>
    </w:p>
    <w:p w14:paraId="29886139">
      <w:pPr>
        <w:tabs>
          <w:tab w:val="left" w:leader="dot" w:pos="2369"/>
        </w:tabs>
        <w:spacing w:before="59"/>
        <w:ind w:left="719" w:right="0" w:firstLine="0"/>
        <w:jc w:val="left"/>
        <w:rPr>
          <w:rFonts w:ascii="Calibri Light"/>
          <w:sz w:val="21"/>
        </w:rPr>
      </w:pPr>
      <w:r>
        <w:rPr>
          <w:rFonts w:ascii="Calibri Light"/>
          <w:spacing w:val="-10"/>
          <w:sz w:val="21"/>
        </w:rPr>
        <w:t>.</w:t>
      </w:r>
      <w:r>
        <w:rPr>
          <w:rFonts w:ascii="Times New Roman"/>
          <w:sz w:val="21"/>
        </w:rPr>
        <w:tab/>
      </w:r>
      <w:r>
        <w:rPr>
          <w:rFonts w:ascii="Calibri Light"/>
          <w:spacing w:val="-10"/>
          <w:sz w:val="21"/>
        </w:rPr>
        <w:t>;</w:t>
      </w:r>
    </w:p>
    <w:p w14:paraId="3EDD71E9">
      <w:pPr>
        <w:pStyle w:val="5"/>
        <w:spacing w:before="14"/>
        <w:ind w:left="719"/>
        <w:rPr>
          <w:rFonts w:ascii="Calibri Light"/>
        </w:rPr>
      </w:pPr>
      <w:r>
        <w:rPr>
          <w:rFonts w:ascii="Calibri Light"/>
        </w:rPr>
        <w:t>elseif</w:t>
      </w:r>
      <w:r>
        <w:rPr>
          <w:rFonts w:ascii="Calibri Light"/>
          <w:spacing w:val="-4"/>
        </w:rPr>
        <w:t xml:space="preserve"> </w:t>
      </w:r>
      <w:r>
        <w:rPr>
          <w:rFonts w:ascii="Calibri Light"/>
        </w:rPr>
        <w:t>y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like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'A%'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  <w:spacing w:val="-4"/>
        </w:rPr>
        <w:t>then</w:t>
      </w:r>
    </w:p>
    <w:p w14:paraId="721A7C89">
      <w:pPr>
        <w:tabs>
          <w:tab w:val="left" w:leader="dot" w:pos="2372"/>
        </w:tabs>
        <w:spacing w:before="28"/>
        <w:ind w:left="719" w:right="0" w:firstLine="0"/>
        <w:jc w:val="left"/>
        <w:rPr>
          <w:rFonts w:ascii="Calibri Light"/>
          <w:sz w:val="21"/>
        </w:rPr>
      </w:pPr>
      <w:r>
        <w:rPr>
          <w:rFonts w:ascii="Calibri Light"/>
          <w:spacing w:val="-10"/>
          <w:sz w:val="21"/>
        </w:rPr>
        <w:t>.</w:t>
      </w:r>
      <w:r>
        <w:rPr>
          <w:rFonts w:ascii="Times New Roman"/>
          <w:sz w:val="21"/>
        </w:rPr>
        <w:tab/>
      </w:r>
      <w:r>
        <w:rPr>
          <w:rFonts w:ascii="Calibri Light"/>
          <w:spacing w:val="-10"/>
          <w:sz w:val="21"/>
        </w:rPr>
        <w:t>;</w:t>
      </w:r>
    </w:p>
    <w:p w14:paraId="3D025D5F">
      <w:pPr>
        <w:pStyle w:val="5"/>
        <w:tabs>
          <w:tab w:val="left" w:leader="dot" w:pos="3229"/>
        </w:tabs>
        <w:spacing w:before="29"/>
        <w:ind w:left="719"/>
        <w:rPr>
          <w:rFonts w:ascii="Calibri Light"/>
        </w:rPr>
      </w:pPr>
      <w:r>
        <w:rPr>
          <w:rFonts w:ascii="Calibri Light"/>
          <w:spacing w:val="-2"/>
        </w:rPr>
        <w:t>elseif</w:t>
      </w:r>
      <w:r>
        <w:rPr>
          <w:rFonts w:ascii="Times New Roman"/>
        </w:rPr>
        <w:tab/>
      </w:r>
      <w:r>
        <w:rPr>
          <w:rFonts w:ascii="Calibri Light"/>
          <w:spacing w:val="-4"/>
        </w:rPr>
        <w:t>then</w:t>
      </w:r>
    </w:p>
    <w:p w14:paraId="1CD7A59B">
      <w:pPr>
        <w:tabs>
          <w:tab w:val="left" w:leader="dot" w:pos="2372"/>
        </w:tabs>
        <w:spacing w:before="29"/>
        <w:ind w:left="719" w:right="0" w:firstLine="0"/>
        <w:jc w:val="left"/>
        <w:rPr>
          <w:rFonts w:ascii="Calibri Light"/>
          <w:sz w:val="21"/>
        </w:rPr>
      </w:pPr>
      <w:r>
        <w:rPr>
          <w:rFonts w:ascii="Calibri Light"/>
          <w:spacing w:val="-10"/>
          <w:sz w:val="21"/>
        </w:rPr>
        <w:t>.</w:t>
      </w:r>
      <w:r>
        <w:rPr>
          <w:rFonts w:ascii="Times New Roman"/>
          <w:sz w:val="21"/>
        </w:rPr>
        <w:tab/>
      </w:r>
      <w:r>
        <w:rPr>
          <w:rFonts w:ascii="Calibri Light"/>
          <w:spacing w:val="-10"/>
          <w:sz w:val="21"/>
        </w:rPr>
        <w:t>;</w:t>
      </w:r>
    </w:p>
    <w:p w14:paraId="25DCC0BF">
      <w:pPr>
        <w:pStyle w:val="5"/>
        <w:tabs>
          <w:tab w:val="left" w:leader="dot" w:pos="3229"/>
        </w:tabs>
        <w:spacing w:before="13"/>
        <w:ind w:left="719"/>
        <w:rPr>
          <w:rFonts w:ascii="Calibri Light"/>
        </w:rPr>
      </w:pPr>
      <w:r>
        <w:rPr>
          <w:rFonts w:ascii="Calibri Light"/>
          <w:spacing w:val="-2"/>
        </w:rPr>
        <w:t>elseif</w:t>
      </w:r>
      <w:r>
        <w:rPr>
          <w:rFonts w:ascii="Times New Roman"/>
        </w:rPr>
        <w:tab/>
      </w:r>
      <w:r>
        <w:rPr>
          <w:rFonts w:ascii="Calibri Light"/>
          <w:spacing w:val="-4"/>
        </w:rPr>
        <w:t>then</w:t>
      </w:r>
    </w:p>
    <w:p w14:paraId="0AA23252">
      <w:pPr>
        <w:tabs>
          <w:tab w:val="left" w:leader="dot" w:pos="2372"/>
        </w:tabs>
        <w:spacing w:before="29"/>
        <w:ind w:left="719" w:right="0" w:firstLine="0"/>
        <w:jc w:val="left"/>
        <w:rPr>
          <w:rFonts w:ascii="Calibri Light"/>
          <w:sz w:val="21"/>
        </w:rPr>
      </w:pPr>
      <w:r>
        <w:rPr>
          <w:rFonts w:ascii="Calibri Light"/>
          <w:spacing w:val="-10"/>
          <w:sz w:val="21"/>
        </w:rPr>
        <w:t>.</w:t>
      </w:r>
      <w:r>
        <w:rPr>
          <w:rFonts w:ascii="Times New Roman"/>
          <w:sz w:val="21"/>
        </w:rPr>
        <w:tab/>
      </w:r>
      <w:r>
        <w:rPr>
          <w:rFonts w:ascii="Calibri Light"/>
          <w:spacing w:val="-10"/>
          <w:sz w:val="21"/>
        </w:rPr>
        <w:t>;</w:t>
      </w:r>
    </w:p>
    <w:p w14:paraId="0C4F5D7E">
      <w:pPr>
        <w:pStyle w:val="5"/>
        <w:tabs>
          <w:tab w:val="left" w:leader="dot" w:pos="3229"/>
        </w:tabs>
        <w:spacing w:before="14"/>
        <w:ind w:left="719"/>
        <w:rPr>
          <w:rFonts w:ascii="Calibri Light"/>
        </w:rPr>
      </w:pPr>
      <w:r>
        <w:rPr>
          <w:rFonts w:ascii="Calibri Light"/>
          <w:spacing w:val="-2"/>
        </w:rPr>
        <w:t>elseif</w:t>
      </w:r>
      <w:r>
        <w:rPr>
          <w:rFonts w:ascii="Times New Roman"/>
        </w:rPr>
        <w:tab/>
      </w:r>
      <w:r>
        <w:rPr>
          <w:rFonts w:ascii="Calibri Light"/>
          <w:spacing w:val="-4"/>
        </w:rPr>
        <w:t>then</w:t>
      </w:r>
    </w:p>
    <w:p w14:paraId="6E1EEA64">
      <w:pPr>
        <w:tabs>
          <w:tab w:val="left" w:leader="dot" w:pos="2372"/>
        </w:tabs>
        <w:spacing w:before="28"/>
        <w:ind w:left="719" w:right="0" w:firstLine="0"/>
        <w:jc w:val="left"/>
        <w:rPr>
          <w:rFonts w:ascii="Calibri Light"/>
          <w:sz w:val="21"/>
        </w:rPr>
      </w:pPr>
      <w:r>
        <w:rPr>
          <w:rFonts w:ascii="Calibri Light"/>
          <w:spacing w:val="-10"/>
          <w:sz w:val="21"/>
        </w:rPr>
        <w:t>.</w:t>
      </w:r>
      <w:r>
        <w:rPr>
          <w:rFonts w:ascii="Times New Roman"/>
          <w:sz w:val="21"/>
        </w:rPr>
        <w:tab/>
      </w:r>
      <w:r>
        <w:rPr>
          <w:rFonts w:ascii="Calibri Light"/>
          <w:spacing w:val="-10"/>
          <w:sz w:val="21"/>
        </w:rPr>
        <w:t>;</w:t>
      </w:r>
    </w:p>
    <w:p w14:paraId="52EF4691">
      <w:pPr>
        <w:pStyle w:val="5"/>
        <w:spacing w:before="14"/>
        <w:ind w:left="719"/>
        <w:rPr>
          <w:rFonts w:ascii="Calibri Light"/>
        </w:rPr>
      </w:pPr>
      <w:r>
        <w:rPr>
          <w:rFonts w:ascii="Calibri Light"/>
        </w:rPr>
        <w:t>end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  <w:spacing w:val="-5"/>
        </w:rPr>
        <w:t>if;</w:t>
      </w:r>
    </w:p>
    <w:p w14:paraId="5A8FA09F">
      <w:pPr>
        <w:pStyle w:val="5"/>
        <w:spacing w:before="58" w:line="520" w:lineRule="auto"/>
        <w:ind w:left="658" w:right="6395" w:firstLine="720"/>
        <w:rPr>
          <w:rFonts w:ascii="Calibri Light"/>
        </w:rPr>
      </w:pPr>
      <w:r>
        <w:br w:type="column"/>
      </w:r>
      <w:r>
        <w:rPr>
          <w:rFonts w:ascii="Calibri Light"/>
        </w:rPr>
        <w:t>(and, or) (like,</w:t>
      </w:r>
      <w:r>
        <w:rPr>
          <w:rFonts w:ascii="Calibri Light"/>
          <w:spacing w:val="-12"/>
        </w:rPr>
        <w:t xml:space="preserve"> </w:t>
      </w:r>
      <w:r>
        <w:rPr>
          <w:rFonts w:ascii="Calibri Light"/>
        </w:rPr>
        <w:t>in,</w:t>
      </w:r>
      <w:r>
        <w:rPr>
          <w:rFonts w:ascii="Calibri Light"/>
          <w:spacing w:val="-12"/>
        </w:rPr>
        <w:t xml:space="preserve"> </w:t>
      </w:r>
      <w:r>
        <w:rPr>
          <w:rFonts w:ascii="Calibri Light"/>
        </w:rPr>
        <w:t>between)</w:t>
      </w:r>
    </w:p>
    <w:p w14:paraId="120D1B17">
      <w:pPr>
        <w:pStyle w:val="5"/>
        <w:spacing w:after="0" w:line="520" w:lineRule="auto"/>
        <w:rPr>
          <w:rFonts w:ascii="Calibri Light"/>
        </w:rPr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3623" w:space="40"/>
            <w:col w:w="8577"/>
          </w:cols>
        </w:sectPr>
      </w:pPr>
    </w:p>
    <w:p w14:paraId="26F0BC21">
      <w:pPr>
        <w:pStyle w:val="5"/>
        <w:rPr>
          <w:rFonts w:ascii="Calibri Light"/>
        </w:rPr>
      </w:pPr>
    </w:p>
    <w:p w14:paraId="6D316553">
      <w:pPr>
        <w:pStyle w:val="5"/>
        <w:spacing w:before="88"/>
        <w:rPr>
          <w:rFonts w:ascii="Calibri Light"/>
        </w:rPr>
      </w:pPr>
    </w:p>
    <w:p w14:paraId="3049C14C">
      <w:pPr>
        <w:pStyle w:val="5"/>
        <w:ind w:left="719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//</w:t>
      </w:r>
    </w:p>
    <w:p w14:paraId="2A944118">
      <w:pPr>
        <w:pStyle w:val="5"/>
        <w:spacing w:before="59" w:line="252" w:lineRule="auto"/>
        <w:ind w:left="719" w:right="9237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procedure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abc() </w:t>
      </w:r>
      <w:r>
        <w:rPr>
          <w:rFonts w:ascii="Calibri"/>
          <w:spacing w:val="-2"/>
        </w:rPr>
        <w:t>begin</w:t>
      </w:r>
    </w:p>
    <w:p w14:paraId="204F7E31">
      <w:pPr>
        <w:pStyle w:val="5"/>
        <w:spacing w:before="16" w:line="266" w:lineRule="auto"/>
        <w:ind w:left="719" w:right="8728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boolean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default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TRUE; if x then</w:t>
      </w:r>
    </w:p>
    <w:p w14:paraId="5EA7B363">
      <w:pPr>
        <w:pStyle w:val="5"/>
        <w:spacing w:line="240" w:lineRule="exact"/>
        <w:ind w:left="1440"/>
        <w:rPr>
          <w:rFonts w:ascii="Calibri"/>
        </w:rPr>
      </w:pPr>
      <w:r>
        <w:rPr>
          <w:rFonts w:ascii="Calibri"/>
        </w:rPr>
        <w:t>insert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tempp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values(1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,</w:t>
      </w:r>
      <w:r>
        <w:rPr>
          <w:rFonts w:ascii="Calibri"/>
          <w:spacing w:val="-2"/>
        </w:rPr>
        <w:t xml:space="preserve"> 'Mumbai');</w:t>
      </w:r>
    </w:p>
    <w:p w14:paraId="49CCBEE4">
      <w:pPr>
        <w:pStyle w:val="5"/>
        <w:spacing w:before="29" w:line="266" w:lineRule="auto"/>
        <w:ind w:left="719" w:right="10922"/>
        <w:rPr>
          <w:rFonts w:ascii="Calibri"/>
        </w:rPr>
      </w:pPr>
      <w:r>
        <w:rPr>
          <w:rFonts w:ascii="Calibri"/>
        </w:rPr>
        <w:t>end if; end;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5"/>
        </w:rPr>
        <w:t>//</w:t>
      </w:r>
    </w:p>
    <w:p w14:paraId="40034553">
      <w:pPr>
        <w:pStyle w:val="5"/>
        <w:spacing w:line="242" w:lineRule="exact"/>
        <w:ind w:left="719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0"/>
        </w:rPr>
        <w:t>;</w:t>
      </w:r>
    </w:p>
    <w:p w14:paraId="0B45371E">
      <w:pPr>
        <w:pStyle w:val="5"/>
        <w:rPr>
          <w:rFonts w:ascii="Calibri"/>
        </w:rPr>
      </w:pPr>
    </w:p>
    <w:p w14:paraId="1276A072">
      <w:pPr>
        <w:pStyle w:val="5"/>
        <w:spacing w:before="36"/>
        <w:rPr>
          <w:rFonts w:ascii="Calibri"/>
        </w:rPr>
      </w:pPr>
    </w:p>
    <w:p w14:paraId="1004B831">
      <w:pPr>
        <w:spacing w:before="0" w:line="506" w:lineRule="auto"/>
        <w:ind w:left="993" w:right="10516" w:hanging="274"/>
        <w:jc w:val="left"/>
        <w:rPr>
          <w:sz w:val="21"/>
        </w:rPr>
      </w:pPr>
      <w:r>
        <w:rPr>
          <w:sz w:val="21"/>
        </w:rPr>
        <w:t>OUTPUT:</w:t>
      </w:r>
      <w:r>
        <w:rPr>
          <w:spacing w:val="-17"/>
          <w:sz w:val="21"/>
        </w:rPr>
        <w:t xml:space="preserve"> </w:t>
      </w:r>
      <w:r>
        <w:rPr>
          <w:sz w:val="21"/>
        </w:rPr>
        <w:t xml:space="preserve">- </w:t>
      </w:r>
      <w:r>
        <w:rPr>
          <w:spacing w:val="-2"/>
          <w:w w:val="105"/>
          <w:sz w:val="21"/>
        </w:rPr>
        <w:t>TEMPP</w:t>
      </w:r>
    </w:p>
    <w:p w14:paraId="3F80D00F">
      <w:pPr>
        <w:tabs>
          <w:tab w:val="left" w:pos="1440"/>
        </w:tabs>
        <w:spacing w:before="7"/>
        <w:ind w:left="729" w:right="0" w:firstLine="0"/>
        <w:jc w:val="left"/>
        <w:rPr>
          <w:sz w:val="21"/>
        </w:rPr>
      </w:pPr>
      <w:r>
        <w:rPr>
          <w:spacing w:val="-5"/>
          <w:w w:val="105"/>
          <w:sz w:val="21"/>
        </w:rPr>
        <w:t>FIR</w:t>
      </w:r>
      <w:r>
        <w:rPr>
          <w:sz w:val="21"/>
        </w:rPr>
        <w:tab/>
      </w:r>
      <w:r>
        <w:rPr>
          <w:spacing w:val="-5"/>
          <w:w w:val="105"/>
          <w:sz w:val="21"/>
        </w:rPr>
        <w:t>SEC</w:t>
      </w:r>
    </w:p>
    <w:p w14:paraId="61B54603">
      <w:pPr>
        <w:pStyle w:val="5"/>
        <w:spacing w:before="2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simplePos="0" relativeHeight="251756544" behindDoc="1" locked="0" layoutInCell="1" allowOverlap="1">
                <wp:simplePos x="0" y="0"/>
                <wp:positionH relativeFrom="page">
                  <wp:posOffset>462915</wp:posOffset>
                </wp:positionH>
                <wp:positionV relativeFrom="paragraph">
                  <wp:posOffset>131445</wp:posOffset>
                </wp:positionV>
                <wp:extent cx="320040" cy="1270"/>
                <wp:effectExtent l="0" t="0" r="0" b="0"/>
                <wp:wrapTopAndBottom/>
                <wp:docPr id="256" name="Graphic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>
                              <a:moveTo>
                                <a:pt x="0" y="0"/>
                              </a:moveTo>
                              <a:lnTo>
                                <a:pt x="319687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56" o:spid="_x0000_s1026" o:spt="100" style="position:absolute;left:0pt;margin-left:36.45pt;margin-top:10.35pt;height:0.1pt;width:25.2pt;mso-position-horizontal-relative:page;mso-wrap-distance-bottom:0pt;mso-wrap-distance-top:0pt;z-index:-251559936;mso-width-relative:page;mso-height-relative:page;" filled="f" stroked="t" coordsize="320040,1" o:gfxdata="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DQ3iTtYAAAAIAQAADwAA&#10;AAAAAAABACAAAAAiAAAAZHJzL2Rvd25yZXYueG1sUEsBAhQAFAAAAAgAh07iQPolNbEYAgAAfgQA&#10;AA4AAAAAAAAAAQAgAAAAJQEAAGRycy9lMm9Eb2MueG1sUEsFBgAAAAAGAAYAWQEAAK8FAAAAAA==&#10;" path="m0,0l319687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0" distR="0" simplePos="0" relativeHeight="25175756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131445</wp:posOffset>
                </wp:positionV>
                <wp:extent cx="426720" cy="1270"/>
                <wp:effectExtent l="0" t="0" r="0" b="0"/>
                <wp:wrapTopAndBottom/>
                <wp:docPr id="257" name="Graphic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">
                              <a:moveTo>
                                <a:pt x="0" y="0"/>
                              </a:moveTo>
                              <a:lnTo>
                                <a:pt x="426158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57" o:spid="_x0000_s1026" o:spt="100" style="position:absolute;left:0pt;margin-left:72pt;margin-top:10.35pt;height:0.1pt;width:33.6pt;mso-position-horizontal-relative:page;mso-wrap-distance-bottom:0pt;mso-wrap-distance-top:0pt;z-index:-251558912;mso-width-relative:page;mso-height-relative:page;" filled="f" stroked="t" coordsize="426720,1" o:gfxdata="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1o+Vo1QAAAAkBAAAPAAAA&#10;AAAAAAEAIAAAACIAAABkcnMvZG93bnJldi54bWxQSwECFAAUAAAACACHTuJArwUYOhgCAAB+BAAA&#10;DgAAAAAAAAABACAAAAAkAQAAZHJzL2Uyb0RvYy54bWxQSwUGAAAAAAYABgBZAQAArgUAAAAA&#10;" path="m0,0l426158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25332F6">
      <w:pPr>
        <w:pStyle w:val="5"/>
        <w:tabs>
          <w:tab w:val="left" w:pos="1440"/>
        </w:tabs>
        <w:spacing w:before="115"/>
        <w:ind w:left="729"/>
      </w:pPr>
      <w:r>
        <w:rPr>
          <w:spacing w:val="-10"/>
          <w:w w:val="105"/>
        </w:rPr>
        <w:t>1</w:t>
      </w:r>
      <w:r>
        <w:tab/>
      </w:r>
      <w:r>
        <w:rPr>
          <w:spacing w:val="-2"/>
          <w:w w:val="105"/>
        </w:rPr>
        <w:t>Mumbai</w:t>
      </w:r>
    </w:p>
    <w:p w14:paraId="49F18B2F">
      <w:pPr>
        <w:pStyle w:val="5"/>
        <w:spacing w:after="0"/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30711D0D">
      <w:pPr>
        <w:pStyle w:val="5"/>
        <w:spacing w:before="29"/>
        <w:ind w:left="719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//</w:t>
      </w:r>
    </w:p>
    <w:p w14:paraId="1925ABBD">
      <w:pPr>
        <w:pStyle w:val="5"/>
        <w:spacing w:before="14" w:line="252" w:lineRule="auto"/>
        <w:ind w:left="719" w:right="9237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procedure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abc() </w:t>
      </w:r>
      <w:r>
        <w:rPr>
          <w:rFonts w:ascii="Calibri"/>
          <w:spacing w:val="-2"/>
        </w:rPr>
        <w:t>begin</w:t>
      </w:r>
    </w:p>
    <w:p w14:paraId="567D2D2A">
      <w:pPr>
        <w:pStyle w:val="5"/>
        <w:spacing w:before="2" w:line="252" w:lineRule="auto"/>
        <w:ind w:left="719" w:right="8728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boolean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default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FALSE; if not x then</w:t>
      </w:r>
    </w:p>
    <w:p w14:paraId="7993541F">
      <w:pPr>
        <w:pStyle w:val="5"/>
        <w:spacing w:before="86"/>
        <w:ind w:left="1440"/>
        <w:rPr>
          <w:rFonts w:ascii="Calibri"/>
        </w:rPr>
      </w:pPr>
      <w:r>
        <w:rPr>
          <w:rFonts w:ascii="Calibri"/>
        </w:rPr>
        <w:t>insert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tempp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values(1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,</w:t>
      </w:r>
      <w:r>
        <w:rPr>
          <w:rFonts w:ascii="Calibri"/>
          <w:spacing w:val="-2"/>
        </w:rPr>
        <w:t xml:space="preserve"> 'Delhi');</w:t>
      </w:r>
    </w:p>
    <w:p w14:paraId="4A1A3103">
      <w:pPr>
        <w:pStyle w:val="5"/>
        <w:spacing w:before="29" w:line="252" w:lineRule="auto"/>
        <w:ind w:left="719" w:right="10618"/>
        <w:rPr>
          <w:rFonts w:ascii="Calibri"/>
        </w:rPr>
      </w:pPr>
      <w:r>
        <w:rPr>
          <w:rFonts w:ascii="Calibri"/>
        </w:rPr>
        <w:t>end if; end; // delimiter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;</w:t>
      </w:r>
    </w:p>
    <w:p w14:paraId="74995D6E">
      <w:pPr>
        <w:pStyle w:val="5"/>
        <w:rPr>
          <w:rFonts w:ascii="Calibri"/>
        </w:rPr>
      </w:pPr>
    </w:p>
    <w:p w14:paraId="3CFF12A8">
      <w:pPr>
        <w:pStyle w:val="5"/>
        <w:spacing w:before="67"/>
        <w:rPr>
          <w:rFonts w:ascii="Calibri"/>
        </w:rPr>
      </w:pPr>
    </w:p>
    <w:p w14:paraId="5C1A39FD">
      <w:pPr>
        <w:spacing w:before="0" w:line="506" w:lineRule="auto"/>
        <w:ind w:left="993" w:right="10516" w:hanging="274"/>
        <w:jc w:val="left"/>
        <w:rPr>
          <w:sz w:val="21"/>
        </w:rPr>
      </w:pPr>
      <w:r>
        <w:rPr>
          <w:sz w:val="21"/>
        </w:rPr>
        <w:t>OUTPUT:</w:t>
      </w:r>
      <w:r>
        <w:rPr>
          <w:spacing w:val="-17"/>
          <w:sz w:val="21"/>
        </w:rPr>
        <w:t xml:space="preserve"> </w:t>
      </w:r>
      <w:r>
        <w:rPr>
          <w:sz w:val="21"/>
        </w:rPr>
        <w:t xml:space="preserve">- </w:t>
      </w:r>
      <w:r>
        <w:rPr>
          <w:spacing w:val="-2"/>
          <w:w w:val="105"/>
          <w:sz w:val="21"/>
        </w:rPr>
        <w:t>TEMPP</w:t>
      </w:r>
    </w:p>
    <w:p w14:paraId="6F6B6971">
      <w:pPr>
        <w:tabs>
          <w:tab w:val="left" w:pos="1440"/>
        </w:tabs>
        <w:spacing w:before="6"/>
        <w:ind w:left="769" w:right="0" w:firstLine="0"/>
        <w:jc w:val="left"/>
        <w:rPr>
          <w:sz w:val="21"/>
        </w:rPr>
      </w:pPr>
      <w:r>
        <w:rPr>
          <w:spacing w:val="-5"/>
          <w:w w:val="105"/>
          <w:sz w:val="21"/>
        </w:rPr>
        <w:t>FIR</w:t>
      </w:r>
      <w:r>
        <w:rPr>
          <w:sz w:val="21"/>
        </w:rPr>
        <w:tab/>
      </w:r>
      <w:r>
        <w:rPr>
          <w:spacing w:val="-5"/>
          <w:w w:val="105"/>
          <w:sz w:val="21"/>
        </w:rPr>
        <w:t>SEC</w:t>
      </w:r>
    </w:p>
    <w:p w14:paraId="407330DD">
      <w:pPr>
        <w:pStyle w:val="5"/>
        <w:spacing w:before="3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simplePos="0" relativeHeight="25175756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93980</wp:posOffset>
                </wp:positionV>
                <wp:extent cx="320040" cy="1270"/>
                <wp:effectExtent l="0" t="0" r="0" b="0"/>
                <wp:wrapTopAndBottom/>
                <wp:docPr id="258" name="Graphic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>
                              <a:moveTo>
                                <a:pt x="0" y="0"/>
                              </a:moveTo>
                              <a:lnTo>
                                <a:pt x="319687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58" o:spid="_x0000_s1026" o:spt="100" style="position:absolute;left:0pt;margin-left:36pt;margin-top:7.4pt;height:0.1pt;width:25.2pt;mso-position-horizontal-relative:page;mso-wrap-distance-bottom:0pt;mso-wrap-distance-top:0pt;z-index:-251558912;mso-width-relative:page;mso-height-relative:page;" filled="f" stroked="t" coordsize="320040,1" o:gfxdata="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G0DmvNYAAAAIAQAADwAA&#10;AAAAAAABACAAAAAiAAAAZHJzL2Rvd25yZXYueG1sUEsBAhQAFAAAAAgAh07iQBjHy5wYAgAAfgQA&#10;AA4AAAAAAAAAAQAgAAAAJQEAAGRycy9lMm9Eb2MueG1sUEsFBgAAAAAGAAYAWQEAAK8FAAAAAA==&#10;" path="m0,0l319687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10"/>
        </w:rPr>
        <mc:AlternateContent>
          <mc:Choice Requires="wps">
            <w:drawing>
              <wp:anchor distT="0" distB="0" distL="0" distR="0" simplePos="0" relativeHeight="25175859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93980</wp:posOffset>
                </wp:positionV>
                <wp:extent cx="426720" cy="1270"/>
                <wp:effectExtent l="0" t="0" r="0" b="0"/>
                <wp:wrapTopAndBottom/>
                <wp:docPr id="259" name="Graphic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">
                              <a:moveTo>
                                <a:pt x="0" y="0"/>
                              </a:moveTo>
                              <a:lnTo>
                                <a:pt x="426158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59" o:spid="_x0000_s1026" o:spt="100" style="position:absolute;left:0pt;margin-left:72pt;margin-top:7.4pt;height:0.1pt;width:33.6pt;mso-position-horizontal-relative:page;mso-wrap-distance-bottom:0pt;mso-wrap-distance-top:0pt;z-index:-251557888;mso-width-relative:page;mso-height-relative:page;" filled="f" stroked="t" coordsize="426720,1" o:gfxdata="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LqJnp1QAAAAkBAAAPAAAA&#10;AAAAAAEAIAAAACIAAABkcnMvZG93bnJldi54bWxQSwECFAAUAAAACACHTuJATefmFxgCAAB+BAAA&#10;DgAAAAAAAAABACAAAAAkAQAAZHJzL2Uyb0RvYy54bWxQSwUGAAAAAAYABgBZAQAArgUAAAAA&#10;" path="m0,0l426158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6EE42ABE">
      <w:pPr>
        <w:pStyle w:val="5"/>
        <w:tabs>
          <w:tab w:val="left" w:pos="1440"/>
        </w:tabs>
        <w:spacing w:before="100"/>
        <w:ind w:left="719"/>
      </w:pPr>
      <w:r>
        <w:rPr>
          <w:spacing w:val="-10"/>
          <w:w w:val="110"/>
        </w:rPr>
        <w:t>1</w:t>
      </w:r>
      <w:r>
        <w:tab/>
      </w:r>
      <w:r>
        <w:rPr>
          <w:spacing w:val="-4"/>
          <w:w w:val="110"/>
        </w:rPr>
        <w:t>Delhi</w:t>
      </w:r>
    </w:p>
    <w:p w14:paraId="1E69CE29">
      <w:pPr>
        <w:pStyle w:val="5"/>
        <w:spacing w:after="0"/>
        <w:sectPr>
          <w:pgSz w:w="12240" w:h="15840"/>
          <w:pgMar w:top="1440" w:right="0" w:bottom="980" w:left="0" w:header="0" w:footer="798" w:gutter="0"/>
          <w:cols w:space="720" w:num="1"/>
        </w:sectPr>
      </w:pPr>
    </w:p>
    <w:p w14:paraId="677CCB0B">
      <w:pPr>
        <w:spacing w:before="89"/>
        <w:ind w:left="719" w:right="0" w:firstLine="0"/>
        <w:jc w:val="left"/>
        <w:rPr>
          <w:sz w:val="24"/>
        </w:rPr>
      </w:pPr>
      <w:r>
        <w:rPr>
          <w:sz w:val="24"/>
        </w:rPr>
        <w:t>LOOPS:</w:t>
      </w:r>
      <w:r>
        <w:rPr>
          <w:spacing w:val="-18"/>
          <w:sz w:val="24"/>
        </w:rPr>
        <w:t xml:space="preserve"> </w:t>
      </w:r>
      <w:r>
        <w:rPr>
          <w:spacing w:val="-10"/>
          <w:sz w:val="24"/>
        </w:rPr>
        <w:t>-</w:t>
      </w:r>
    </w:p>
    <w:p w14:paraId="28ED629C">
      <w:pPr>
        <w:pStyle w:val="5"/>
        <w:spacing w:before="40"/>
        <w:ind w:left="719"/>
      </w:pPr>
      <w:r>
        <w:t>WHILE</w:t>
      </w:r>
      <w:r>
        <w:rPr>
          <w:spacing w:val="-9"/>
        </w:rPr>
        <w:t xml:space="preserve"> </w:t>
      </w:r>
      <w:r>
        <w:t>loop:</w:t>
      </w:r>
      <w:r>
        <w:rPr>
          <w:spacing w:val="-8"/>
        </w:rPr>
        <w:t xml:space="preserve"> </w:t>
      </w:r>
      <w:r>
        <w:rPr>
          <w:spacing w:val="-10"/>
        </w:rPr>
        <w:t>-</w:t>
      </w:r>
    </w:p>
    <w:p w14:paraId="241F9E8F">
      <w:pPr>
        <w:pStyle w:val="5"/>
        <w:spacing w:before="215"/>
        <w:ind w:left="719"/>
      </w:pPr>
      <w:r>
        <w:br w:type="column"/>
      </w:r>
      <w:r>
        <w:rPr>
          <w:color w:val="BF0000"/>
        </w:rPr>
        <w:t>(for</w:t>
      </w:r>
      <w:r>
        <w:rPr>
          <w:color w:val="BF0000"/>
          <w:spacing w:val="2"/>
        </w:rPr>
        <w:t xml:space="preserve"> </w:t>
      </w:r>
      <w:r>
        <w:rPr>
          <w:color w:val="BF0000"/>
        </w:rPr>
        <w:t>repetitive/iterative</w:t>
      </w:r>
      <w:r>
        <w:rPr>
          <w:color w:val="BF0000"/>
          <w:spacing w:val="2"/>
        </w:rPr>
        <w:t xml:space="preserve"> </w:t>
      </w:r>
      <w:r>
        <w:rPr>
          <w:color w:val="BF0000"/>
          <w:spacing w:val="-2"/>
        </w:rPr>
        <w:t>processing)</w:t>
      </w:r>
    </w:p>
    <w:p w14:paraId="65B37DF6">
      <w:pPr>
        <w:pStyle w:val="5"/>
        <w:spacing w:after="0"/>
        <w:sectPr>
          <w:pgSz w:w="12240" w:h="15840"/>
          <w:pgMar w:top="1000" w:right="0" w:bottom="980" w:left="0" w:header="0" w:footer="798" w:gutter="0"/>
          <w:cols w:equalWidth="0" w:num="2">
            <w:col w:w="2071" w:space="90"/>
            <w:col w:w="10079"/>
          </w:cols>
        </w:sectPr>
      </w:pPr>
    </w:p>
    <w:p w14:paraId="7561EFB1">
      <w:pPr>
        <w:pStyle w:val="5"/>
      </w:pPr>
    </w:p>
    <w:p w14:paraId="306B1178">
      <w:pPr>
        <w:pStyle w:val="5"/>
        <w:spacing w:before="123"/>
      </w:pPr>
    </w:p>
    <w:p w14:paraId="2046E30C">
      <w:pPr>
        <w:pStyle w:val="5"/>
        <w:tabs>
          <w:tab w:val="left" w:pos="1440"/>
        </w:tabs>
        <w:ind w:left="719"/>
      </w:pPr>
      <w:r>
        <w:rPr>
          <w:spacing w:val="-10"/>
        </w:rPr>
        <w:t>*</w:t>
      </w:r>
      <w:r>
        <w:tab/>
      </w:r>
      <w:r>
        <w:t>check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before entering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4"/>
        </w:rPr>
        <w:t>loop</w:t>
      </w:r>
    </w:p>
    <w:p w14:paraId="4BA97A13">
      <w:pPr>
        <w:pStyle w:val="5"/>
        <w:rPr>
          <w:sz w:val="22"/>
        </w:rPr>
      </w:pPr>
    </w:p>
    <w:p w14:paraId="5D3A7237">
      <w:pPr>
        <w:pStyle w:val="5"/>
        <w:spacing w:before="5"/>
        <w:rPr>
          <w:sz w:val="22"/>
        </w:rPr>
      </w:pPr>
    </w:p>
    <w:p w14:paraId="229C9ACC">
      <w:pPr>
        <w:spacing w:before="0"/>
        <w:ind w:left="719" w:right="0" w:firstLine="0"/>
        <w:jc w:val="left"/>
        <w:rPr>
          <w:sz w:val="22"/>
        </w:rPr>
      </w:pPr>
      <w:r>
        <w:rPr>
          <w:spacing w:val="-2"/>
          <w:sz w:val="22"/>
        </w:rPr>
        <w:t>Syntax:</w:t>
      </w:r>
      <w:r>
        <w:rPr>
          <w:spacing w:val="-9"/>
          <w:sz w:val="22"/>
        </w:rPr>
        <w:t xml:space="preserve"> </w:t>
      </w:r>
      <w:r>
        <w:rPr>
          <w:spacing w:val="-10"/>
          <w:sz w:val="22"/>
        </w:rPr>
        <w:t>-</w:t>
      </w:r>
    </w:p>
    <w:p w14:paraId="47D8F0DA">
      <w:pPr>
        <w:pStyle w:val="5"/>
        <w:spacing w:before="50"/>
      </w:pPr>
    </w:p>
    <w:p w14:paraId="3D9FBEB7">
      <w:pPr>
        <w:pStyle w:val="5"/>
        <w:tabs>
          <w:tab w:val="left" w:pos="1622"/>
          <w:tab w:val="left" w:pos="2874"/>
        </w:tabs>
        <w:ind w:left="719"/>
        <w:rPr>
          <w:rFonts w:ascii="Calibri Light"/>
        </w:rPr>
      </w:pPr>
      <w:r>
        <w:rPr>
          <w:rFonts w:ascii="Calibri Light"/>
          <w:spacing w:val="-2"/>
        </w:rPr>
        <w:t>WHILE</w:t>
      </w:r>
      <w:r>
        <w:rPr>
          <w:rFonts w:ascii="Calibri Light"/>
        </w:rPr>
        <w:tab/>
      </w:r>
      <w:r>
        <w:rPr>
          <w:rFonts w:ascii="Calibri Light"/>
          <w:spacing w:val="-2"/>
        </w:rPr>
        <w:t>expression</w:t>
      </w:r>
      <w:r>
        <w:rPr>
          <w:rFonts w:ascii="Calibri Light"/>
        </w:rPr>
        <w:tab/>
      </w:r>
      <w:r>
        <w:rPr>
          <w:rFonts w:ascii="Calibri Light"/>
          <w:spacing w:val="-5"/>
        </w:rPr>
        <w:t>DO</w:t>
      </w:r>
    </w:p>
    <w:p w14:paraId="6E29DB61">
      <w:pPr>
        <w:tabs>
          <w:tab w:val="left" w:leader="dot" w:pos="2992"/>
        </w:tabs>
        <w:spacing w:before="14"/>
        <w:ind w:left="719" w:right="0" w:firstLine="0"/>
        <w:jc w:val="left"/>
        <w:rPr>
          <w:rFonts w:ascii="Calibri Light"/>
          <w:sz w:val="21"/>
        </w:rPr>
      </w:pPr>
      <w:r>
        <w:rPr>
          <w:rFonts w:ascii="Calibri Light"/>
          <w:spacing w:val="-10"/>
          <w:sz w:val="21"/>
        </w:rPr>
        <w:t>.</w:t>
      </w:r>
      <w:r>
        <w:rPr>
          <w:rFonts w:ascii="Times New Roman"/>
          <w:sz w:val="21"/>
        </w:rPr>
        <w:tab/>
      </w:r>
      <w:r>
        <w:rPr>
          <w:rFonts w:ascii="Calibri Light"/>
          <w:spacing w:val="-10"/>
          <w:sz w:val="21"/>
        </w:rPr>
        <w:t>;</w:t>
      </w:r>
    </w:p>
    <w:p w14:paraId="3637B86A">
      <w:pPr>
        <w:tabs>
          <w:tab w:val="left" w:leader="dot" w:pos="2992"/>
        </w:tabs>
        <w:spacing w:before="13"/>
        <w:ind w:left="719" w:right="0" w:firstLine="0"/>
        <w:jc w:val="left"/>
        <w:rPr>
          <w:rFonts w:ascii="Calibri Light"/>
          <w:sz w:val="21"/>
        </w:rPr>
      </w:pPr>
      <w:r>
        <w:rPr>
          <w:rFonts w:ascii="Calibri Light"/>
          <w:spacing w:val="-10"/>
          <w:sz w:val="21"/>
        </w:rPr>
        <w:t>.</w:t>
      </w:r>
      <w:r>
        <w:rPr>
          <w:rFonts w:ascii="Times New Roman"/>
          <w:sz w:val="21"/>
        </w:rPr>
        <w:tab/>
      </w:r>
      <w:r>
        <w:rPr>
          <w:rFonts w:ascii="Calibri Light"/>
          <w:spacing w:val="-10"/>
          <w:sz w:val="21"/>
        </w:rPr>
        <w:t>;</w:t>
      </w:r>
    </w:p>
    <w:p w14:paraId="5A0594F6">
      <w:pPr>
        <w:spacing w:before="14"/>
        <w:ind w:left="719" w:right="0" w:firstLine="0"/>
        <w:jc w:val="left"/>
        <w:rPr>
          <w:rFonts w:ascii="Calibri Light"/>
          <w:sz w:val="21"/>
        </w:rPr>
      </w:pPr>
      <w:r>
        <w:rPr>
          <w:rFonts w:ascii="Calibri Light"/>
          <w:sz w:val="21"/>
        </w:rPr>
        <w:t>END</w:t>
      </w:r>
      <w:r>
        <w:rPr>
          <w:rFonts w:ascii="Calibri Light"/>
          <w:spacing w:val="-2"/>
          <w:sz w:val="21"/>
        </w:rPr>
        <w:t xml:space="preserve"> WHILE;</w:t>
      </w:r>
    </w:p>
    <w:p w14:paraId="53F3DD95">
      <w:pPr>
        <w:pStyle w:val="5"/>
        <w:rPr>
          <w:rFonts w:ascii="Calibri Light"/>
        </w:rPr>
      </w:pPr>
    </w:p>
    <w:p w14:paraId="1C6DB42C">
      <w:pPr>
        <w:pStyle w:val="5"/>
        <w:spacing w:before="94"/>
        <w:rPr>
          <w:rFonts w:ascii="Calibri Light"/>
        </w:rPr>
      </w:pPr>
    </w:p>
    <w:p w14:paraId="50DE41BC">
      <w:pPr>
        <w:pStyle w:val="5"/>
        <w:ind w:left="719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//</w:t>
      </w:r>
    </w:p>
    <w:p w14:paraId="240118A1">
      <w:pPr>
        <w:pStyle w:val="5"/>
        <w:spacing w:before="13" w:line="252" w:lineRule="auto"/>
        <w:ind w:left="719" w:right="9237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procedure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abc() </w:t>
      </w:r>
      <w:r>
        <w:rPr>
          <w:rFonts w:ascii="Calibri"/>
          <w:spacing w:val="-2"/>
        </w:rPr>
        <w:t>begin</w:t>
      </w:r>
    </w:p>
    <w:p w14:paraId="086C0AEA">
      <w:pPr>
        <w:pStyle w:val="5"/>
        <w:spacing w:before="2" w:line="252" w:lineRule="auto"/>
        <w:ind w:left="719" w:right="9237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int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default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1; while x &lt; 10 do</w:t>
      </w:r>
    </w:p>
    <w:p w14:paraId="356F4ADB">
      <w:pPr>
        <w:pStyle w:val="5"/>
        <w:spacing w:before="73" w:line="252" w:lineRule="auto"/>
        <w:ind w:left="1440" w:right="6900"/>
        <w:rPr>
          <w:rFonts w:ascii="Calibri"/>
        </w:rPr>
      </w:pPr>
      <w:r>
        <w:rPr>
          <w:rFonts w:ascii="Calibri"/>
        </w:rPr>
        <w:t>insert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tempp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values(x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'in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while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loop'); set x = x+1;</w:t>
      </w:r>
    </w:p>
    <w:p w14:paraId="05039A31">
      <w:pPr>
        <w:pStyle w:val="5"/>
        <w:spacing w:before="28" w:line="252" w:lineRule="auto"/>
        <w:ind w:left="719" w:right="10618"/>
        <w:rPr>
          <w:rFonts w:ascii="Calibri"/>
        </w:rPr>
      </w:pPr>
      <w:r>
        <w:rPr>
          <w:rFonts w:ascii="Calibri"/>
        </w:rPr>
        <w:t>end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while; end; // delimiter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;</w:t>
      </w:r>
    </w:p>
    <w:p w14:paraId="6AFFC10A">
      <w:pPr>
        <w:pStyle w:val="5"/>
        <w:rPr>
          <w:rFonts w:ascii="Calibri"/>
        </w:rPr>
      </w:pPr>
    </w:p>
    <w:p w14:paraId="3E8B5804">
      <w:pPr>
        <w:pStyle w:val="5"/>
        <w:spacing w:before="60"/>
        <w:rPr>
          <w:rFonts w:ascii="Calibri"/>
        </w:rPr>
      </w:pPr>
    </w:p>
    <w:p w14:paraId="3CF052D4">
      <w:pPr>
        <w:spacing w:before="0"/>
        <w:ind w:left="719" w:right="0" w:firstLine="0"/>
        <w:jc w:val="left"/>
        <w:rPr>
          <w:sz w:val="21"/>
        </w:rPr>
      </w:pPr>
      <w:r>
        <w:rPr>
          <w:spacing w:val="-2"/>
          <w:sz w:val="21"/>
        </w:rPr>
        <w:t>OUTPUT:</w:t>
      </w:r>
      <w:r>
        <w:rPr>
          <w:spacing w:val="-7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21447D96">
      <w:pPr>
        <w:pStyle w:val="5"/>
        <w:spacing w:before="30"/>
      </w:pPr>
    </w:p>
    <w:p w14:paraId="270DFB48">
      <w:pPr>
        <w:spacing w:before="1"/>
        <w:ind w:left="1365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TEMPP</w:t>
      </w:r>
    </w:p>
    <w:p w14:paraId="0CAD4705">
      <w:pPr>
        <w:spacing w:after="0"/>
        <w:jc w:val="left"/>
        <w:rPr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1666CA74">
      <w:pPr>
        <w:spacing w:before="156"/>
        <w:ind w:left="0" w:right="0" w:firstLine="0"/>
        <w:jc w:val="right"/>
        <w:rPr>
          <w:rFonts w:ascii="Calibri Light"/>
          <w:sz w:val="21"/>
        </w:rPr>
      </w:pPr>
      <w:r>
        <w:rPr>
          <w:rFonts w:ascii="Calibri Light"/>
          <w:spacing w:val="-5"/>
          <w:sz w:val="21"/>
        </w:rPr>
        <w:t>FIR</w:t>
      </w:r>
    </w:p>
    <w:p w14:paraId="1A720446">
      <w:pPr>
        <w:spacing w:before="131"/>
        <w:ind w:left="296" w:right="0" w:firstLine="0"/>
        <w:jc w:val="left"/>
        <w:rPr>
          <w:rFonts w:ascii="Calibri Light"/>
          <w:sz w:val="21"/>
        </w:rPr>
      </w:pPr>
      <w:r>
        <w:br w:type="column"/>
      </w:r>
      <w:r>
        <w:rPr>
          <w:rFonts w:ascii="Calibri Light"/>
          <w:spacing w:val="-5"/>
          <w:sz w:val="21"/>
        </w:rPr>
        <w:t>SEC</w:t>
      </w:r>
    </w:p>
    <w:p w14:paraId="3EF5CE61">
      <w:pPr>
        <w:spacing w:after="0"/>
        <w:jc w:val="left"/>
        <w:rPr>
          <w:rFonts w:ascii="Calibri Light"/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1029" w:space="40"/>
            <w:col w:w="11171"/>
          </w:cols>
        </w:sectPr>
      </w:pPr>
    </w:p>
    <w:p w14:paraId="3A9547B4">
      <w:pPr>
        <w:pStyle w:val="5"/>
        <w:spacing w:before="2"/>
        <w:rPr>
          <w:rFonts w:ascii="Calibri Light"/>
          <w:sz w:val="11"/>
        </w:rPr>
      </w:pPr>
    </w:p>
    <w:p w14:paraId="6ACF9EBA">
      <w:pPr>
        <w:pStyle w:val="5"/>
        <w:spacing w:line="20" w:lineRule="exact"/>
        <w:ind w:left="1365"/>
        <w:rPr>
          <w:rFonts w:ascii="Calibri Light"/>
          <w:sz w:val="2"/>
        </w:rPr>
      </w:pPr>
      <w:r>
        <w:rPr>
          <w:rFonts w:ascii="Calibri Light"/>
          <w:sz w:val="2"/>
        </w:rPr>
        <mc:AlternateContent>
          <mc:Choice Requires="wpg">
            <w:drawing>
              <wp:inline distT="0" distB="0" distL="0" distR="0">
                <wp:extent cx="328930" cy="6985"/>
                <wp:effectExtent l="9525" t="0" r="0" b="2539"/>
                <wp:docPr id="260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930" cy="6985"/>
                          <a:chOff x="0" y="0"/>
                          <a:chExt cx="328930" cy="6985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0" y="3285"/>
                            <a:ext cx="328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>
                                <a:moveTo>
                                  <a:pt x="0" y="0"/>
                                </a:moveTo>
                                <a:lnTo>
                                  <a:pt x="328431" y="0"/>
                                </a:lnTo>
                              </a:path>
                            </a:pathLst>
                          </a:custGeom>
                          <a:ln w="657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55pt;width:25.9pt;" coordsize="328930,6985" o:gfxdata="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adXjd0gAAAAIBAAAPAAAAAAAAAAEAIAAAACIAAABkcnMvZG93bnJldi54bWxQSwECFAAU&#10;AAAACACHTuJA4LoMlmkCAACsBQAADgAAAAAAAAABACAAAAAhAQAAZHJzL2Uyb0RvYy54bWxQSwUG&#10;AAAAAAYABgBZAQAA/AUAAAAA&#10;">
                <o:lock v:ext="edit" aspectratio="f"/>
                <v:shape id="Graphic 261" o:spid="_x0000_s1026" o:spt="100" style="position:absolute;left:0;top:3285;height:1270;width:328930;" filled="f" stroked="t" coordsize="328930,1" o:gfxdata="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paUR&#10;wAAAANwAAAAPAAAAAAAAAAEAIAAAACIAAABkcnMvZG93bnJldi54bWxQSwECFAAUAAAACACHTuJA&#10;My8FnjsAAAA5AAAAEAAAAAAAAAABACAAAAAPAQAAZHJzL3NoYXBleG1sLnhtbFBLBQYAAAAABgAG&#10;AFsBAAC5AwAAAAA=&#10;" path="m0,0l328431,0e">
                  <v:fill on="f" focussize="0,0"/>
                  <v:stroke weight="0.51740157480315pt" color="#000000" joinstyle="round" dashstyle="3 1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1434E8F2">
      <w:pPr>
        <w:pStyle w:val="5"/>
        <w:spacing w:line="20" w:lineRule="exact"/>
        <w:ind w:left="720"/>
        <w:rPr>
          <w:rFonts w:ascii="Calibri Light"/>
          <w:sz w:val="2"/>
        </w:rPr>
      </w:pPr>
      <w:r>
        <w:rPr>
          <w:rFonts w:ascii="Calibri Light"/>
          <w:sz w:val="2"/>
        </w:rPr>
        <mc:AlternateContent>
          <mc:Choice Requires="wpg">
            <w:drawing>
              <wp:inline distT="0" distB="0" distL="0" distR="0">
                <wp:extent cx="245745" cy="6985"/>
                <wp:effectExtent l="9525" t="0" r="1270" b="2539"/>
                <wp:docPr id="262" name="Group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379" cy="6985"/>
                          <a:chOff x="0" y="0"/>
                          <a:chExt cx="246379" cy="6985"/>
                        </a:xfrm>
                      </wpg:grpSpPr>
                      <wps:wsp>
                        <wps:cNvPr id="263" name="Graphic 263"/>
                        <wps:cNvSpPr/>
                        <wps:spPr>
                          <a:xfrm>
                            <a:off x="0" y="3285"/>
                            <a:ext cx="2463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>
                                <a:moveTo>
                                  <a:pt x="0" y="0"/>
                                </a:moveTo>
                                <a:lnTo>
                                  <a:pt x="246325" y="0"/>
                                </a:lnTo>
                              </a:path>
                            </a:pathLst>
                          </a:custGeom>
                          <a:ln w="657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55pt;width:19.35pt;" coordsize="246379,6985" o:gfxdata="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XgIPnTAAAAAgEAAA8AAAAAAAAAAQAgAAAAIgAAAGRycy9kb3ducmV2LnhtbFBLAQIU&#10;ABQAAAAIAIdO4kCaI6W5agIAAKwFAAAOAAAAAAAAAAEAIAAAACIBAABkcnMvZTJvRG9jLnhtbFBL&#10;BQYAAAAABgAGAFkBAAD+BQAAAAA=&#10;">
                <o:lock v:ext="edit" aspectratio="f"/>
                <v:shape id="Graphic 263" o:spid="_x0000_s1026" o:spt="100" style="position:absolute;left:0;top:3285;height:1270;width:246379;" filled="f" stroked="t" coordsize="246379,1" o:gfxdata="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1WYybsAAADc&#10;AAAADwAAAAAAAAABACAAAAAiAAAAZHJzL2Rvd25yZXYueG1sUEsBAhQAFAAAAAgAh07iQDMvBZ47&#10;AAAAOQAAABAAAAAAAAAAAQAgAAAACgEAAGRycy9zaGFwZXhtbC54bWxQSwUGAAAAAAYABgBbAQAA&#10;tAMAAAAA&#10;" path="m0,0l246325,0e">
                  <v:fill on="f" focussize="0,0"/>
                  <v:stroke weight="0.51740157480315pt" color="#000000" joinstyle="round" dashstyle="3 1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7F997501">
      <w:pPr>
        <w:pStyle w:val="9"/>
        <w:numPr>
          <w:ilvl w:val="0"/>
          <w:numId w:val="48"/>
        </w:numPr>
        <w:tabs>
          <w:tab w:val="left" w:pos="1365"/>
        </w:tabs>
        <w:spacing w:before="81" w:after="0" w:line="278" w:lineRule="exact"/>
        <w:ind w:left="1365" w:right="0" w:hanging="646"/>
        <w:jc w:val="left"/>
        <w:rPr>
          <w:rFonts w:ascii="Calibri Light"/>
          <w:sz w:val="21"/>
        </w:rPr>
      </w:pPr>
      <w:r>
        <w:rPr>
          <w:rFonts w:ascii="Calibri Light"/>
          <w:sz w:val="21"/>
        </w:rPr>
        <w:t>in</w:t>
      </w:r>
      <w:r>
        <w:rPr>
          <w:rFonts w:ascii="Calibri Light"/>
          <w:spacing w:val="-3"/>
          <w:sz w:val="21"/>
        </w:rPr>
        <w:t xml:space="preserve"> </w:t>
      </w:r>
      <w:r>
        <w:rPr>
          <w:rFonts w:ascii="Calibri Light"/>
          <w:sz w:val="21"/>
        </w:rPr>
        <w:t>while</w:t>
      </w:r>
      <w:r>
        <w:rPr>
          <w:rFonts w:ascii="Calibri Light"/>
          <w:spacing w:val="-1"/>
          <w:sz w:val="21"/>
        </w:rPr>
        <w:t xml:space="preserve"> </w:t>
      </w:r>
      <w:r>
        <w:rPr>
          <w:rFonts w:ascii="Calibri Light"/>
          <w:spacing w:val="-4"/>
          <w:sz w:val="21"/>
        </w:rPr>
        <w:t>loop</w:t>
      </w:r>
    </w:p>
    <w:p w14:paraId="3859D50F">
      <w:pPr>
        <w:pStyle w:val="9"/>
        <w:numPr>
          <w:ilvl w:val="0"/>
          <w:numId w:val="48"/>
        </w:numPr>
        <w:tabs>
          <w:tab w:val="left" w:pos="1365"/>
        </w:tabs>
        <w:spacing w:before="0" w:after="0" w:line="270" w:lineRule="exact"/>
        <w:ind w:left="1365" w:right="0" w:hanging="646"/>
        <w:jc w:val="left"/>
        <w:rPr>
          <w:rFonts w:ascii="Calibri Light"/>
          <w:sz w:val="21"/>
        </w:rPr>
      </w:pPr>
      <w:r>
        <w:rPr>
          <w:rFonts w:ascii="Calibri Light"/>
          <w:sz w:val="21"/>
        </w:rPr>
        <w:t>in</w:t>
      </w:r>
      <w:r>
        <w:rPr>
          <w:rFonts w:ascii="Calibri Light"/>
          <w:spacing w:val="-3"/>
          <w:sz w:val="21"/>
        </w:rPr>
        <w:t xml:space="preserve"> </w:t>
      </w:r>
      <w:r>
        <w:rPr>
          <w:rFonts w:ascii="Calibri Light"/>
          <w:sz w:val="21"/>
        </w:rPr>
        <w:t>while</w:t>
      </w:r>
      <w:r>
        <w:rPr>
          <w:rFonts w:ascii="Calibri Light"/>
          <w:spacing w:val="-1"/>
          <w:sz w:val="21"/>
        </w:rPr>
        <w:t xml:space="preserve"> </w:t>
      </w:r>
      <w:r>
        <w:rPr>
          <w:rFonts w:ascii="Calibri Light"/>
          <w:spacing w:val="-4"/>
          <w:sz w:val="21"/>
        </w:rPr>
        <w:t>loop</w:t>
      </w:r>
    </w:p>
    <w:p w14:paraId="3393CC0B">
      <w:pPr>
        <w:pStyle w:val="9"/>
        <w:numPr>
          <w:ilvl w:val="0"/>
          <w:numId w:val="48"/>
        </w:numPr>
        <w:tabs>
          <w:tab w:val="left" w:pos="1365"/>
        </w:tabs>
        <w:spacing w:before="0" w:after="0" w:line="270" w:lineRule="exact"/>
        <w:ind w:left="1365" w:right="0" w:hanging="646"/>
        <w:jc w:val="left"/>
        <w:rPr>
          <w:rFonts w:ascii="Calibri Light"/>
          <w:sz w:val="21"/>
        </w:rPr>
      </w:pPr>
      <w:r>
        <w:rPr>
          <w:rFonts w:ascii="Calibri Light"/>
          <w:sz w:val="21"/>
        </w:rPr>
        <w:t>in</w:t>
      </w:r>
      <w:r>
        <w:rPr>
          <w:rFonts w:ascii="Calibri Light"/>
          <w:spacing w:val="-3"/>
          <w:sz w:val="21"/>
        </w:rPr>
        <w:t xml:space="preserve"> </w:t>
      </w:r>
      <w:r>
        <w:rPr>
          <w:rFonts w:ascii="Calibri Light"/>
          <w:sz w:val="21"/>
        </w:rPr>
        <w:t>while</w:t>
      </w:r>
      <w:r>
        <w:rPr>
          <w:rFonts w:ascii="Calibri Light"/>
          <w:spacing w:val="-1"/>
          <w:sz w:val="21"/>
        </w:rPr>
        <w:t xml:space="preserve"> </w:t>
      </w:r>
      <w:r>
        <w:rPr>
          <w:rFonts w:ascii="Calibri Light"/>
          <w:spacing w:val="-4"/>
          <w:sz w:val="21"/>
        </w:rPr>
        <w:t>loop</w:t>
      </w:r>
    </w:p>
    <w:p w14:paraId="5B9C884D">
      <w:pPr>
        <w:pStyle w:val="9"/>
        <w:numPr>
          <w:ilvl w:val="0"/>
          <w:numId w:val="48"/>
        </w:numPr>
        <w:tabs>
          <w:tab w:val="left" w:pos="1365"/>
        </w:tabs>
        <w:spacing w:before="0" w:after="0" w:line="270" w:lineRule="exact"/>
        <w:ind w:left="1365" w:right="0" w:hanging="646"/>
        <w:jc w:val="left"/>
        <w:rPr>
          <w:rFonts w:ascii="Calibri Light"/>
          <w:sz w:val="21"/>
        </w:rPr>
      </w:pPr>
      <w:r>
        <w:rPr>
          <w:rFonts w:ascii="Calibri Light"/>
          <w:sz w:val="21"/>
        </w:rPr>
        <w:t>in</w:t>
      </w:r>
      <w:r>
        <w:rPr>
          <w:rFonts w:ascii="Calibri Light"/>
          <w:spacing w:val="-3"/>
          <w:sz w:val="21"/>
        </w:rPr>
        <w:t xml:space="preserve"> </w:t>
      </w:r>
      <w:r>
        <w:rPr>
          <w:rFonts w:ascii="Calibri Light"/>
          <w:sz w:val="21"/>
        </w:rPr>
        <w:t>while</w:t>
      </w:r>
      <w:r>
        <w:rPr>
          <w:rFonts w:ascii="Calibri Light"/>
          <w:spacing w:val="-1"/>
          <w:sz w:val="21"/>
        </w:rPr>
        <w:t xml:space="preserve"> </w:t>
      </w:r>
      <w:r>
        <w:rPr>
          <w:rFonts w:ascii="Calibri Light"/>
          <w:spacing w:val="-4"/>
          <w:sz w:val="21"/>
        </w:rPr>
        <w:t>loop</w:t>
      </w:r>
    </w:p>
    <w:p w14:paraId="7EADE894">
      <w:pPr>
        <w:pStyle w:val="9"/>
        <w:numPr>
          <w:ilvl w:val="0"/>
          <w:numId w:val="48"/>
        </w:numPr>
        <w:tabs>
          <w:tab w:val="left" w:pos="1365"/>
        </w:tabs>
        <w:spacing w:before="0" w:after="0" w:line="270" w:lineRule="exact"/>
        <w:ind w:left="1365" w:right="0" w:hanging="646"/>
        <w:jc w:val="left"/>
        <w:rPr>
          <w:rFonts w:ascii="Calibri Light"/>
          <w:sz w:val="21"/>
        </w:rPr>
      </w:pPr>
      <w:r>
        <w:rPr>
          <w:rFonts w:ascii="Calibri Light"/>
          <w:sz w:val="21"/>
        </w:rPr>
        <w:t>in</w:t>
      </w:r>
      <w:r>
        <w:rPr>
          <w:rFonts w:ascii="Calibri Light"/>
          <w:spacing w:val="-3"/>
          <w:sz w:val="21"/>
        </w:rPr>
        <w:t xml:space="preserve"> </w:t>
      </w:r>
      <w:r>
        <w:rPr>
          <w:rFonts w:ascii="Calibri Light"/>
          <w:sz w:val="21"/>
        </w:rPr>
        <w:t>while</w:t>
      </w:r>
      <w:r>
        <w:rPr>
          <w:rFonts w:ascii="Calibri Light"/>
          <w:spacing w:val="-1"/>
          <w:sz w:val="21"/>
        </w:rPr>
        <w:t xml:space="preserve"> </w:t>
      </w:r>
      <w:r>
        <w:rPr>
          <w:rFonts w:ascii="Calibri Light"/>
          <w:spacing w:val="-4"/>
          <w:sz w:val="21"/>
        </w:rPr>
        <w:t>loop</w:t>
      </w:r>
    </w:p>
    <w:p w14:paraId="1B0E1EE3">
      <w:pPr>
        <w:pStyle w:val="9"/>
        <w:numPr>
          <w:ilvl w:val="0"/>
          <w:numId w:val="48"/>
        </w:numPr>
        <w:tabs>
          <w:tab w:val="left" w:pos="1365"/>
        </w:tabs>
        <w:spacing w:before="0" w:after="0" w:line="270" w:lineRule="exact"/>
        <w:ind w:left="1365" w:right="0" w:hanging="646"/>
        <w:jc w:val="left"/>
        <w:rPr>
          <w:rFonts w:ascii="Calibri Light"/>
          <w:sz w:val="21"/>
        </w:rPr>
      </w:pPr>
      <w:r>
        <w:rPr>
          <w:rFonts w:ascii="Calibri Light"/>
          <w:sz w:val="21"/>
        </w:rPr>
        <w:t>in</w:t>
      </w:r>
      <w:r>
        <w:rPr>
          <w:rFonts w:ascii="Calibri Light"/>
          <w:spacing w:val="-3"/>
          <w:sz w:val="21"/>
        </w:rPr>
        <w:t xml:space="preserve"> </w:t>
      </w:r>
      <w:r>
        <w:rPr>
          <w:rFonts w:ascii="Calibri Light"/>
          <w:sz w:val="21"/>
        </w:rPr>
        <w:t>while</w:t>
      </w:r>
      <w:r>
        <w:rPr>
          <w:rFonts w:ascii="Calibri Light"/>
          <w:spacing w:val="-1"/>
          <w:sz w:val="21"/>
        </w:rPr>
        <w:t xml:space="preserve"> </w:t>
      </w:r>
      <w:r>
        <w:rPr>
          <w:rFonts w:ascii="Calibri Light"/>
          <w:spacing w:val="-4"/>
          <w:sz w:val="21"/>
        </w:rPr>
        <w:t>loop</w:t>
      </w:r>
    </w:p>
    <w:p w14:paraId="3EA913FE">
      <w:pPr>
        <w:pStyle w:val="9"/>
        <w:numPr>
          <w:ilvl w:val="0"/>
          <w:numId w:val="48"/>
        </w:numPr>
        <w:tabs>
          <w:tab w:val="left" w:pos="1365"/>
        </w:tabs>
        <w:spacing w:before="0" w:after="0" w:line="270" w:lineRule="exact"/>
        <w:ind w:left="1365" w:right="0" w:hanging="646"/>
        <w:jc w:val="left"/>
        <w:rPr>
          <w:rFonts w:ascii="Calibri Light"/>
          <w:sz w:val="21"/>
        </w:rPr>
      </w:pPr>
      <w:r>
        <w:rPr>
          <w:rFonts w:ascii="Calibri Light"/>
          <w:sz w:val="21"/>
        </w:rPr>
        <w:t>in</w:t>
      </w:r>
      <w:r>
        <w:rPr>
          <w:rFonts w:ascii="Calibri Light"/>
          <w:spacing w:val="-3"/>
          <w:sz w:val="21"/>
        </w:rPr>
        <w:t xml:space="preserve"> </w:t>
      </w:r>
      <w:r>
        <w:rPr>
          <w:rFonts w:ascii="Calibri Light"/>
          <w:sz w:val="21"/>
        </w:rPr>
        <w:t>while</w:t>
      </w:r>
      <w:r>
        <w:rPr>
          <w:rFonts w:ascii="Calibri Light"/>
          <w:spacing w:val="-1"/>
          <w:sz w:val="21"/>
        </w:rPr>
        <w:t xml:space="preserve"> </w:t>
      </w:r>
      <w:r>
        <w:rPr>
          <w:rFonts w:ascii="Calibri Light"/>
          <w:spacing w:val="-4"/>
          <w:sz w:val="21"/>
        </w:rPr>
        <w:t>loop</w:t>
      </w:r>
    </w:p>
    <w:p w14:paraId="453D6A48">
      <w:pPr>
        <w:pStyle w:val="9"/>
        <w:numPr>
          <w:ilvl w:val="0"/>
          <w:numId w:val="48"/>
        </w:numPr>
        <w:tabs>
          <w:tab w:val="left" w:pos="1365"/>
        </w:tabs>
        <w:spacing w:before="0" w:after="0" w:line="270" w:lineRule="exact"/>
        <w:ind w:left="1365" w:right="0" w:hanging="646"/>
        <w:jc w:val="left"/>
        <w:rPr>
          <w:rFonts w:ascii="Calibri Light"/>
          <w:sz w:val="21"/>
        </w:rPr>
      </w:pPr>
      <w:r>
        <w:rPr>
          <w:rFonts w:ascii="Calibri Light"/>
          <w:sz w:val="21"/>
        </w:rPr>
        <w:t>in</w:t>
      </w:r>
      <w:r>
        <w:rPr>
          <w:rFonts w:ascii="Calibri Light"/>
          <w:spacing w:val="-3"/>
          <w:sz w:val="21"/>
        </w:rPr>
        <w:t xml:space="preserve"> </w:t>
      </w:r>
      <w:r>
        <w:rPr>
          <w:rFonts w:ascii="Calibri Light"/>
          <w:sz w:val="21"/>
        </w:rPr>
        <w:t>while</w:t>
      </w:r>
      <w:r>
        <w:rPr>
          <w:rFonts w:ascii="Calibri Light"/>
          <w:spacing w:val="-1"/>
          <w:sz w:val="21"/>
        </w:rPr>
        <w:t xml:space="preserve"> </w:t>
      </w:r>
      <w:r>
        <w:rPr>
          <w:rFonts w:ascii="Calibri Light"/>
          <w:spacing w:val="-4"/>
          <w:sz w:val="21"/>
        </w:rPr>
        <w:t>loop</w:t>
      </w:r>
    </w:p>
    <w:p w14:paraId="1D413BFB">
      <w:pPr>
        <w:pStyle w:val="9"/>
        <w:numPr>
          <w:ilvl w:val="0"/>
          <w:numId w:val="48"/>
        </w:numPr>
        <w:tabs>
          <w:tab w:val="left" w:pos="1365"/>
        </w:tabs>
        <w:spacing w:before="0" w:after="0" w:line="278" w:lineRule="exact"/>
        <w:ind w:left="1365" w:right="0" w:hanging="646"/>
        <w:jc w:val="left"/>
        <w:rPr>
          <w:rFonts w:ascii="Calibri Light"/>
          <w:sz w:val="21"/>
        </w:rPr>
      </w:pPr>
      <w:r>
        <w:rPr>
          <w:rFonts w:ascii="Calibri Light"/>
          <w:sz w:val="21"/>
        </w:rPr>
        <w:t>in</w:t>
      </w:r>
      <w:r>
        <w:rPr>
          <w:rFonts w:ascii="Calibri Light"/>
          <w:spacing w:val="-3"/>
          <w:sz w:val="21"/>
        </w:rPr>
        <w:t xml:space="preserve"> </w:t>
      </w:r>
      <w:r>
        <w:rPr>
          <w:rFonts w:ascii="Calibri Light"/>
          <w:sz w:val="21"/>
        </w:rPr>
        <w:t>while</w:t>
      </w:r>
      <w:r>
        <w:rPr>
          <w:rFonts w:ascii="Calibri Light"/>
          <w:spacing w:val="-1"/>
          <w:sz w:val="21"/>
        </w:rPr>
        <w:t xml:space="preserve"> </w:t>
      </w:r>
      <w:r>
        <w:rPr>
          <w:rFonts w:ascii="Calibri Light"/>
          <w:spacing w:val="-4"/>
          <w:sz w:val="21"/>
        </w:rPr>
        <w:t>loop</w:t>
      </w:r>
    </w:p>
    <w:p w14:paraId="1D76E597">
      <w:pPr>
        <w:pStyle w:val="9"/>
        <w:spacing w:after="0" w:line="278" w:lineRule="exact"/>
        <w:jc w:val="left"/>
        <w:rPr>
          <w:rFonts w:ascii="Calibri Light"/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04D00A1A">
      <w:pPr>
        <w:spacing w:before="90"/>
        <w:ind w:left="719" w:right="0" w:firstLine="0"/>
        <w:jc w:val="left"/>
        <w:rPr>
          <w:sz w:val="22"/>
        </w:rPr>
      </w:pPr>
      <w:r>
        <w:rPr>
          <w:sz w:val="22"/>
        </w:rPr>
        <w:t>NESTED</w:t>
      </w:r>
      <w:r>
        <w:rPr>
          <w:spacing w:val="-8"/>
          <w:sz w:val="22"/>
        </w:rPr>
        <w:t xml:space="preserve"> </w:t>
      </w:r>
      <w:r>
        <w:rPr>
          <w:sz w:val="22"/>
        </w:rPr>
        <w:t>WHILE</w:t>
      </w:r>
      <w:r>
        <w:rPr>
          <w:spacing w:val="-7"/>
          <w:sz w:val="22"/>
        </w:rPr>
        <w:t xml:space="preserve"> </w:t>
      </w:r>
      <w:r>
        <w:rPr>
          <w:sz w:val="22"/>
        </w:rPr>
        <w:t>loop:</w:t>
      </w:r>
      <w:r>
        <w:rPr>
          <w:spacing w:val="-7"/>
          <w:sz w:val="22"/>
        </w:rPr>
        <w:t xml:space="preserve"> </w:t>
      </w:r>
      <w:r>
        <w:rPr>
          <w:spacing w:val="-10"/>
          <w:sz w:val="22"/>
        </w:rPr>
        <w:t>-</w:t>
      </w:r>
    </w:p>
    <w:p w14:paraId="3E2EB01B">
      <w:pPr>
        <w:pStyle w:val="5"/>
        <w:spacing w:before="54"/>
      </w:pPr>
    </w:p>
    <w:p w14:paraId="5E6F0B70">
      <w:pPr>
        <w:pStyle w:val="5"/>
        <w:spacing w:line="252" w:lineRule="auto"/>
        <w:ind w:left="719" w:right="9478"/>
        <w:jc w:val="both"/>
        <w:rPr>
          <w:rFonts w:ascii="Calibri"/>
        </w:rPr>
      </w:pPr>
      <w:r>
        <w:rPr>
          <w:rFonts w:ascii="Calibri"/>
        </w:rPr>
        <w:t>delimiter // create procedure abc() begin declare x int default 1; declare y int default 1; while x &lt; 10 do</w:t>
      </w:r>
    </w:p>
    <w:p w14:paraId="2CEEF048">
      <w:pPr>
        <w:pStyle w:val="5"/>
        <w:spacing w:before="101"/>
        <w:rPr>
          <w:rFonts w:ascii="Calibri"/>
        </w:rPr>
      </w:pPr>
    </w:p>
    <w:p w14:paraId="513758B3">
      <w:pPr>
        <w:pStyle w:val="5"/>
        <w:spacing w:before="1"/>
        <w:ind w:left="1440"/>
        <w:rPr>
          <w:rFonts w:ascii="Calibri"/>
        </w:rPr>
      </w:pPr>
      <w:r>
        <w:rPr>
          <w:rFonts w:ascii="Calibri"/>
        </w:rPr>
        <w:t>while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&lt;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 xml:space="preserve">10 </w:t>
      </w:r>
      <w:r>
        <w:rPr>
          <w:rFonts w:ascii="Calibri"/>
          <w:spacing w:val="-7"/>
        </w:rPr>
        <w:t>do</w:t>
      </w:r>
    </w:p>
    <w:p w14:paraId="09D5555B">
      <w:pPr>
        <w:pStyle w:val="5"/>
        <w:spacing w:before="26" w:line="252" w:lineRule="auto"/>
        <w:ind w:left="2160" w:right="6706"/>
        <w:rPr>
          <w:rFonts w:ascii="Calibri"/>
        </w:rPr>
      </w:pPr>
      <w:r>
        <w:rPr>
          <w:rFonts w:ascii="Calibri"/>
        </w:rPr>
        <w:t>insert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tempp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values(y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'in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loop'); set y = y+1;</w:t>
      </w:r>
    </w:p>
    <w:p w14:paraId="0750F40D">
      <w:pPr>
        <w:pStyle w:val="5"/>
        <w:spacing w:before="31"/>
        <w:ind w:left="1440"/>
        <w:rPr>
          <w:rFonts w:ascii="Calibri"/>
        </w:rPr>
      </w:pPr>
      <w:r>
        <w:rPr>
          <w:rFonts w:ascii="Calibri"/>
        </w:rPr>
        <w:t>end</w:t>
      </w:r>
      <w:r>
        <w:rPr>
          <w:rFonts w:ascii="Calibri"/>
          <w:spacing w:val="-2"/>
        </w:rPr>
        <w:t xml:space="preserve"> while;</w:t>
      </w:r>
    </w:p>
    <w:p w14:paraId="3D892E59">
      <w:pPr>
        <w:pStyle w:val="5"/>
        <w:spacing w:before="14" w:line="252" w:lineRule="auto"/>
        <w:ind w:left="1440" w:right="7505"/>
        <w:rPr>
          <w:rFonts w:ascii="Calibri"/>
        </w:rPr>
      </w:pPr>
      <w:r>
        <w:rPr>
          <w:rFonts w:ascii="Calibri"/>
        </w:rPr>
        <w:t>insert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tempp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values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(x,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'in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loop') set x = x+1;</w:t>
      </w:r>
    </w:p>
    <w:p w14:paraId="140DA6CD">
      <w:pPr>
        <w:pStyle w:val="5"/>
        <w:spacing w:before="44" w:line="252" w:lineRule="auto"/>
        <w:ind w:left="719" w:right="10618"/>
        <w:rPr>
          <w:rFonts w:ascii="Calibri"/>
        </w:rPr>
      </w:pPr>
      <w:r>
        <w:rPr>
          <w:rFonts w:ascii="Calibri"/>
        </w:rPr>
        <w:t>end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while; end; // delimiter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;</w:t>
      </w:r>
    </w:p>
    <w:p w14:paraId="4C532C08">
      <w:pPr>
        <w:pStyle w:val="5"/>
        <w:rPr>
          <w:rFonts w:ascii="Calibri"/>
        </w:rPr>
      </w:pPr>
    </w:p>
    <w:p w14:paraId="34EF7242">
      <w:pPr>
        <w:pStyle w:val="5"/>
        <w:spacing w:before="76"/>
        <w:rPr>
          <w:rFonts w:ascii="Calibri"/>
        </w:rPr>
      </w:pPr>
    </w:p>
    <w:p w14:paraId="7E8AAE06">
      <w:pPr>
        <w:spacing w:before="0"/>
        <w:ind w:left="719" w:right="0" w:firstLine="0"/>
        <w:jc w:val="left"/>
        <w:rPr>
          <w:sz w:val="21"/>
        </w:rPr>
      </w:pPr>
      <w:r>
        <w:rPr>
          <w:spacing w:val="-2"/>
          <w:sz w:val="21"/>
        </w:rPr>
        <w:t>OUTPUT:</w:t>
      </w:r>
      <w:r>
        <w:rPr>
          <w:spacing w:val="-7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430B449F">
      <w:pPr>
        <w:pStyle w:val="5"/>
        <w:spacing w:before="28"/>
      </w:pPr>
    </w:p>
    <w:p w14:paraId="64169C2A">
      <w:pPr>
        <w:spacing w:before="1"/>
        <w:ind w:left="1440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TEMPP</w:t>
      </w:r>
    </w:p>
    <w:p w14:paraId="11ACDC23">
      <w:pPr>
        <w:spacing w:after="0"/>
        <w:jc w:val="left"/>
        <w:rPr>
          <w:sz w:val="21"/>
        </w:rPr>
        <w:sectPr>
          <w:pgSz w:w="12240" w:h="15840"/>
          <w:pgMar w:top="1380" w:right="0" w:bottom="980" w:left="0" w:header="0" w:footer="798" w:gutter="0"/>
          <w:cols w:space="720" w:num="1"/>
        </w:sectPr>
      </w:pPr>
    </w:p>
    <w:p w14:paraId="1F250D60">
      <w:pPr>
        <w:spacing w:before="164"/>
        <w:ind w:left="0" w:right="0" w:firstLine="0"/>
        <w:jc w:val="right"/>
        <w:rPr>
          <w:rFonts w:ascii="Calibri Light"/>
          <w:sz w:val="21"/>
        </w:rPr>
      </w:pPr>
      <w:r>
        <w:rPr>
          <w:rFonts w:ascii="Calibri Light"/>
          <w:spacing w:val="-5"/>
          <w:sz w:val="21"/>
        </w:rPr>
        <w:t>FIR</w:t>
      </w:r>
    </w:p>
    <w:p w14:paraId="3420AC33">
      <w:pPr>
        <w:spacing w:before="131"/>
        <w:ind w:left="371" w:right="0" w:firstLine="0"/>
        <w:jc w:val="left"/>
        <w:rPr>
          <w:rFonts w:ascii="Calibri Light"/>
          <w:sz w:val="21"/>
        </w:rPr>
      </w:pPr>
      <w:r>
        <w:br w:type="column"/>
      </w:r>
      <w:r>
        <w:rPr>
          <w:rFonts w:ascii="Calibri Light"/>
          <w:spacing w:val="-5"/>
          <w:sz w:val="21"/>
        </w:rPr>
        <w:t>SEC</w:t>
      </w:r>
    </w:p>
    <w:p w14:paraId="2FE9B931">
      <w:pPr>
        <w:spacing w:after="0"/>
        <w:jc w:val="left"/>
        <w:rPr>
          <w:rFonts w:ascii="Calibri Light"/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1029" w:space="40"/>
            <w:col w:w="11171"/>
          </w:cols>
        </w:sectPr>
      </w:pPr>
    </w:p>
    <w:p w14:paraId="080D053F">
      <w:pPr>
        <w:pStyle w:val="5"/>
        <w:spacing w:before="6"/>
        <w:rPr>
          <w:rFonts w:ascii="Calibri Light"/>
          <w:sz w:val="10"/>
        </w:rPr>
      </w:pPr>
    </w:p>
    <w:p w14:paraId="2F7CF24E">
      <w:pPr>
        <w:pStyle w:val="5"/>
        <w:spacing w:line="20" w:lineRule="exact"/>
        <w:ind w:left="1440"/>
        <w:rPr>
          <w:rFonts w:ascii="Calibri Light"/>
          <w:sz w:val="2"/>
        </w:rPr>
      </w:pPr>
      <w:r>
        <w:rPr>
          <w:rFonts w:ascii="Calibri Light"/>
          <w:sz w:val="2"/>
        </w:rPr>
        <mc:AlternateContent>
          <mc:Choice Requires="wpg">
            <w:drawing>
              <wp:inline distT="0" distB="0" distL="0" distR="0">
                <wp:extent cx="328930" cy="6985"/>
                <wp:effectExtent l="9525" t="0" r="0" b="2539"/>
                <wp:docPr id="264" name="Group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930" cy="6985"/>
                          <a:chOff x="0" y="0"/>
                          <a:chExt cx="328930" cy="6985"/>
                        </a:xfrm>
                      </wpg:grpSpPr>
                      <wps:wsp>
                        <wps:cNvPr id="265" name="Graphic 265"/>
                        <wps:cNvSpPr/>
                        <wps:spPr>
                          <a:xfrm>
                            <a:off x="0" y="3285"/>
                            <a:ext cx="328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>
                                <a:moveTo>
                                  <a:pt x="0" y="0"/>
                                </a:moveTo>
                                <a:lnTo>
                                  <a:pt x="328431" y="0"/>
                                </a:lnTo>
                              </a:path>
                            </a:pathLst>
                          </a:custGeom>
                          <a:ln w="657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55pt;width:25.9pt;" coordsize="328930,6985" o:gfxdata="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Fp1eN3SAAAAAgEAAA8AAAAAAAAAAQAgAAAAIgAAAGRycy9kb3ducmV2LnhtbFBLAQIU&#10;ABQAAAAIAIdO4kCqUH4nawIAAKwFAAAOAAAAAAAAAAEAIAAAACEBAABkcnMvZTJvRG9jLnhtbFBL&#10;BQYAAAAABgAGAFkBAAD+BQAAAAA=&#10;">
                <o:lock v:ext="edit" aspectratio="f"/>
                <v:shape id="Graphic 265" o:spid="_x0000_s1026" o:spt="100" style="position:absolute;left:0;top:3285;height:1270;width:328930;" filled="f" stroked="t" coordsize="328930,1" o:gfxdata="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nqMS&#10;wAAAANwAAAAPAAAAAAAAAAEAIAAAACIAAABkcnMvZG93bnJldi54bWxQSwECFAAUAAAACACHTuJA&#10;My8FnjsAAAA5AAAAEAAAAAAAAAABACAAAAAPAQAAZHJzL3NoYXBleG1sLnhtbFBLBQYAAAAABgAG&#10;AFsBAAC5AwAAAAA=&#10;" path="m0,0l328431,0e">
                  <v:fill on="f" focussize="0,0"/>
                  <v:stroke weight="0.51740157480315pt" color="#000000" joinstyle="round" dashstyle="3 1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55B4EA28">
      <w:pPr>
        <w:pStyle w:val="5"/>
        <w:spacing w:line="20" w:lineRule="exact"/>
        <w:ind w:left="720"/>
        <w:rPr>
          <w:rFonts w:ascii="Calibri Light"/>
          <w:sz w:val="2"/>
        </w:rPr>
      </w:pPr>
      <w:r>
        <w:rPr>
          <w:rFonts w:ascii="Calibri Light"/>
          <w:sz w:val="2"/>
        </w:rPr>
        <mc:AlternateContent>
          <mc:Choice Requires="wpg">
            <w:drawing>
              <wp:inline distT="0" distB="0" distL="0" distR="0">
                <wp:extent cx="245745" cy="6985"/>
                <wp:effectExtent l="9525" t="0" r="1270" b="2539"/>
                <wp:docPr id="266" name="Group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379" cy="6985"/>
                          <a:chOff x="0" y="0"/>
                          <a:chExt cx="246379" cy="6985"/>
                        </a:xfrm>
                      </wpg:grpSpPr>
                      <wps:wsp>
                        <wps:cNvPr id="267" name="Graphic 267"/>
                        <wps:cNvSpPr/>
                        <wps:spPr>
                          <a:xfrm>
                            <a:off x="0" y="3285"/>
                            <a:ext cx="2463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>
                                <a:moveTo>
                                  <a:pt x="0" y="0"/>
                                </a:moveTo>
                                <a:lnTo>
                                  <a:pt x="246325" y="0"/>
                                </a:lnTo>
                              </a:path>
                            </a:pathLst>
                          </a:custGeom>
                          <a:ln w="657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55pt;width:19.35pt;" coordsize="246379,6985" o:gfxdata="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XgIPnTAAAAAgEAAA8AAAAAAAAAAQAgAAAAIgAAAGRycy9kb3ducmV2LnhtbFBLAQIU&#10;ABQAAAAIAIdO4kDQydcIagIAAKwFAAAOAAAAAAAAAAEAIAAAACIBAABkcnMvZTJvRG9jLnhtbFBL&#10;BQYAAAAABgAGAFkBAAD+BQAAAAA=&#10;">
                <o:lock v:ext="edit" aspectratio="f"/>
                <v:shape id="Graphic 267" o:spid="_x0000_s1026" o:spt="100" style="position:absolute;left:0;top:3285;height:1270;width:246379;" filled="f" stroked="t" coordsize="246379,1" o:gfxdata="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G6eyrsAAADc&#10;AAAADwAAAAAAAAABACAAAAAiAAAAZHJzL2Rvd25yZXYueG1sUEsBAhQAFAAAAAgAh07iQDMvBZ47&#10;AAAAOQAAABAAAAAAAAAAAQAgAAAACgEAAGRycy9zaGFwZXhtbC54bWxQSwUGAAAAAAYABgBbAQAA&#10;tAMAAAAA&#10;" path="m0,0l246325,0e">
                  <v:fill on="f" focussize="0,0"/>
                  <v:stroke weight="0.51740157480315pt" color="#000000" joinstyle="round" dashstyle="3 1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0B64F1F8">
      <w:pPr>
        <w:pStyle w:val="9"/>
        <w:numPr>
          <w:ilvl w:val="0"/>
          <w:numId w:val="49"/>
        </w:numPr>
        <w:tabs>
          <w:tab w:val="left" w:pos="1440"/>
        </w:tabs>
        <w:spacing w:before="82" w:after="0" w:line="278" w:lineRule="exact"/>
        <w:ind w:left="1440" w:right="0" w:hanging="721"/>
        <w:jc w:val="left"/>
        <w:rPr>
          <w:rFonts w:ascii="Calibri Light"/>
          <w:sz w:val="21"/>
        </w:rPr>
      </w:pPr>
      <w:r>
        <w:rPr>
          <w:rFonts w:ascii="Calibri Light"/>
          <w:sz w:val="21"/>
        </w:rPr>
        <w:t>in</w:t>
      </w:r>
      <w:r>
        <w:rPr>
          <w:rFonts w:ascii="Calibri Light"/>
          <w:spacing w:val="-2"/>
          <w:sz w:val="21"/>
        </w:rPr>
        <w:t xml:space="preserve"> </w:t>
      </w:r>
      <w:r>
        <w:rPr>
          <w:rFonts w:ascii="Calibri Light"/>
          <w:sz w:val="21"/>
        </w:rPr>
        <w:t xml:space="preserve">y </w:t>
      </w:r>
      <w:r>
        <w:rPr>
          <w:rFonts w:ascii="Calibri Light"/>
          <w:spacing w:val="-4"/>
          <w:sz w:val="21"/>
        </w:rPr>
        <w:t>loop</w:t>
      </w:r>
    </w:p>
    <w:p w14:paraId="472A5D76">
      <w:pPr>
        <w:pStyle w:val="9"/>
        <w:numPr>
          <w:ilvl w:val="0"/>
          <w:numId w:val="49"/>
        </w:numPr>
        <w:tabs>
          <w:tab w:val="left" w:pos="1440"/>
        </w:tabs>
        <w:spacing w:before="0" w:after="0" w:line="270" w:lineRule="exact"/>
        <w:ind w:left="1440" w:right="0" w:hanging="721"/>
        <w:jc w:val="left"/>
        <w:rPr>
          <w:rFonts w:ascii="Calibri Light"/>
          <w:sz w:val="21"/>
        </w:rPr>
      </w:pPr>
      <w:r>
        <w:rPr>
          <w:rFonts w:ascii="Calibri Light"/>
          <w:sz w:val="21"/>
        </w:rPr>
        <w:t>in</w:t>
      </w:r>
      <w:r>
        <w:rPr>
          <w:rFonts w:ascii="Calibri Light"/>
          <w:spacing w:val="-2"/>
          <w:sz w:val="21"/>
        </w:rPr>
        <w:t xml:space="preserve"> </w:t>
      </w:r>
      <w:r>
        <w:rPr>
          <w:rFonts w:ascii="Calibri Light"/>
          <w:sz w:val="21"/>
        </w:rPr>
        <w:t xml:space="preserve">y </w:t>
      </w:r>
      <w:r>
        <w:rPr>
          <w:rFonts w:ascii="Calibri Light"/>
          <w:spacing w:val="-4"/>
          <w:sz w:val="21"/>
        </w:rPr>
        <w:t>loop</w:t>
      </w:r>
    </w:p>
    <w:p w14:paraId="5CE9E1A0">
      <w:pPr>
        <w:pStyle w:val="9"/>
        <w:numPr>
          <w:ilvl w:val="0"/>
          <w:numId w:val="49"/>
        </w:numPr>
        <w:tabs>
          <w:tab w:val="left" w:pos="1440"/>
        </w:tabs>
        <w:spacing w:before="0" w:after="0" w:line="270" w:lineRule="exact"/>
        <w:ind w:left="1440" w:right="0" w:hanging="721"/>
        <w:jc w:val="left"/>
        <w:rPr>
          <w:rFonts w:ascii="Calibri Light"/>
          <w:sz w:val="21"/>
        </w:rPr>
      </w:pPr>
      <w:r>
        <w:rPr>
          <w:rFonts w:ascii="Calibri Light"/>
          <w:sz w:val="21"/>
        </w:rPr>
        <w:t>in</w:t>
      </w:r>
      <w:r>
        <w:rPr>
          <w:rFonts w:ascii="Calibri Light"/>
          <w:spacing w:val="-2"/>
          <w:sz w:val="21"/>
        </w:rPr>
        <w:t xml:space="preserve"> </w:t>
      </w:r>
      <w:r>
        <w:rPr>
          <w:rFonts w:ascii="Calibri Light"/>
          <w:sz w:val="21"/>
        </w:rPr>
        <w:t xml:space="preserve">y </w:t>
      </w:r>
      <w:r>
        <w:rPr>
          <w:rFonts w:ascii="Calibri Light"/>
          <w:spacing w:val="-4"/>
          <w:sz w:val="21"/>
        </w:rPr>
        <w:t>loop</w:t>
      </w:r>
    </w:p>
    <w:p w14:paraId="4AD29276">
      <w:pPr>
        <w:pStyle w:val="9"/>
        <w:numPr>
          <w:ilvl w:val="0"/>
          <w:numId w:val="49"/>
        </w:numPr>
        <w:tabs>
          <w:tab w:val="left" w:pos="1440"/>
        </w:tabs>
        <w:spacing w:before="0" w:after="0" w:line="270" w:lineRule="exact"/>
        <w:ind w:left="1440" w:right="0" w:hanging="721"/>
        <w:jc w:val="left"/>
        <w:rPr>
          <w:rFonts w:ascii="Calibri Light"/>
          <w:sz w:val="21"/>
        </w:rPr>
      </w:pPr>
      <w:r>
        <w:rPr>
          <w:rFonts w:ascii="Calibri Light"/>
          <w:sz w:val="21"/>
        </w:rPr>
        <w:t>in</w:t>
      </w:r>
      <w:r>
        <w:rPr>
          <w:rFonts w:ascii="Calibri Light"/>
          <w:spacing w:val="-2"/>
          <w:sz w:val="21"/>
        </w:rPr>
        <w:t xml:space="preserve"> </w:t>
      </w:r>
      <w:r>
        <w:rPr>
          <w:rFonts w:ascii="Calibri Light"/>
          <w:sz w:val="21"/>
        </w:rPr>
        <w:t xml:space="preserve">y </w:t>
      </w:r>
      <w:r>
        <w:rPr>
          <w:rFonts w:ascii="Calibri Light"/>
          <w:spacing w:val="-4"/>
          <w:sz w:val="21"/>
        </w:rPr>
        <w:t>loop</w:t>
      </w:r>
    </w:p>
    <w:p w14:paraId="22D5FDA5">
      <w:pPr>
        <w:pStyle w:val="9"/>
        <w:numPr>
          <w:ilvl w:val="0"/>
          <w:numId w:val="49"/>
        </w:numPr>
        <w:tabs>
          <w:tab w:val="left" w:pos="1440"/>
        </w:tabs>
        <w:spacing w:before="0" w:after="0" w:line="270" w:lineRule="exact"/>
        <w:ind w:left="1440" w:right="0" w:hanging="721"/>
        <w:jc w:val="left"/>
        <w:rPr>
          <w:rFonts w:ascii="Calibri Light"/>
          <w:sz w:val="21"/>
        </w:rPr>
      </w:pPr>
      <w:r>
        <w:rPr>
          <w:rFonts w:ascii="Calibri Light"/>
          <w:sz w:val="21"/>
        </w:rPr>
        <w:t>in</w:t>
      </w:r>
      <w:r>
        <w:rPr>
          <w:rFonts w:ascii="Calibri Light"/>
          <w:spacing w:val="-2"/>
          <w:sz w:val="21"/>
        </w:rPr>
        <w:t xml:space="preserve"> </w:t>
      </w:r>
      <w:r>
        <w:rPr>
          <w:rFonts w:ascii="Calibri Light"/>
          <w:sz w:val="21"/>
        </w:rPr>
        <w:t xml:space="preserve">y </w:t>
      </w:r>
      <w:r>
        <w:rPr>
          <w:rFonts w:ascii="Calibri Light"/>
          <w:spacing w:val="-4"/>
          <w:sz w:val="21"/>
        </w:rPr>
        <w:t>loop</w:t>
      </w:r>
    </w:p>
    <w:p w14:paraId="3E0454F1">
      <w:pPr>
        <w:pStyle w:val="9"/>
        <w:numPr>
          <w:ilvl w:val="0"/>
          <w:numId w:val="49"/>
        </w:numPr>
        <w:tabs>
          <w:tab w:val="left" w:pos="1440"/>
        </w:tabs>
        <w:spacing w:before="0" w:after="0" w:line="270" w:lineRule="exact"/>
        <w:ind w:left="1440" w:right="0" w:hanging="721"/>
        <w:jc w:val="left"/>
        <w:rPr>
          <w:rFonts w:ascii="Calibri Light"/>
          <w:sz w:val="21"/>
        </w:rPr>
      </w:pPr>
      <w:r>
        <w:rPr>
          <w:rFonts w:ascii="Calibri Light"/>
          <w:sz w:val="21"/>
        </w:rPr>
        <w:t>in</w:t>
      </w:r>
      <w:r>
        <w:rPr>
          <w:rFonts w:ascii="Calibri Light"/>
          <w:spacing w:val="-2"/>
          <w:sz w:val="21"/>
        </w:rPr>
        <w:t xml:space="preserve"> </w:t>
      </w:r>
      <w:r>
        <w:rPr>
          <w:rFonts w:ascii="Calibri Light"/>
          <w:sz w:val="21"/>
        </w:rPr>
        <w:t xml:space="preserve">y </w:t>
      </w:r>
      <w:r>
        <w:rPr>
          <w:rFonts w:ascii="Calibri Light"/>
          <w:spacing w:val="-4"/>
          <w:sz w:val="21"/>
        </w:rPr>
        <w:t>loop</w:t>
      </w:r>
    </w:p>
    <w:p w14:paraId="706BB0DB">
      <w:pPr>
        <w:pStyle w:val="9"/>
        <w:numPr>
          <w:ilvl w:val="0"/>
          <w:numId w:val="49"/>
        </w:numPr>
        <w:tabs>
          <w:tab w:val="left" w:pos="1440"/>
        </w:tabs>
        <w:spacing w:before="0" w:after="0" w:line="270" w:lineRule="exact"/>
        <w:ind w:left="1440" w:right="0" w:hanging="721"/>
        <w:jc w:val="left"/>
        <w:rPr>
          <w:rFonts w:ascii="Calibri Light"/>
          <w:sz w:val="21"/>
        </w:rPr>
      </w:pPr>
      <w:r>
        <w:rPr>
          <w:rFonts w:ascii="Calibri Light"/>
          <w:sz w:val="21"/>
        </w:rPr>
        <w:t>in</w:t>
      </w:r>
      <w:r>
        <w:rPr>
          <w:rFonts w:ascii="Calibri Light"/>
          <w:spacing w:val="-2"/>
          <w:sz w:val="21"/>
        </w:rPr>
        <w:t xml:space="preserve"> </w:t>
      </w:r>
      <w:r>
        <w:rPr>
          <w:rFonts w:ascii="Calibri Light"/>
          <w:sz w:val="21"/>
        </w:rPr>
        <w:t xml:space="preserve">y </w:t>
      </w:r>
      <w:r>
        <w:rPr>
          <w:rFonts w:ascii="Calibri Light"/>
          <w:spacing w:val="-4"/>
          <w:sz w:val="21"/>
        </w:rPr>
        <w:t>loop</w:t>
      </w:r>
    </w:p>
    <w:p w14:paraId="51F677B5">
      <w:pPr>
        <w:pStyle w:val="9"/>
        <w:numPr>
          <w:ilvl w:val="0"/>
          <w:numId w:val="49"/>
        </w:numPr>
        <w:tabs>
          <w:tab w:val="left" w:pos="1440"/>
        </w:tabs>
        <w:spacing w:before="0" w:after="0" w:line="270" w:lineRule="exact"/>
        <w:ind w:left="1440" w:right="0" w:hanging="721"/>
        <w:jc w:val="left"/>
        <w:rPr>
          <w:rFonts w:ascii="Calibri Light"/>
          <w:sz w:val="21"/>
        </w:rPr>
      </w:pPr>
      <w:r>
        <w:rPr>
          <w:rFonts w:ascii="Calibri Light"/>
          <w:sz w:val="21"/>
        </w:rPr>
        <w:t>in</w:t>
      </w:r>
      <w:r>
        <w:rPr>
          <w:rFonts w:ascii="Calibri Light"/>
          <w:spacing w:val="-2"/>
          <w:sz w:val="21"/>
        </w:rPr>
        <w:t xml:space="preserve"> </w:t>
      </w:r>
      <w:r>
        <w:rPr>
          <w:rFonts w:ascii="Calibri Light"/>
          <w:sz w:val="21"/>
        </w:rPr>
        <w:t xml:space="preserve">y </w:t>
      </w:r>
      <w:r>
        <w:rPr>
          <w:rFonts w:ascii="Calibri Light"/>
          <w:spacing w:val="-4"/>
          <w:sz w:val="21"/>
        </w:rPr>
        <w:t>loop</w:t>
      </w:r>
    </w:p>
    <w:p w14:paraId="414749EF">
      <w:pPr>
        <w:pStyle w:val="9"/>
        <w:numPr>
          <w:ilvl w:val="0"/>
          <w:numId w:val="49"/>
        </w:numPr>
        <w:tabs>
          <w:tab w:val="left" w:pos="1440"/>
        </w:tabs>
        <w:spacing w:before="0" w:after="0" w:line="270" w:lineRule="exact"/>
        <w:ind w:left="1440" w:right="0" w:hanging="721"/>
        <w:jc w:val="left"/>
        <w:rPr>
          <w:rFonts w:ascii="Calibri Light"/>
          <w:sz w:val="21"/>
        </w:rPr>
      </w:pPr>
      <w:r>
        <w:rPr>
          <w:rFonts w:ascii="Calibri Light"/>
          <w:sz w:val="21"/>
        </w:rPr>
        <w:t>in</w:t>
      </w:r>
      <w:r>
        <w:rPr>
          <w:rFonts w:ascii="Calibri Light"/>
          <w:spacing w:val="-2"/>
          <w:sz w:val="21"/>
        </w:rPr>
        <w:t xml:space="preserve"> </w:t>
      </w:r>
      <w:r>
        <w:rPr>
          <w:rFonts w:ascii="Calibri Light"/>
          <w:sz w:val="21"/>
        </w:rPr>
        <w:t xml:space="preserve">y </w:t>
      </w:r>
      <w:r>
        <w:rPr>
          <w:rFonts w:ascii="Calibri Light"/>
          <w:spacing w:val="-4"/>
          <w:sz w:val="21"/>
        </w:rPr>
        <w:t>loop</w:t>
      </w:r>
    </w:p>
    <w:p w14:paraId="4B85EC6D">
      <w:pPr>
        <w:pStyle w:val="9"/>
        <w:numPr>
          <w:ilvl w:val="0"/>
          <w:numId w:val="50"/>
        </w:numPr>
        <w:tabs>
          <w:tab w:val="left" w:pos="1440"/>
        </w:tabs>
        <w:spacing w:before="0" w:after="0" w:line="270" w:lineRule="exact"/>
        <w:ind w:left="1440" w:right="0" w:hanging="721"/>
        <w:jc w:val="left"/>
        <w:rPr>
          <w:rFonts w:ascii="Calibri Light"/>
          <w:sz w:val="21"/>
        </w:rPr>
      </w:pPr>
      <w:r>
        <w:rPr>
          <w:rFonts w:ascii="Calibri Light"/>
          <w:sz w:val="21"/>
        </w:rPr>
        <w:t>in</w:t>
      </w:r>
      <w:r>
        <w:rPr>
          <w:rFonts w:ascii="Calibri Light"/>
          <w:spacing w:val="-2"/>
          <w:sz w:val="21"/>
        </w:rPr>
        <w:t xml:space="preserve"> </w:t>
      </w:r>
      <w:r>
        <w:rPr>
          <w:rFonts w:ascii="Calibri Light"/>
          <w:sz w:val="21"/>
        </w:rPr>
        <w:t xml:space="preserve">x </w:t>
      </w:r>
      <w:r>
        <w:rPr>
          <w:rFonts w:ascii="Calibri Light"/>
          <w:spacing w:val="-4"/>
          <w:sz w:val="21"/>
        </w:rPr>
        <w:t>loop</w:t>
      </w:r>
    </w:p>
    <w:p w14:paraId="7EB050C4">
      <w:pPr>
        <w:pStyle w:val="9"/>
        <w:numPr>
          <w:ilvl w:val="0"/>
          <w:numId w:val="50"/>
        </w:numPr>
        <w:tabs>
          <w:tab w:val="left" w:pos="1440"/>
        </w:tabs>
        <w:spacing w:before="0" w:after="0" w:line="270" w:lineRule="exact"/>
        <w:ind w:left="1440" w:right="0" w:hanging="721"/>
        <w:jc w:val="left"/>
        <w:rPr>
          <w:rFonts w:ascii="Calibri Light"/>
          <w:sz w:val="21"/>
        </w:rPr>
      </w:pPr>
      <w:r>
        <w:rPr>
          <w:rFonts w:ascii="Calibri Light"/>
          <w:sz w:val="21"/>
        </w:rPr>
        <w:t>in</w:t>
      </w:r>
      <w:r>
        <w:rPr>
          <w:rFonts w:ascii="Calibri Light"/>
          <w:spacing w:val="-2"/>
          <w:sz w:val="21"/>
        </w:rPr>
        <w:t xml:space="preserve"> </w:t>
      </w:r>
      <w:r>
        <w:rPr>
          <w:rFonts w:ascii="Calibri Light"/>
          <w:sz w:val="21"/>
        </w:rPr>
        <w:t xml:space="preserve">x </w:t>
      </w:r>
      <w:r>
        <w:rPr>
          <w:rFonts w:ascii="Calibri Light"/>
          <w:spacing w:val="-4"/>
          <w:sz w:val="21"/>
        </w:rPr>
        <w:t>loop</w:t>
      </w:r>
    </w:p>
    <w:p w14:paraId="3D1258C7">
      <w:pPr>
        <w:pStyle w:val="9"/>
        <w:numPr>
          <w:ilvl w:val="0"/>
          <w:numId w:val="50"/>
        </w:numPr>
        <w:tabs>
          <w:tab w:val="left" w:pos="1440"/>
        </w:tabs>
        <w:spacing w:before="0" w:after="0" w:line="270" w:lineRule="exact"/>
        <w:ind w:left="1440" w:right="0" w:hanging="721"/>
        <w:jc w:val="left"/>
        <w:rPr>
          <w:rFonts w:ascii="Calibri Light"/>
          <w:sz w:val="21"/>
        </w:rPr>
      </w:pPr>
      <w:r>
        <w:rPr>
          <w:rFonts w:ascii="Calibri Light"/>
          <w:sz w:val="21"/>
        </w:rPr>
        <w:t>in</w:t>
      </w:r>
      <w:r>
        <w:rPr>
          <w:rFonts w:ascii="Calibri Light"/>
          <w:spacing w:val="-2"/>
          <w:sz w:val="21"/>
        </w:rPr>
        <w:t xml:space="preserve"> </w:t>
      </w:r>
      <w:r>
        <w:rPr>
          <w:rFonts w:ascii="Calibri Light"/>
          <w:sz w:val="21"/>
        </w:rPr>
        <w:t xml:space="preserve">x </w:t>
      </w:r>
      <w:r>
        <w:rPr>
          <w:rFonts w:ascii="Calibri Light"/>
          <w:spacing w:val="-4"/>
          <w:sz w:val="21"/>
        </w:rPr>
        <w:t>loop</w:t>
      </w:r>
    </w:p>
    <w:p w14:paraId="4A80BD4E">
      <w:pPr>
        <w:pStyle w:val="9"/>
        <w:numPr>
          <w:ilvl w:val="0"/>
          <w:numId w:val="50"/>
        </w:numPr>
        <w:tabs>
          <w:tab w:val="left" w:pos="1440"/>
        </w:tabs>
        <w:spacing w:before="0" w:after="0" w:line="270" w:lineRule="exact"/>
        <w:ind w:left="1440" w:right="0" w:hanging="721"/>
        <w:jc w:val="left"/>
        <w:rPr>
          <w:rFonts w:ascii="Calibri Light"/>
          <w:sz w:val="21"/>
        </w:rPr>
      </w:pPr>
      <w:r>
        <w:rPr>
          <w:rFonts w:ascii="Calibri Light"/>
          <w:sz w:val="21"/>
        </w:rPr>
        <w:t>in</w:t>
      </w:r>
      <w:r>
        <w:rPr>
          <w:rFonts w:ascii="Calibri Light"/>
          <w:spacing w:val="-2"/>
          <w:sz w:val="21"/>
        </w:rPr>
        <w:t xml:space="preserve"> </w:t>
      </w:r>
      <w:r>
        <w:rPr>
          <w:rFonts w:ascii="Calibri Light"/>
          <w:sz w:val="21"/>
        </w:rPr>
        <w:t xml:space="preserve">x </w:t>
      </w:r>
      <w:r>
        <w:rPr>
          <w:rFonts w:ascii="Calibri Light"/>
          <w:spacing w:val="-4"/>
          <w:sz w:val="21"/>
        </w:rPr>
        <w:t>loop</w:t>
      </w:r>
    </w:p>
    <w:p w14:paraId="7D71E070">
      <w:pPr>
        <w:pStyle w:val="9"/>
        <w:numPr>
          <w:ilvl w:val="0"/>
          <w:numId w:val="50"/>
        </w:numPr>
        <w:tabs>
          <w:tab w:val="left" w:pos="1440"/>
        </w:tabs>
        <w:spacing w:before="0" w:after="0" w:line="270" w:lineRule="exact"/>
        <w:ind w:left="1440" w:right="0" w:hanging="721"/>
        <w:jc w:val="left"/>
        <w:rPr>
          <w:rFonts w:ascii="Calibri Light"/>
          <w:sz w:val="21"/>
        </w:rPr>
      </w:pPr>
      <w:r>
        <w:rPr>
          <w:rFonts w:ascii="Calibri Light"/>
          <w:sz w:val="21"/>
        </w:rPr>
        <w:t>in</w:t>
      </w:r>
      <w:r>
        <w:rPr>
          <w:rFonts w:ascii="Calibri Light"/>
          <w:spacing w:val="-2"/>
          <w:sz w:val="21"/>
        </w:rPr>
        <w:t xml:space="preserve"> </w:t>
      </w:r>
      <w:r>
        <w:rPr>
          <w:rFonts w:ascii="Calibri Light"/>
          <w:sz w:val="21"/>
        </w:rPr>
        <w:t xml:space="preserve">x </w:t>
      </w:r>
      <w:r>
        <w:rPr>
          <w:rFonts w:ascii="Calibri Light"/>
          <w:spacing w:val="-4"/>
          <w:sz w:val="21"/>
        </w:rPr>
        <w:t>loop</w:t>
      </w:r>
    </w:p>
    <w:p w14:paraId="33C0A905">
      <w:pPr>
        <w:pStyle w:val="9"/>
        <w:numPr>
          <w:ilvl w:val="0"/>
          <w:numId w:val="50"/>
        </w:numPr>
        <w:tabs>
          <w:tab w:val="left" w:pos="1440"/>
        </w:tabs>
        <w:spacing w:before="0" w:after="0" w:line="270" w:lineRule="exact"/>
        <w:ind w:left="1440" w:right="0" w:hanging="721"/>
        <w:jc w:val="left"/>
        <w:rPr>
          <w:rFonts w:ascii="Calibri Light"/>
          <w:sz w:val="21"/>
        </w:rPr>
      </w:pPr>
      <w:r>
        <w:rPr>
          <w:rFonts w:ascii="Calibri Light"/>
          <w:sz w:val="21"/>
        </w:rPr>
        <w:t>in</w:t>
      </w:r>
      <w:r>
        <w:rPr>
          <w:rFonts w:ascii="Calibri Light"/>
          <w:spacing w:val="-2"/>
          <w:sz w:val="21"/>
        </w:rPr>
        <w:t xml:space="preserve"> </w:t>
      </w:r>
      <w:r>
        <w:rPr>
          <w:rFonts w:ascii="Calibri Light"/>
          <w:sz w:val="21"/>
        </w:rPr>
        <w:t xml:space="preserve">x </w:t>
      </w:r>
      <w:r>
        <w:rPr>
          <w:rFonts w:ascii="Calibri Light"/>
          <w:spacing w:val="-4"/>
          <w:sz w:val="21"/>
        </w:rPr>
        <w:t>loop</w:t>
      </w:r>
    </w:p>
    <w:p w14:paraId="1CB04232">
      <w:pPr>
        <w:pStyle w:val="9"/>
        <w:numPr>
          <w:ilvl w:val="0"/>
          <w:numId w:val="50"/>
        </w:numPr>
        <w:tabs>
          <w:tab w:val="left" w:pos="1440"/>
        </w:tabs>
        <w:spacing w:before="0" w:after="0" w:line="270" w:lineRule="exact"/>
        <w:ind w:left="1440" w:right="0" w:hanging="721"/>
        <w:jc w:val="left"/>
        <w:rPr>
          <w:rFonts w:ascii="Calibri Light"/>
          <w:sz w:val="21"/>
        </w:rPr>
      </w:pPr>
      <w:r>
        <w:rPr>
          <w:rFonts w:ascii="Calibri Light"/>
          <w:sz w:val="21"/>
        </w:rPr>
        <w:t>in</w:t>
      </w:r>
      <w:r>
        <w:rPr>
          <w:rFonts w:ascii="Calibri Light"/>
          <w:spacing w:val="-2"/>
          <w:sz w:val="21"/>
        </w:rPr>
        <w:t xml:space="preserve"> </w:t>
      </w:r>
      <w:r>
        <w:rPr>
          <w:rFonts w:ascii="Calibri Light"/>
          <w:sz w:val="21"/>
        </w:rPr>
        <w:t xml:space="preserve">x </w:t>
      </w:r>
      <w:r>
        <w:rPr>
          <w:rFonts w:ascii="Calibri Light"/>
          <w:spacing w:val="-4"/>
          <w:sz w:val="21"/>
        </w:rPr>
        <w:t>loop</w:t>
      </w:r>
    </w:p>
    <w:p w14:paraId="646CA919">
      <w:pPr>
        <w:pStyle w:val="9"/>
        <w:numPr>
          <w:ilvl w:val="0"/>
          <w:numId w:val="50"/>
        </w:numPr>
        <w:tabs>
          <w:tab w:val="left" w:pos="1440"/>
        </w:tabs>
        <w:spacing w:before="0" w:after="0" w:line="270" w:lineRule="exact"/>
        <w:ind w:left="1440" w:right="0" w:hanging="721"/>
        <w:jc w:val="left"/>
        <w:rPr>
          <w:rFonts w:ascii="Calibri Light"/>
          <w:sz w:val="21"/>
        </w:rPr>
      </w:pPr>
      <w:r>
        <w:rPr>
          <w:rFonts w:ascii="Calibri Light"/>
          <w:sz w:val="21"/>
        </w:rPr>
        <w:t>in</w:t>
      </w:r>
      <w:r>
        <w:rPr>
          <w:rFonts w:ascii="Calibri Light"/>
          <w:spacing w:val="-2"/>
          <w:sz w:val="21"/>
        </w:rPr>
        <w:t xml:space="preserve"> </w:t>
      </w:r>
      <w:r>
        <w:rPr>
          <w:rFonts w:ascii="Calibri Light"/>
          <w:sz w:val="21"/>
        </w:rPr>
        <w:t xml:space="preserve">x </w:t>
      </w:r>
      <w:r>
        <w:rPr>
          <w:rFonts w:ascii="Calibri Light"/>
          <w:spacing w:val="-4"/>
          <w:sz w:val="21"/>
        </w:rPr>
        <w:t>loop</w:t>
      </w:r>
    </w:p>
    <w:p w14:paraId="6B2EC25B">
      <w:pPr>
        <w:pStyle w:val="9"/>
        <w:numPr>
          <w:ilvl w:val="0"/>
          <w:numId w:val="50"/>
        </w:numPr>
        <w:tabs>
          <w:tab w:val="left" w:pos="1440"/>
        </w:tabs>
        <w:spacing w:before="0" w:after="0" w:line="278" w:lineRule="exact"/>
        <w:ind w:left="1440" w:right="0" w:hanging="721"/>
        <w:jc w:val="left"/>
        <w:rPr>
          <w:rFonts w:ascii="Calibri Light"/>
          <w:sz w:val="21"/>
        </w:rPr>
      </w:pPr>
      <w:r>
        <w:rPr>
          <w:rFonts w:ascii="Calibri Light"/>
          <w:sz w:val="21"/>
        </w:rPr>
        <w:t>in</w:t>
      </w:r>
      <w:r>
        <w:rPr>
          <w:rFonts w:ascii="Calibri Light"/>
          <w:spacing w:val="-2"/>
          <w:sz w:val="21"/>
        </w:rPr>
        <w:t xml:space="preserve"> </w:t>
      </w:r>
      <w:r>
        <w:rPr>
          <w:rFonts w:ascii="Calibri Light"/>
          <w:sz w:val="21"/>
        </w:rPr>
        <w:t xml:space="preserve">x </w:t>
      </w:r>
      <w:r>
        <w:rPr>
          <w:rFonts w:ascii="Calibri Light"/>
          <w:spacing w:val="-4"/>
          <w:sz w:val="21"/>
        </w:rPr>
        <w:t>loop</w:t>
      </w:r>
    </w:p>
    <w:p w14:paraId="5F5926FA">
      <w:pPr>
        <w:pStyle w:val="9"/>
        <w:spacing w:after="0" w:line="278" w:lineRule="exact"/>
        <w:jc w:val="left"/>
        <w:rPr>
          <w:rFonts w:ascii="Calibri Light"/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74951D1B">
      <w:pPr>
        <w:pStyle w:val="5"/>
        <w:spacing w:before="33"/>
        <w:ind w:left="719"/>
        <w:jc w:val="both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//</w:t>
      </w:r>
    </w:p>
    <w:p w14:paraId="618720E6">
      <w:pPr>
        <w:pStyle w:val="5"/>
        <w:spacing w:before="59" w:line="252" w:lineRule="auto"/>
        <w:ind w:left="719" w:right="9557"/>
        <w:jc w:val="both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procedure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abc() </w:t>
      </w:r>
      <w:r>
        <w:rPr>
          <w:rFonts w:ascii="Calibri"/>
          <w:spacing w:val="-2"/>
        </w:rPr>
        <w:t>begin</w:t>
      </w:r>
    </w:p>
    <w:p w14:paraId="13254606">
      <w:pPr>
        <w:pStyle w:val="5"/>
        <w:spacing w:before="17" w:line="259" w:lineRule="auto"/>
        <w:ind w:left="719" w:right="9592"/>
        <w:jc w:val="both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default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1; declare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int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default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1; while x &lt; 10 do</w:t>
      </w:r>
    </w:p>
    <w:p w14:paraId="3DECF9EA">
      <w:pPr>
        <w:pStyle w:val="5"/>
        <w:spacing w:line="251" w:lineRule="exact"/>
        <w:ind w:left="1440"/>
        <w:jc w:val="both"/>
        <w:rPr>
          <w:rFonts w:ascii="Calibri"/>
        </w:rPr>
      </w:pPr>
      <w:r>
        <w:rPr>
          <w:rFonts w:ascii="Calibri"/>
        </w:rPr>
        <w:t>while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 &lt;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 xml:space="preserve">x </w:t>
      </w:r>
      <w:r>
        <w:rPr>
          <w:rFonts w:ascii="Calibri"/>
          <w:spacing w:val="-5"/>
        </w:rPr>
        <w:t>do</w:t>
      </w:r>
    </w:p>
    <w:p w14:paraId="50ABF016">
      <w:pPr>
        <w:pStyle w:val="5"/>
        <w:spacing w:before="39" w:line="252" w:lineRule="auto"/>
        <w:ind w:left="2160" w:right="6737"/>
        <w:jc w:val="both"/>
        <w:rPr>
          <w:rFonts w:ascii="Calibri"/>
        </w:rPr>
      </w:pPr>
      <w:r>
        <w:rPr>
          <w:rFonts w:ascii="Calibri"/>
        </w:rPr>
        <w:t>insert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tempp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values(y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'in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loop'); set y = y+1;</w:t>
      </w:r>
    </w:p>
    <w:p w14:paraId="0D31E1F4">
      <w:pPr>
        <w:pStyle w:val="5"/>
        <w:spacing w:before="28"/>
        <w:ind w:left="1440"/>
        <w:jc w:val="both"/>
        <w:rPr>
          <w:rFonts w:ascii="Calibri"/>
        </w:rPr>
      </w:pPr>
      <w:r>
        <w:rPr>
          <w:rFonts w:ascii="Calibri"/>
        </w:rPr>
        <w:t>end</w:t>
      </w:r>
      <w:r>
        <w:rPr>
          <w:rFonts w:ascii="Calibri"/>
          <w:spacing w:val="-2"/>
        </w:rPr>
        <w:t xml:space="preserve"> while;</w:t>
      </w:r>
    </w:p>
    <w:p w14:paraId="66E3BABD">
      <w:pPr>
        <w:pStyle w:val="5"/>
        <w:spacing w:before="14" w:line="266" w:lineRule="auto"/>
        <w:ind w:left="1440" w:right="7521"/>
        <w:jc w:val="both"/>
        <w:rPr>
          <w:rFonts w:ascii="Calibri"/>
        </w:rPr>
      </w:pPr>
      <w:r>
        <w:rPr>
          <w:rFonts w:ascii="Calibri"/>
        </w:rPr>
        <w:t>insert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tempp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values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(x,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'in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loop') set x = x+1;</w:t>
      </w:r>
    </w:p>
    <w:p w14:paraId="16B2A21A">
      <w:pPr>
        <w:pStyle w:val="5"/>
        <w:spacing w:before="7" w:line="259" w:lineRule="auto"/>
        <w:ind w:left="719" w:right="10618"/>
        <w:rPr>
          <w:rFonts w:ascii="Calibri"/>
        </w:rPr>
      </w:pPr>
      <w:r>
        <w:rPr>
          <w:rFonts w:ascii="Calibri"/>
        </w:rPr>
        <w:t>end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while; end; // delimiter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;</w:t>
      </w:r>
    </w:p>
    <w:p w14:paraId="07D5C9D4">
      <w:pPr>
        <w:pStyle w:val="5"/>
        <w:spacing w:before="2"/>
        <w:rPr>
          <w:rFonts w:ascii="Calibri"/>
        </w:rPr>
      </w:pPr>
    </w:p>
    <w:p w14:paraId="6319D2CF">
      <w:pPr>
        <w:spacing w:before="0"/>
        <w:ind w:left="719" w:right="0" w:firstLine="0"/>
        <w:jc w:val="left"/>
        <w:rPr>
          <w:sz w:val="21"/>
        </w:rPr>
      </w:pPr>
      <w:r>
        <w:rPr>
          <w:spacing w:val="-2"/>
          <w:sz w:val="21"/>
        </w:rPr>
        <w:t>OUTPUT:</w:t>
      </w:r>
      <w:r>
        <w:rPr>
          <w:spacing w:val="-7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3DC6E4F8">
      <w:pPr>
        <w:pStyle w:val="5"/>
        <w:spacing w:before="43"/>
        <w:rPr>
          <w:sz w:val="20"/>
        </w:rPr>
      </w:pPr>
    </w:p>
    <w:p w14:paraId="5908713E">
      <w:pPr>
        <w:pStyle w:val="5"/>
        <w:spacing w:after="0"/>
        <w:rPr>
          <w:sz w:val="20"/>
        </w:rPr>
        <w:sectPr>
          <w:pgSz w:w="12240" w:h="15840"/>
          <w:pgMar w:top="1480" w:right="0" w:bottom="980" w:left="0" w:header="0" w:footer="798" w:gutter="0"/>
          <w:cols w:space="720" w:num="1"/>
        </w:sectPr>
      </w:pPr>
    </w:p>
    <w:p w14:paraId="2C7C2B57">
      <w:pPr>
        <w:pStyle w:val="5"/>
        <w:spacing w:before="216"/>
      </w:pPr>
    </w:p>
    <w:p w14:paraId="3C68377E">
      <w:pPr>
        <w:spacing w:before="0"/>
        <w:ind w:left="0" w:right="0" w:firstLine="0"/>
        <w:jc w:val="right"/>
        <w:rPr>
          <w:rFonts w:ascii="Calibri Light"/>
          <w:sz w:val="21"/>
        </w:rPr>
      </w:pPr>
      <w:r>
        <w:rPr>
          <w:rFonts w:ascii="Calibri Light"/>
          <w:spacing w:val="-5"/>
          <w:sz w:val="21"/>
        </w:rPr>
        <w:t>FIR</w:t>
      </w:r>
    </w:p>
    <w:p w14:paraId="3C0CFAE0">
      <w:pPr>
        <w:spacing w:before="106"/>
        <w:ind w:left="371" w:right="0" w:firstLine="0"/>
        <w:jc w:val="left"/>
        <w:rPr>
          <w:sz w:val="21"/>
        </w:rPr>
      </w:pPr>
      <w:r>
        <w:br w:type="column"/>
      </w:r>
      <w:r>
        <w:rPr>
          <w:spacing w:val="-4"/>
          <w:w w:val="105"/>
          <w:sz w:val="21"/>
        </w:rPr>
        <w:t>TEMPP</w:t>
      </w:r>
    </w:p>
    <w:p w14:paraId="3F421849">
      <w:pPr>
        <w:spacing w:before="132"/>
        <w:ind w:left="371" w:right="0" w:firstLine="0"/>
        <w:jc w:val="left"/>
        <w:rPr>
          <w:rFonts w:ascii="Calibri Light"/>
          <w:sz w:val="21"/>
        </w:rPr>
      </w:pPr>
      <w:r>
        <w:rPr>
          <w:rFonts w:ascii="Calibri Light"/>
          <w:spacing w:val="-5"/>
          <w:sz w:val="21"/>
        </w:rPr>
        <w:t>SEC</w:t>
      </w:r>
    </w:p>
    <w:p w14:paraId="5E47BF56">
      <w:pPr>
        <w:spacing w:after="0"/>
        <w:jc w:val="left"/>
        <w:rPr>
          <w:rFonts w:ascii="Calibri Light"/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1029" w:space="40"/>
            <w:col w:w="11171"/>
          </w:cols>
        </w:sectPr>
      </w:pPr>
    </w:p>
    <w:p w14:paraId="1EB62D98">
      <w:pPr>
        <w:pStyle w:val="5"/>
        <w:spacing w:before="5"/>
        <w:rPr>
          <w:rFonts w:ascii="Calibri Light"/>
          <w:sz w:val="11"/>
        </w:rPr>
      </w:pPr>
    </w:p>
    <w:p w14:paraId="679AF7AD">
      <w:pPr>
        <w:pStyle w:val="5"/>
        <w:spacing w:line="20" w:lineRule="exact"/>
        <w:ind w:left="720"/>
        <w:rPr>
          <w:rFonts w:ascii="Calibri Light"/>
          <w:sz w:val="2"/>
        </w:rPr>
      </w:pPr>
      <w:r>
        <w:rPr>
          <w:rFonts w:ascii="Calibri Light"/>
          <w:sz w:val="2"/>
        </w:rPr>
        <mc:AlternateContent>
          <mc:Choice Requires="wpg">
            <w:drawing>
              <wp:inline distT="0" distB="0" distL="0" distR="0">
                <wp:extent cx="245745" cy="6985"/>
                <wp:effectExtent l="9525" t="0" r="1270" b="2539"/>
                <wp:docPr id="268" name="Group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379" cy="6985"/>
                          <a:chOff x="0" y="0"/>
                          <a:chExt cx="246379" cy="6985"/>
                        </a:xfrm>
                      </wpg:grpSpPr>
                      <wps:wsp>
                        <wps:cNvPr id="269" name="Graphic 269"/>
                        <wps:cNvSpPr/>
                        <wps:spPr>
                          <a:xfrm>
                            <a:off x="0" y="3285"/>
                            <a:ext cx="2463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>
                                <a:moveTo>
                                  <a:pt x="0" y="0"/>
                                </a:moveTo>
                                <a:lnTo>
                                  <a:pt x="246325" y="0"/>
                                </a:lnTo>
                              </a:path>
                            </a:pathLst>
                          </a:custGeom>
                          <a:ln w="657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55pt;width:19.35pt;" coordsize="246379,6985" o:gfxdata="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XgIPnTAAAAAgEAAA8AAAAAAAAAAQAgAAAAIgAAAGRycy9kb3ducmV2LnhtbFBLAQIU&#10;ABQAAAAIAIdO4kBqhIhYagIAAKwFAAAOAAAAAAAAAAEAIAAAACIBAABkcnMvZTJvRG9jLnhtbFBL&#10;BQYAAAAABgAGAFkBAAD+BQAAAAA=&#10;">
                <o:lock v:ext="edit" aspectratio="f"/>
                <v:shape id="Graphic 269" o:spid="_x0000_s1026" o:spt="100" style="position:absolute;left:0;top:3285;height:1270;width:246379;" filled="f" stroked="t" coordsize="246379,1" o:gfxdata="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r2vI74A&#10;AADcAAAADwAAAAAAAAABACAAAAAiAAAAZHJzL2Rvd25yZXYueG1sUEsBAhQAFAAAAAgAh07iQDMv&#10;BZ47AAAAOQAAABAAAAAAAAAAAQAgAAAADQEAAGRycy9zaGFwZXhtbC54bWxQSwUGAAAAAAYABgBb&#10;AQAAtwMAAAAA&#10;" path="m0,0l246325,0e">
                  <v:fill on="f" focussize="0,0"/>
                  <v:stroke weight="0.51740157480315pt" color="#000000" joinstyle="round" dashstyle="3 1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2F678BD0">
      <w:pPr>
        <w:pStyle w:val="5"/>
        <w:spacing w:line="20" w:lineRule="exact"/>
        <w:ind w:left="1440"/>
        <w:rPr>
          <w:rFonts w:ascii="Calibri Light"/>
          <w:sz w:val="2"/>
        </w:rPr>
      </w:pPr>
      <w:r>
        <w:rPr>
          <w:rFonts w:ascii="Calibri Light"/>
          <w:sz w:val="2"/>
        </w:rPr>
        <mc:AlternateContent>
          <mc:Choice Requires="wpg">
            <w:drawing>
              <wp:inline distT="0" distB="0" distL="0" distR="0">
                <wp:extent cx="328930" cy="6985"/>
                <wp:effectExtent l="9525" t="0" r="0" b="2539"/>
                <wp:docPr id="270" name="Group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930" cy="6985"/>
                          <a:chOff x="0" y="0"/>
                          <a:chExt cx="328930" cy="6985"/>
                        </a:xfrm>
                      </wpg:grpSpPr>
                      <wps:wsp>
                        <wps:cNvPr id="271" name="Graphic 271"/>
                        <wps:cNvSpPr/>
                        <wps:spPr>
                          <a:xfrm>
                            <a:off x="0" y="3285"/>
                            <a:ext cx="328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>
                                <a:moveTo>
                                  <a:pt x="0" y="0"/>
                                </a:moveTo>
                                <a:lnTo>
                                  <a:pt x="328431" y="0"/>
                                </a:lnTo>
                              </a:path>
                            </a:pathLst>
                          </a:custGeom>
                          <a:ln w="657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55pt;width:25.9pt;" coordsize="328930,6985" o:gfxdata="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adXjd0gAAAAIBAAAPAAAAAAAAAAEAIAAAACIAAABkcnMvZG93bnJldi54bWxQSwECFAAUAAAA&#10;CACHTuJAeYyis2YCAACsBQAADgAAAAAAAAABACAAAAAhAQAAZHJzL2Uyb0RvYy54bWxQSwUGAAAA&#10;AAYABgBZAQAA+QUAAAAA&#10;">
                <o:lock v:ext="edit" aspectratio="f"/>
                <v:shape id="Graphic 271" o:spid="_x0000_s1026" o:spt="100" style="position:absolute;left:0;top:3285;height:1270;width:328930;" filled="f" stroked="t" coordsize="328930,1" o:gfxdata="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8M8y/&#10;AAAA3AAAAA8AAAAAAAAAAQAgAAAAIgAAAGRycy9kb3ducmV2LnhtbFBLAQIUABQAAAAIAIdO4kAz&#10;LwWeOwAAADkAAAAQAAAAAAAAAAEAIAAAAA4BAABkcnMvc2hhcGV4bWwueG1sUEsFBgAAAAAGAAYA&#10;WwEAALgDAAAAAA==&#10;" path="m0,0l328431,0e">
                  <v:fill on="f" focussize="0,0"/>
                  <v:stroke weight="0.51740157480315pt" color="#000000" joinstyle="round" dashstyle="3 1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7AEFF3A9">
      <w:pPr>
        <w:pStyle w:val="9"/>
        <w:numPr>
          <w:ilvl w:val="0"/>
          <w:numId w:val="51"/>
        </w:numPr>
        <w:tabs>
          <w:tab w:val="left" w:pos="1440"/>
        </w:tabs>
        <w:spacing w:before="82" w:after="0" w:line="273" w:lineRule="exact"/>
        <w:ind w:left="1440" w:right="0" w:hanging="721"/>
        <w:jc w:val="left"/>
        <w:rPr>
          <w:rFonts w:ascii="Calibri Light"/>
          <w:position w:val="2"/>
          <w:sz w:val="21"/>
        </w:rPr>
      </w:pPr>
      <w:r>
        <w:rPr>
          <w:rFonts w:ascii="Calibri Light"/>
          <w:sz w:val="21"/>
        </w:rPr>
        <w:t>in</w:t>
      </w:r>
      <w:r>
        <w:rPr>
          <w:rFonts w:ascii="Calibri Light"/>
          <w:spacing w:val="-2"/>
          <w:sz w:val="21"/>
        </w:rPr>
        <w:t xml:space="preserve"> </w:t>
      </w:r>
      <w:r>
        <w:rPr>
          <w:rFonts w:ascii="Calibri Light"/>
          <w:sz w:val="21"/>
        </w:rPr>
        <w:t xml:space="preserve">x </w:t>
      </w:r>
      <w:r>
        <w:rPr>
          <w:rFonts w:ascii="Calibri Light"/>
          <w:spacing w:val="-4"/>
          <w:sz w:val="21"/>
        </w:rPr>
        <w:t>loop</w:t>
      </w:r>
    </w:p>
    <w:p w14:paraId="7A76570A">
      <w:pPr>
        <w:pStyle w:val="9"/>
        <w:numPr>
          <w:ilvl w:val="0"/>
          <w:numId w:val="52"/>
        </w:numPr>
        <w:tabs>
          <w:tab w:val="left" w:pos="1440"/>
        </w:tabs>
        <w:spacing w:before="0" w:after="0" w:line="270" w:lineRule="exact"/>
        <w:ind w:left="1440" w:right="0" w:hanging="721"/>
        <w:jc w:val="left"/>
        <w:rPr>
          <w:rFonts w:ascii="Calibri Light"/>
          <w:sz w:val="21"/>
        </w:rPr>
      </w:pPr>
      <w:r>
        <w:rPr>
          <w:rFonts w:ascii="Calibri Light"/>
          <w:sz w:val="21"/>
        </w:rPr>
        <w:t>in</w:t>
      </w:r>
      <w:r>
        <w:rPr>
          <w:rFonts w:ascii="Calibri Light"/>
          <w:spacing w:val="-2"/>
          <w:sz w:val="21"/>
        </w:rPr>
        <w:t xml:space="preserve"> </w:t>
      </w:r>
      <w:r>
        <w:rPr>
          <w:rFonts w:ascii="Calibri Light"/>
          <w:sz w:val="21"/>
        </w:rPr>
        <w:t xml:space="preserve">y </w:t>
      </w:r>
      <w:r>
        <w:rPr>
          <w:rFonts w:ascii="Calibri Light"/>
          <w:spacing w:val="-4"/>
          <w:sz w:val="21"/>
        </w:rPr>
        <w:t>loop</w:t>
      </w:r>
    </w:p>
    <w:p w14:paraId="145C6888">
      <w:pPr>
        <w:pStyle w:val="9"/>
        <w:numPr>
          <w:ilvl w:val="0"/>
          <w:numId w:val="52"/>
        </w:numPr>
        <w:tabs>
          <w:tab w:val="left" w:pos="1440"/>
        </w:tabs>
        <w:spacing w:before="0" w:after="0" w:line="270" w:lineRule="exact"/>
        <w:ind w:left="1440" w:right="0" w:hanging="721"/>
        <w:jc w:val="left"/>
        <w:rPr>
          <w:rFonts w:ascii="Calibri Light"/>
          <w:sz w:val="21"/>
        </w:rPr>
      </w:pPr>
      <w:r>
        <w:rPr>
          <w:rFonts w:ascii="Calibri Light"/>
          <w:sz w:val="21"/>
        </w:rPr>
        <w:t>in</w:t>
      </w:r>
      <w:r>
        <w:rPr>
          <w:rFonts w:ascii="Calibri Light"/>
          <w:spacing w:val="-2"/>
          <w:sz w:val="21"/>
        </w:rPr>
        <w:t xml:space="preserve"> </w:t>
      </w:r>
      <w:r>
        <w:rPr>
          <w:rFonts w:ascii="Calibri Light"/>
          <w:sz w:val="21"/>
        </w:rPr>
        <w:t xml:space="preserve">x </w:t>
      </w:r>
      <w:r>
        <w:rPr>
          <w:rFonts w:ascii="Calibri Light"/>
          <w:spacing w:val="-4"/>
          <w:sz w:val="21"/>
        </w:rPr>
        <w:t>loop</w:t>
      </w:r>
    </w:p>
    <w:p w14:paraId="1CBDCF09">
      <w:pPr>
        <w:pStyle w:val="9"/>
        <w:numPr>
          <w:ilvl w:val="0"/>
          <w:numId w:val="53"/>
        </w:numPr>
        <w:tabs>
          <w:tab w:val="left" w:pos="1440"/>
        </w:tabs>
        <w:spacing w:before="0" w:after="0" w:line="270" w:lineRule="exact"/>
        <w:ind w:left="1440" w:right="0" w:hanging="721"/>
        <w:jc w:val="left"/>
        <w:rPr>
          <w:rFonts w:ascii="Calibri Light"/>
          <w:sz w:val="21"/>
        </w:rPr>
      </w:pPr>
      <w:r>
        <w:rPr>
          <w:rFonts w:ascii="Calibri Light"/>
          <w:sz w:val="21"/>
        </w:rPr>
        <w:t>in</w:t>
      </w:r>
      <w:r>
        <w:rPr>
          <w:rFonts w:ascii="Calibri Light"/>
          <w:spacing w:val="-2"/>
          <w:sz w:val="21"/>
        </w:rPr>
        <w:t xml:space="preserve"> </w:t>
      </w:r>
      <w:r>
        <w:rPr>
          <w:rFonts w:ascii="Calibri Light"/>
          <w:sz w:val="21"/>
        </w:rPr>
        <w:t xml:space="preserve">y </w:t>
      </w:r>
      <w:r>
        <w:rPr>
          <w:rFonts w:ascii="Calibri Light"/>
          <w:spacing w:val="-4"/>
          <w:sz w:val="21"/>
        </w:rPr>
        <w:t>loop</w:t>
      </w:r>
    </w:p>
    <w:p w14:paraId="568223D0">
      <w:pPr>
        <w:pStyle w:val="9"/>
        <w:numPr>
          <w:ilvl w:val="0"/>
          <w:numId w:val="53"/>
        </w:numPr>
        <w:tabs>
          <w:tab w:val="left" w:pos="1440"/>
        </w:tabs>
        <w:spacing w:before="0" w:after="0" w:line="270" w:lineRule="exact"/>
        <w:ind w:left="1440" w:right="0" w:hanging="721"/>
        <w:jc w:val="left"/>
        <w:rPr>
          <w:rFonts w:ascii="Calibri Light"/>
          <w:sz w:val="21"/>
        </w:rPr>
      </w:pPr>
      <w:r>
        <w:rPr>
          <w:rFonts w:ascii="Calibri Light"/>
          <w:sz w:val="21"/>
        </w:rPr>
        <w:t>in</w:t>
      </w:r>
      <w:r>
        <w:rPr>
          <w:rFonts w:ascii="Calibri Light"/>
          <w:spacing w:val="-2"/>
          <w:sz w:val="21"/>
        </w:rPr>
        <w:t xml:space="preserve"> </w:t>
      </w:r>
      <w:r>
        <w:rPr>
          <w:rFonts w:ascii="Calibri Light"/>
          <w:sz w:val="21"/>
        </w:rPr>
        <w:t xml:space="preserve">x </w:t>
      </w:r>
      <w:r>
        <w:rPr>
          <w:rFonts w:ascii="Calibri Light"/>
          <w:spacing w:val="-4"/>
          <w:sz w:val="21"/>
        </w:rPr>
        <w:t>loop</w:t>
      </w:r>
    </w:p>
    <w:p w14:paraId="3496D498">
      <w:pPr>
        <w:pStyle w:val="9"/>
        <w:numPr>
          <w:ilvl w:val="0"/>
          <w:numId w:val="54"/>
        </w:numPr>
        <w:tabs>
          <w:tab w:val="left" w:pos="1440"/>
        </w:tabs>
        <w:spacing w:before="0" w:after="0" w:line="270" w:lineRule="exact"/>
        <w:ind w:left="1440" w:right="0" w:hanging="721"/>
        <w:jc w:val="left"/>
        <w:rPr>
          <w:rFonts w:ascii="Calibri Light"/>
          <w:sz w:val="21"/>
        </w:rPr>
      </w:pPr>
      <w:r>
        <w:rPr>
          <w:rFonts w:ascii="Calibri Light"/>
          <w:sz w:val="21"/>
        </w:rPr>
        <w:t>in</w:t>
      </w:r>
      <w:r>
        <w:rPr>
          <w:rFonts w:ascii="Calibri Light"/>
          <w:spacing w:val="-2"/>
          <w:sz w:val="21"/>
        </w:rPr>
        <w:t xml:space="preserve"> </w:t>
      </w:r>
      <w:r>
        <w:rPr>
          <w:rFonts w:ascii="Calibri Light"/>
          <w:sz w:val="21"/>
        </w:rPr>
        <w:t xml:space="preserve">y </w:t>
      </w:r>
      <w:r>
        <w:rPr>
          <w:rFonts w:ascii="Calibri Light"/>
          <w:spacing w:val="-4"/>
          <w:sz w:val="21"/>
        </w:rPr>
        <w:t>loop</w:t>
      </w:r>
    </w:p>
    <w:p w14:paraId="67076BA8">
      <w:pPr>
        <w:pStyle w:val="9"/>
        <w:numPr>
          <w:ilvl w:val="0"/>
          <w:numId w:val="54"/>
        </w:numPr>
        <w:tabs>
          <w:tab w:val="left" w:pos="1440"/>
        </w:tabs>
        <w:spacing w:before="0" w:after="0" w:line="270" w:lineRule="exact"/>
        <w:ind w:left="1440" w:right="0" w:hanging="721"/>
        <w:jc w:val="left"/>
        <w:rPr>
          <w:rFonts w:ascii="Calibri Light"/>
          <w:sz w:val="21"/>
        </w:rPr>
      </w:pPr>
      <w:r>
        <w:rPr>
          <w:rFonts w:ascii="Calibri Light"/>
          <w:sz w:val="21"/>
        </w:rPr>
        <w:t>in</w:t>
      </w:r>
      <w:r>
        <w:rPr>
          <w:rFonts w:ascii="Calibri Light"/>
          <w:spacing w:val="-2"/>
          <w:sz w:val="21"/>
        </w:rPr>
        <w:t xml:space="preserve"> </w:t>
      </w:r>
      <w:r>
        <w:rPr>
          <w:rFonts w:ascii="Calibri Light"/>
          <w:sz w:val="21"/>
        </w:rPr>
        <w:t xml:space="preserve">x </w:t>
      </w:r>
      <w:r>
        <w:rPr>
          <w:rFonts w:ascii="Calibri Light"/>
          <w:spacing w:val="-4"/>
          <w:sz w:val="21"/>
        </w:rPr>
        <w:t>loop</w:t>
      </w:r>
    </w:p>
    <w:p w14:paraId="512CA529">
      <w:pPr>
        <w:pStyle w:val="9"/>
        <w:numPr>
          <w:ilvl w:val="0"/>
          <w:numId w:val="55"/>
        </w:numPr>
        <w:tabs>
          <w:tab w:val="left" w:pos="1440"/>
        </w:tabs>
        <w:spacing w:before="0" w:after="0" w:line="270" w:lineRule="exact"/>
        <w:ind w:left="1440" w:right="0" w:hanging="721"/>
        <w:jc w:val="left"/>
        <w:rPr>
          <w:rFonts w:ascii="Calibri Light"/>
          <w:sz w:val="21"/>
        </w:rPr>
      </w:pPr>
      <w:r>
        <w:rPr>
          <w:rFonts w:ascii="Calibri Light"/>
          <w:sz w:val="21"/>
        </w:rPr>
        <w:t>in</w:t>
      </w:r>
      <w:r>
        <w:rPr>
          <w:rFonts w:ascii="Calibri Light"/>
          <w:spacing w:val="-2"/>
          <w:sz w:val="21"/>
        </w:rPr>
        <w:t xml:space="preserve"> </w:t>
      </w:r>
      <w:r>
        <w:rPr>
          <w:rFonts w:ascii="Calibri Light"/>
          <w:sz w:val="21"/>
        </w:rPr>
        <w:t xml:space="preserve">y </w:t>
      </w:r>
      <w:r>
        <w:rPr>
          <w:rFonts w:ascii="Calibri Light"/>
          <w:spacing w:val="-4"/>
          <w:sz w:val="21"/>
        </w:rPr>
        <w:t>loop</w:t>
      </w:r>
    </w:p>
    <w:p w14:paraId="2C379F4E">
      <w:pPr>
        <w:pStyle w:val="9"/>
        <w:numPr>
          <w:ilvl w:val="0"/>
          <w:numId w:val="55"/>
        </w:numPr>
        <w:tabs>
          <w:tab w:val="left" w:pos="1440"/>
        </w:tabs>
        <w:spacing w:before="0" w:after="0" w:line="270" w:lineRule="exact"/>
        <w:ind w:left="1440" w:right="0" w:hanging="721"/>
        <w:jc w:val="left"/>
        <w:rPr>
          <w:rFonts w:ascii="Calibri Light"/>
          <w:sz w:val="21"/>
        </w:rPr>
      </w:pPr>
      <w:r>
        <w:rPr>
          <w:rFonts w:ascii="Calibri Light"/>
          <w:sz w:val="21"/>
        </w:rPr>
        <w:t>in</w:t>
      </w:r>
      <w:r>
        <w:rPr>
          <w:rFonts w:ascii="Calibri Light"/>
          <w:spacing w:val="-2"/>
          <w:sz w:val="21"/>
        </w:rPr>
        <w:t xml:space="preserve"> </w:t>
      </w:r>
      <w:r>
        <w:rPr>
          <w:rFonts w:ascii="Calibri Light"/>
          <w:sz w:val="21"/>
        </w:rPr>
        <w:t xml:space="preserve">x </w:t>
      </w:r>
      <w:r>
        <w:rPr>
          <w:rFonts w:ascii="Calibri Light"/>
          <w:spacing w:val="-4"/>
          <w:sz w:val="21"/>
        </w:rPr>
        <w:t>loop</w:t>
      </w:r>
    </w:p>
    <w:p w14:paraId="68436D06">
      <w:pPr>
        <w:pStyle w:val="9"/>
        <w:numPr>
          <w:ilvl w:val="0"/>
          <w:numId w:val="56"/>
        </w:numPr>
        <w:tabs>
          <w:tab w:val="left" w:pos="1440"/>
        </w:tabs>
        <w:spacing w:before="0" w:after="0" w:line="270" w:lineRule="exact"/>
        <w:ind w:left="1440" w:right="0" w:hanging="721"/>
        <w:jc w:val="left"/>
        <w:rPr>
          <w:rFonts w:ascii="Calibri Light"/>
          <w:sz w:val="21"/>
        </w:rPr>
      </w:pPr>
      <w:r>
        <w:rPr>
          <w:rFonts w:ascii="Calibri Light"/>
          <w:sz w:val="21"/>
        </w:rPr>
        <w:t>in</w:t>
      </w:r>
      <w:r>
        <w:rPr>
          <w:rFonts w:ascii="Calibri Light"/>
          <w:spacing w:val="-2"/>
          <w:sz w:val="21"/>
        </w:rPr>
        <w:t xml:space="preserve"> </w:t>
      </w:r>
      <w:r>
        <w:rPr>
          <w:rFonts w:ascii="Calibri Light"/>
          <w:sz w:val="21"/>
        </w:rPr>
        <w:t xml:space="preserve">y </w:t>
      </w:r>
      <w:r>
        <w:rPr>
          <w:rFonts w:ascii="Calibri Light"/>
          <w:spacing w:val="-4"/>
          <w:sz w:val="21"/>
        </w:rPr>
        <w:t>loop</w:t>
      </w:r>
    </w:p>
    <w:p w14:paraId="66FC7594">
      <w:pPr>
        <w:pStyle w:val="9"/>
        <w:numPr>
          <w:ilvl w:val="0"/>
          <w:numId w:val="56"/>
        </w:numPr>
        <w:tabs>
          <w:tab w:val="left" w:pos="1440"/>
        </w:tabs>
        <w:spacing w:before="0" w:after="0" w:line="270" w:lineRule="exact"/>
        <w:ind w:left="1440" w:right="0" w:hanging="721"/>
        <w:jc w:val="left"/>
        <w:rPr>
          <w:rFonts w:ascii="Calibri Light"/>
          <w:sz w:val="21"/>
        </w:rPr>
      </w:pPr>
      <w:r>
        <w:rPr>
          <w:rFonts w:ascii="Calibri Light"/>
          <w:sz w:val="21"/>
        </w:rPr>
        <w:t>in</w:t>
      </w:r>
      <w:r>
        <w:rPr>
          <w:rFonts w:ascii="Calibri Light"/>
          <w:spacing w:val="-2"/>
          <w:sz w:val="21"/>
        </w:rPr>
        <w:t xml:space="preserve"> </w:t>
      </w:r>
      <w:r>
        <w:rPr>
          <w:rFonts w:ascii="Calibri Light"/>
          <w:sz w:val="21"/>
        </w:rPr>
        <w:t xml:space="preserve">x </w:t>
      </w:r>
      <w:r>
        <w:rPr>
          <w:rFonts w:ascii="Calibri Light"/>
          <w:spacing w:val="-4"/>
          <w:sz w:val="21"/>
        </w:rPr>
        <w:t>loop</w:t>
      </w:r>
    </w:p>
    <w:p w14:paraId="14521702">
      <w:pPr>
        <w:pStyle w:val="9"/>
        <w:numPr>
          <w:ilvl w:val="0"/>
          <w:numId w:val="57"/>
        </w:numPr>
        <w:tabs>
          <w:tab w:val="left" w:pos="1440"/>
        </w:tabs>
        <w:spacing w:before="0" w:after="0" w:line="270" w:lineRule="exact"/>
        <w:ind w:left="1440" w:right="0" w:hanging="721"/>
        <w:jc w:val="left"/>
        <w:rPr>
          <w:rFonts w:ascii="Calibri Light"/>
          <w:sz w:val="21"/>
        </w:rPr>
      </w:pPr>
      <w:r>
        <w:rPr>
          <w:rFonts w:ascii="Calibri Light"/>
          <w:sz w:val="21"/>
        </w:rPr>
        <w:t>in</w:t>
      </w:r>
      <w:r>
        <w:rPr>
          <w:rFonts w:ascii="Calibri Light"/>
          <w:spacing w:val="-2"/>
          <w:sz w:val="21"/>
        </w:rPr>
        <w:t xml:space="preserve"> </w:t>
      </w:r>
      <w:r>
        <w:rPr>
          <w:rFonts w:ascii="Calibri Light"/>
          <w:sz w:val="21"/>
        </w:rPr>
        <w:t xml:space="preserve">y </w:t>
      </w:r>
      <w:r>
        <w:rPr>
          <w:rFonts w:ascii="Calibri Light"/>
          <w:spacing w:val="-4"/>
          <w:sz w:val="21"/>
        </w:rPr>
        <w:t>loop</w:t>
      </w:r>
    </w:p>
    <w:p w14:paraId="67B2AEA5">
      <w:pPr>
        <w:pStyle w:val="9"/>
        <w:numPr>
          <w:ilvl w:val="0"/>
          <w:numId w:val="57"/>
        </w:numPr>
        <w:tabs>
          <w:tab w:val="left" w:pos="1440"/>
        </w:tabs>
        <w:spacing w:before="0" w:after="0" w:line="270" w:lineRule="exact"/>
        <w:ind w:left="1440" w:right="0" w:hanging="721"/>
        <w:jc w:val="left"/>
        <w:rPr>
          <w:rFonts w:ascii="Calibri Light"/>
          <w:sz w:val="21"/>
        </w:rPr>
      </w:pPr>
      <w:r>
        <w:rPr>
          <w:rFonts w:ascii="Calibri Light"/>
          <w:sz w:val="21"/>
        </w:rPr>
        <w:t>in</w:t>
      </w:r>
      <w:r>
        <w:rPr>
          <w:rFonts w:ascii="Calibri Light"/>
          <w:spacing w:val="-2"/>
          <w:sz w:val="21"/>
        </w:rPr>
        <w:t xml:space="preserve"> </w:t>
      </w:r>
      <w:r>
        <w:rPr>
          <w:rFonts w:ascii="Calibri Light"/>
          <w:sz w:val="21"/>
        </w:rPr>
        <w:t xml:space="preserve">x </w:t>
      </w:r>
      <w:r>
        <w:rPr>
          <w:rFonts w:ascii="Calibri Light"/>
          <w:spacing w:val="-4"/>
          <w:sz w:val="21"/>
        </w:rPr>
        <w:t>loop</w:t>
      </w:r>
    </w:p>
    <w:p w14:paraId="39CE64A0">
      <w:pPr>
        <w:pStyle w:val="9"/>
        <w:numPr>
          <w:ilvl w:val="0"/>
          <w:numId w:val="58"/>
        </w:numPr>
        <w:tabs>
          <w:tab w:val="left" w:pos="1440"/>
        </w:tabs>
        <w:spacing w:before="0" w:after="0" w:line="270" w:lineRule="exact"/>
        <w:ind w:left="1440" w:right="0" w:hanging="721"/>
        <w:jc w:val="left"/>
        <w:rPr>
          <w:rFonts w:ascii="Calibri Light"/>
          <w:sz w:val="21"/>
        </w:rPr>
      </w:pPr>
      <w:r>
        <w:rPr>
          <w:rFonts w:ascii="Calibri Light"/>
          <w:sz w:val="21"/>
        </w:rPr>
        <w:t>in</w:t>
      </w:r>
      <w:r>
        <w:rPr>
          <w:rFonts w:ascii="Calibri Light"/>
          <w:spacing w:val="-2"/>
          <w:sz w:val="21"/>
        </w:rPr>
        <w:t xml:space="preserve"> </w:t>
      </w:r>
      <w:r>
        <w:rPr>
          <w:rFonts w:ascii="Calibri Light"/>
          <w:sz w:val="21"/>
        </w:rPr>
        <w:t xml:space="preserve">y </w:t>
      </w:r>
      <w:r>
        <w:rPr>
          <w:rFonts w:ascii="Calibri Light"/>
          <w:spacing w:val="-4"/>
          <w:sz w:val="21"/>
        </w:rPr>
        <w:t>loop</w:t>
      </w:r>
    </w:p>
    <w:p w14:paraId="54E8F57D">
      <w:pPr>
        <w:pStyle w:val="9"/>
        <w:numPr>
          <w:ilvl w:val="0"/>
          <w:numId w:val="58"/>
        </w:numPr>
        <w:tabs>
          <w:tab w:val="left" w:pos="1440"/>
        </w:tabs>
        <w:spacing w:before="0" w:after="0" w:line="270" w:lineRule="exact"/>
        <w:ind w:left="1440" w:right="0" w:hanging="721"/>
        <w:jc w:val="left"/>
        <w:rPr>
          <w:rFonts w:ascii="Calibri Light"/>
          <w:sz w:val="21"/>
        </w:rPr>
      </w:pPr>
      <w:r>
        <w:rPr>
          <w:rFonts w:ascii="Calibri Light"/>
          <w:sz w:val="21"/>
        </w:rPr>
        <w:t>in</w:t>
      </w:r>
      <w:r>
        <w:rPr>
          <w:rFonts w:ascii="Calibri Light"/>
          <w:spacing w:val="-2"/>
          <w:sz w:val="21"/>
        </w:rPr>
        <w:t xml:space="preserve"> </w:t>
      </w:r>
      <w:r>
        <w:rPr>
          <w:rFonts w:ascii="Calibri Light"/>
          <w:sz w:val="21"/>
        </w:rPr>
        <w:t xml:space="preserve">x </w:t>
      </w:r>
      <w:r>
        <w:rPr>
          <w:rFonts w:ascii="Calibri Light"/>
          <w:spacing w:val="-4"/>
          <w:sz w:val="21"/>
        </w:rPr>
        <w:t>loop</w:t>
      </w:r>
    </w:p>
    <w:p w14:paraId="38220E3C">
      <w:pPr>
        <w:pStyle w:val="9"/>
        <w:numPr>
          <w:ilvl w:val="0"/>
          <w:numId w:val="59"/>
        </w:numPr>
        <w:tabs>
          <w:tab w:val="left" w:pos="1440"/>
        </w:tabs>
        <w:spacing w:before="0" w:after="0" w:line="270" w:lineRule="exact"/>
        <w:ind w:left="1440" w:right="0" w:hanging="721"/>
        <w:jc w:val="left"/>
        <w:rPr>
          <w:rFonts w:ascii="Calibri Light"/>
          <w:position w:val="2"/>
          <w:sz w:val="21"/>
        </w:rPr>
      </w:pPr>
      <w:r>
        <w:rPr>
          <w:rFonts w:ascii="Calibri Light"/>
          <w:sz w:val="21"/>
        </w:rPr>
        <w:t>in</w:t>
      </w:r>
      <w:r>
        <w:rPr>
          <w:rFonts w:ascii="Calibri Light"/>
          <w:spacing w:val="-2"/>
          <w:sz w:val="21"/>
        </w:rPr>
        <w:t xml:space="preserve"> </w:t>
      </w:r>
      <w:r>
        <w:rPr>
          <w:rFonts w:ascii="Calibri Light"/>
          <w:sz w:val="21"/>
        </w:rPr>
        <w:t xml:space="preserve">y </w:t>
      </w:r>
      <w:r>
        <w:rPr>
          <w:rFonts w:ascii="Calibri Light"/>
          <w:spacing w:val="-4"/>
          <w:sz w:val="21"/>
        </w:rPr>
        <w:t>loop</w:t>
      </w:r>
    </w:p>
    <w:p w14:paraId="42DA48DB">
      <w:pPr>
        <w:pStyle w:val="9"/>
        <w:numPr>
          <w:ilvl w:val="0"/>
          <w:numId w:val="59"/>
        </w:numPr>
        <w:tabs>
          <w:tab w:val="left" w:pos="1440"/>
        </w:tabs>
        <w:spacing w:before="0" w:after="0" w:line="273" w:lineRule="exact"/>
        <w:ind w:left="1440" w:right="0" w:hanging="721"/>
        <w:jc w:val="left"/>
        <w:rPr>
          <w:rFonts w:ascii="Calibri Light"/>
          <w:position w:val="2"/>
          <w:sz w:val="21"/>
        </w:rPr>
      </w:pPr>
      <w:r>
        <w:rPr>
          <w:rFonts w:ascii="Calibri Light"/>
          <w:sz w:val="21"/>
        </w:rPr>
        <w:t>in</w:t>
      </w:r>
      <w:r>
        <w:rPr>
          <w:rFonts w:ascii="Calibri Light"/>
          <w:spacing w:val="-2"/>
          <w:sz w:val="21"/>
        </w:rPr>
        <w:t xml:space="preserve"> </w:t>
      </w:r>
      <w:r>
        <w:rPr>
          <w:rFonts w:ascii="Calibri Light"/>
          <w:sz w:val="21"/>
        </w:rPr>
        <w:t xml:space="preserve">x </w:t>
      </w:r>
      <w:r>
        <w:rPr>
          <w:rFonts w:ascii="Calibri Light"/>
          <w:spacing w:val="-4"/>
          <w:sz w:val="21"/>
        </w:rPr>
        <w:t>loop</w:t>
      </w:r>
    </w:p>
    <w:p w14:paraId="59C4D6D9">
      <w:pPr>
        <w:pStyle w:val="9"/>
        <w:spacing w:after="0" w:line="273" w:lineRule="exact"/>
        <w:jc w:val="left"/>
        <w:rPr>
          <w:rFonts w:ascii="Calibri Light"/>
          <w:position w:val="2"/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15ACED07">
      <w:pPr>
        <w:spacing w:before="79"/>
        <w:ind w:left="719" w:right="0" w:firstLine="0"/>
        <w:jc w:val="left"/>
        <w:rPr>
          <w:sz w:val="22"/>
        </w:rPr>
      </w:pPr>
      <w:r>
        <w:rPr>
          <w:sz w:val="22"/>
        </w:rPr>
        <w:t>REPEAT</w:t>
      </w:r>
      <w:r>
        <w:rPr>
          <w:spacing w:val="-2"/>
          <w:sz w:val="22"/>
        </w:rPr>
        <w:t xml:space="preserve"> </w:t>
      </w:r>
      <w:r>
        <w:rPr>
          <w:sz w:val="22"/>
        </w:rPr>
        <w:t>loop:</w:t>
      </w:r>
      <w:r>
        <w:rPr>
          <w:spacing w:val="-2"/>
          <w:sz w:val="22"/>
        </w:rPr>
        <w:t xml:space="preserve"> </w:t>
      </w:r>
      <w:r>
        <w:rPr>
          <w:spacing w:val="-10"/>
          <w:sz w:val="22"/>
        </w:rPr>
        <w:t>-</w:t>
      </w:r>
    </w:p>
    <w:p w14:paraId="261C80E4">
      <w:pPr>
        <w:pStyle w:val="5"/>
        <w:spacing w:before="202"/>
        <w:ind w:left="719"/>
      </w:pPr>
      <w:r>
        <w:br w:type="column"/>
      </w:r>
      <w:r>
        <w:rPr>
          <w:color w:val="BF0000"/>
        </w:rPr>
        <w:t>(similar</w:t>
      </w:r>
      <w:r>
        <w:rPr>
          <w:color w:val="BF0000"/>
          <w:spacing w:val="-3"/>
        </w:rPr>
        <w:t xml:space="preserve"> </w:t>
      </w:r>
      <w:r>
        <w:rPr>
          <w:color w:val="BF0000"/>
        </w:rPr>
        <w:t>to</w:t>
      </w:r>
      <w:r>
        <w:rPr>
          <w:color w:val="BF0000"/>
          <w:spacing w:val="-3"/>
        </w:rPr>
        <w:t xml:space="preserve"> </w:t>
      </w:r>
      <w:r>
        <w:rPr>
          <w:color w:val="BF0000"/>
        </w:rPr>
        <w:t>DO-WHILE</w:t>
      </w:r>
      <w:r>
        <w:rPr>
          <w:color w:val="BF0000"/>
          <w:spacing w:val="-3"/>
        </w:rPr>
        <w:t xml:space="preserve"> </w:t>
      </w:r>
      <w:r>
        <w:rPr>
          <w:color w:val="BF0000"/>
          <w:spacing w:val="-4"/>
        </w:rPr>
        <w:t>loop)</w:t>
      </w:r>
    </w:p>
    <w:p w14:paraId="7CBAF068">
      <w:pPr>
        <w:pStyle w:val="5"/>
        <w:spacing w:after="0"/>
        <w:sectPr>
          <w:pgSz w:w="12240" w:h="15840"/>
          <w:pgMar w:top="1000" w:right="0" w:bottom="980" w:left="0" w:header="0" w:footer="798" w:gutter="0"/>
          <w:cols w:equalWidth="0" w:num="2">
            <w:col w:w="2250" w:space="630"/>
            <w:col w:w="9360"/>
          </w:cols>
        </w:sectPr>
      </w:pPr>
    </w:p>
    <w:p w14:paraId="352A5EA0">
      <w:pPr>
        <w:pStyle w:val="5"/>
        <w:spacing w:before="31"/>
      </w:pPr>
    </w:p>
    <w:p w14:paraId="12DE7934">
      <w:pPr>
        <w:pStyle w:val="5"/>
        <w:tabs>
          <w:tab w:val="left" w:pos="1440"/>
        </w:tabs>
        <w:ind w:left="719"/>
      </w:pPr>
      <w:r>
        <w:rPr>
          <w:spacing w:val="-10"/>
          <w:w w:val="105"/>
        </w:rPr>
        <w:t>*</w:t>
      </w:r>
      <w:r>
        <w:tab/>
      </w:r>
      <w:r>
        <w:rPr>
          <w:spacing w:val="-2"/>
          <w:w w:val="105"/>
        </w:rPr>
        <w:t>it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will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execute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at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least</w:t>
      </w:r>
      <w:r>
        <w:rPr>
          <w:spacing w:val="-13"/>
          <w:w w:val="105"/>
        </w:rPr>
        <w:t xml:space="preserve"> </w:t>
      </w:r>
      <w:r>
        <w:rPr>
          <w:spacing w:val="-4"/>
          <w:w w:val="105"/>
        </w:rPr>
        <w:t>once</w:t>
      </w:r>
    </w:p>
    <w:p w14:paraId="0680FC68">
      <w:pPr>
        <w:pStyle w:val="5"/>
        <w:spacing w:before="254"/>
        <w:rPr>
          <w:sz w:val="24"/>
        </w:rPr>
      </w:pPr>
    </w:p>
    <w:p w14:paraId="089600F6">
      <w:pPr>
        <w:spacing w:before="0"/>
        <w:ind w:left="719" w:right="0" w:firstLine="0"/>
        <w:jc w:val="left"/>
        <w:rPr>
          <w:sz w:val="24"/>
        </w:rPr>
      </w:pPr>
      <w:r>
        <w:rPr>
          <w:spacing w:val="-2"/>
          <w:sz w:val="24"/>
        </w:rPr>
        <w:t>Syntax:</w:t>
      </w:r>
      <w:r>
        <w:rPr>
          <w:spacing w:val="-13"/>
          <w:sz w:val="24"/>
        </w:rPr>
        <w:t xml:space="preserve"> </w:t>
      </w:r>
      <w:r>
        <w:rPr>
          <w:spacing w:val="-10"/>
          <w:sz w:val="24"/>
        </w:rPr>
        <w:t>-</w:t>
      </w:r>
    </w:p>
    <w:p w14:paraId="540DC874">
      <w:pPr>
        <w:pStyle w:val="5"/>
        <w:spacing w:before="83"/>
      </w:pPr>
    </w:p>
    <w:p w14:paraId="4F101723">
      <w:pPr>
        <w:tabs>
          <w:tab w:val="left" w:leader="dot" w:pos="3658"/>
        </w:tabs>
        <w:spacing w:before="0"/>
        <w:ind w:left="719" w:right="0" w:firstLine="0"/>
        <w:jc w:val="left"/>
        <w:rPr>
          <w:rFonts w:ascii="Calibri Light"/>
          <w:sz w:val="21"/>
        </w:rPr>
      </w:pPr>
      <w:r>
        <w:rPr>
          <w:rFonts w:ascii="Calibri Light"/>
          <w:spacing w:val="-2"/>
          <w:sz w:val="21"/>
        </w:rPr>
        <w:t>REPEAT</w:t>
      </w:r>
      <w:r>
        <w:rPr>
          <w:rFonts w:ascii="Times New Roman"/>
          <w:sz w:val="21"/>
        </w:rPr>
        <w:tab/>
      </w:r>
      <w:r>
        <w:rPr>
          <w:rFonts w:ascii="Calibri Light"/>
          <w:spacing w:val="-10"/>
          <w:sz w:val="21"/>
        </w:rPr>
        <w:t>;</w:t>
      </w:r>
    </w:p>
    <w:p w14:paraId="55E121E2">
      <w:pPr>
        <w:tabs>
          <w:tab w:val="left" w:pos="3202"/>
        </w:tabs>
        <w:spacing w:before="14"/>
        <w:ind w:left="719" w:right="0" w:firstLine="0"/>
        <w:jc w:val="left"/>
        <w:rPr>
          <w:rFonts w:ascii="Calibri Light"/>
          <w:sz w:val="21"/>
        </w:rPr>
      </w:pPr>
      <w:r>
        <w:rPr>
          <w:rFonts w:ascii="Calibri Light"/>
          <w:spacing w:val="-2"/>
          <w:sz w:val="21"/>
        </w:rPr>
        <w:t>......................................;</w:t>
      </w:r>
      <w:r>
        <w:rPr>
          <w:rFonts w:ascii="Calibri Light"/>
          <w:sz w:val="21"/>
        </w:rPr>
        <w:tab/>
      </w:r>
      <w:r>
        <w:rPr>
          <w:rFonts w:ascii="Calibri Light"/>
          <w:spacing w:val="-4"/>
          <w:sz w:val="21"/>
        </w:rPr>
        <w:t>UNTIL</w:t>
      </w:r>
    </w:p>
    <w:p w14:paraId="3D7FF3C5">
      <w:pPr>
        <w:pStyle w:val="5"/>
        <w:tabs>
          <w:tab w:val="left" w:pos="3347"/>
        </w:tabs>
        <w:spacing w:before="13" w:line="252" w:lineRule="auto"/>
        <w:ind w:left="719" w:right="8524"/>
        <w:rPr>
          <w:rFonts w:ascii="Calibri Light"/>
        </w:rPr>
      </w:pPr>
      <w:r>
        <w:rPr>
          <w:rFonts w:ascii="Calibri Light"/>
          <w:spacing w:val="-2"/>
        </w:rPr>
        <w:t>expression_is_not_satisfied</w:t>
      </w:r>
      <w:r>
        <w:rPr>
          <w:rFonts w:ascii="Calibri Light"/>
        </w:rPr>
        <w:tab/>
      </w:r>
      <w:r>
        <w:rPr>
          <w:rFonts w:ascii="Calibri Light"/>
          <w:spacing w:val="-4"/>
        </w:rPr>
        <w:t xml:space="preserve">END </w:t>
      </w:r>
      <w:r>
        <w:rPr>
          <w:rFonts w:ascii="Calibri Light"/>
          <w:spacing w:val="-2"/>
        </w:rPr>
        <w:t>REPEAT;</w:t>
      </w:r>
    </w:p>
    <w:p w14:paraId="7E206AE6">
      <w:pPr>
        <w:pStyle w:val="5"/>
        <w:rPr>
          <w:rFonts w:ascii="Calibri Light"/>
          <w:sz w:val="20"/>
        </w:rPr>
      </w:pPr>
    </w:p>
    <w:p w14:paraId="3098EB37">
      <w:pPr>
        <w:pStyle w:val="5"/>
        <w:rPr>
          <w:rFonts w:ascii="Calibri Light"/>
          <w:sz w:val="20"/>
        </w:rPr>
      </w:pPr>
    </w:p>
    <w:p w14:paraId="216EE576">
      <w:pPr>
        <w:pStyle w:val="5"/>
        <w:spacing w:before="88"/>
        <w:rPr>
          <w:rFonts w:ascii="Calibri Light"/>
          <w:sz w:val="20"/>
        </w:rPr>
      </w:pPr>
    </w:p>
    <w:p w14:paraId="5309842F">
      <w:pPr>
        <w:pStyle w:val="5"/>
        <w:spacing w:after="0"/>
        <w:rPr>
          <w:rFonts w:ascii="Calibri Light"/>
          <w:sz w:val="20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0D95585F">
      <w:pPr>
        <w:pStyle w:val="5"/>
        <w:spacing w:before="58"/>
        <w:ind w:left="719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//</w:t>
      </w:r>
    </w:p>
    <w:p w14:paraId="76BCA030">
      <w:pPr>
        <w:pStyle w:val="5"/>
        <w:spacing w:before="14" w:line="252" w:lineRule="auto"/>
        <w:ind w:left="719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procedure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abc() </w:t>
      </w:r>
      <w:r>
        <w:rPr>
          <w:rFonts w:ascii="Calibri"/>
          <w:spacing w:val="-2"/>
        </w:rPr>
        <w:t>begin</w:t>
      </w:r>
    </w:p>
    <w:p w14:paraId="1621B90A">
      <w:pPr>
        <w:pStyle w:val="5"/>
        <w:spacing w:before="2" w:line="252" w:lineRule="auto"/>
        <w:ind w:left="719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int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default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 xml:space="preserve">1; </w:t>
      </w:r>
      <w:r>
        <w:rPr>
          <w:rFonts w:ascii="Calibri"/>
          <w:spacing w:val="-2"/>
        </w:rPr>
        <w:t>repeat</w:t>
      </w:r>
    </w:p>
    <w:p w14:paraId="7915912A">
      <w:pPr>
        <w:spacing w:before="0" w:line="240" w:lineRule="auto"/>
        <w:rPr>
          <w:rFonts w:ascii="Calibri"/>
          <w:sz w:val="21"/>
        </w:rPr>
      </w:pPr>
      <w:r>
        <w:br w:type="column"/>
      </w:r>
    </w:p>
    <w:p w14:paraId="03225BD2">
      <w:pPr>
        <w:pStyle w:val="5"/>
        <w:rPr>
          <w:rFonts w:ascii="Calibri"/>
        </w:rPr>
      </w:pPr>
    </w:p>
    <w:p w14:paraId="10EE4407">
      <w:pPr>
        <w:pStyle w:val="5"/>
        <w:spacing w:before="150"/>
        <w:rPr>
          <w:rFonts w:ascii="Calibri"/>
        </w:rPr>
      </w:pPr>
    </w:p>
    <w:p w14:paraId="24C787A9">
      <w:pPr>
        <w:pStyle w:val="5"/>
        <w:ind w:left="719"/>
        <w:rPr>
          <w:rFonts w:ascii="Calibri"/>
        </w:rPr>
      </w:pPr>
      <w:r>
        <w:rPr>
          <w:rFonts w:ascii="Calibri"/>
          <w:color w:val="BF0000"/>
        </w:rPr>
        <w:t>(try</w:t>
      </w:r>
      <w:r>
        <w:rPr>
          <w:rFonts w:ascii="Calibri"/>
          <w:color w:val="BF0000"/>
          <w:spacing w:val="-1"/>
        </w:rPr>
        <w:t xml:space="preserve"> </w:t>
      </w:r>
      <w:r>
        <w:rPr>
          <w:rFonts w:ascii="Calibri"/>
          <w:color w:val="BF0000"/>
        </w:rPr>
        <w:t xml:space="preserve">for x = </w:t>
      </w:r>
      <w:r>
        <w:rPr>
          <w:rFonts w:ascii="Calibri"/>
          <w:color w:val="BF0000"/>
          <w:spacing w:val="-4"/>
        </w:rPr>
        <w:t>100)</w:t>
      </w:r>
    </w:p>
    <w:p w14:paraId="60234604">
      <w:pPr>
        <w:pStyle w:val="5"/>
        <w:spacing w:after="0"/>
        <w:rPr>
          <w:rFonts w:ascii="Calibri"/>
        </w:rPr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2721" w:space="1600"/>
            <w:col w:w="7919"/>
          </w:cols>
        </w:sectPr>
      </w:pPr>
    </w:p>
    <w:p w14:paraId="01BFDCB5">
      <w:pPr>
        <w:pStyle w:val="5"/>
        <w:spacing w:before="72" w:line="252" w:lineRule="auto"/>
        <w:ind w:left="1440" w:right="7505"/>
        <w:rPr>
          <w:rFonts w:ascii="Calibri"/>
        </w:rPr>
      </w:pPr>
      <w:r>
        <w:rPr>
          <w:rFonts w:ascii="Calibri"/>
        </w:rPr>
        <w:t>insert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tempp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values(x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loop'); set x = x+1;</w:t>
      </w:r>
    </w:p>
    <w:p w14:paraId="6BC1A844">
      <w:pPr>
        <w:pStyle w:val="5"/>
        <w:spacing w:before="31" w:line="252" w:lineRule="auto"/>
        <w:ind w:left="719" w:right="10516"/>
        <w:rPr>
          <w:rFonts w:ascii="Calibri"/>
        </w:rPr>
      </w:pPr>
      <w:r>
        <w:rPr>
          <w:rFonts w:ascii="Calibri"/>
        </w:rPr>
        <w:t>until x &gt; 5 end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repeat; end; // delimiter ;</w:t>
      </w:r>
    </w:p>
    <w:p w14:paraId="677FFD46">
      <w:pPr>
        <w:pStyle w:val="5"/>
        <w:rPr>
          <w:rFonts w:ascii="Calibri"/>
        </w:rPr>
      </w:pPr>
    </w:p>
    <w:p w14:paraId="04B33416">
      <w:pPr>
        <w:pStyle w:val="5"/>
        <w:spacing w:before="74"/>
        <w:rPr>
          <w:rFonts w:ascii="Calibri"/>
        </w:rPr>
      </w:pPr>
    </w:p>
    <w:p w14:paraId="23285B8A">
      <w:pPr>
        <w:spacing w:before="0" w:line="506" w:lineRule="auto"/>
        <w:ind w:left="993" w:right="10516" w:hanging="274"/>
        <w:jc w:val="left"/>
        <w:rPr>
          <w:sz w:val="21"/>
        </w:rPr>
      </w:pPr>
      <w:r>
        <w:rPr>
          <w:sz w:val="21"/>
        </w:rPr>
        <w:t>OUTPUT:</w:t>
      </w:r>
      <w:r>
        <w:rPr>
          <w:spacing w:val="-17"/>
          <w:sz w:val="21"/>
        </w:rPr>
        <w:t xml:space="preserve"> </w:t>
      </w:r>
      <w:r>
        <w:rPr>
          <w:sz w:val="21"/>
        </w:rPr>
        <w:t xml:space="preserve">- </w:t>
      </w:r>
      <w:r>
        <w:rPr>
          <w:spacing w:val="-2"/>
          <w:w w:val="105"/>
          <w:sz w:val="21"/>
        </w:rPr>
        <w:t>TEMPP</w:t>
      </w:r>
    </w:p>
    <w:p w14:paraId="3A86321B">
      <w:pPr>
        <w:tabs>
          <w:tab w:val="left" w:pos="1440"/>
        </w:tabs>
        <w:spacing w:before="22"/>
        <w:ind w:left="767" w:right="0" w:firstLine="0"/>
        <w:jc w:val="left"/>
        <w:rPr>
          <w:rFonts w:ascii="Calibri Light"/>
          <w:sz w:val="21"/>
        </w:rPr>
      </w:pPr>
      <w:r>
        <w:rPr>
          <w:rFonts w:ascii="Calibri Light"/>
          <w:spacing w:val="-5"/>
          <w:sz w:val="21"/>
        </w:rPr>
        <w:t>FIR</w:t>
      </w:r>
      <w:r>
        <w:rPr>
          <w:rFonts w:ascii="Calibri Light"/>
          <w:sz w:val="21"/>
        </w:rPr>
        <w:tab/>
      </w:r>
      <w:r>
        <w:rPr>
          <w:rFonts w:ascii="Calibri Light"/>
          <w:spacing w:val="-5"/>
          <w:sz w:val="21"/>
        </w:rPr>
        <w:t>SEC</w:t>
      </w:r>
    </w:p>
    <w:p w14:paraId="60C67488">
      <w:pPr>
        <w:pStyle w:val="5"/>
        <w:spacing w:before="5" w:after="1"/>
        <w:rPr>
          <w:rFonts w:ascii="Calibri Light"/>
          <w:sz w:val="14"/>
        </w:rPr>
      </w:pPr>
    </w:p>
    <w:tbl>
      <w:tblPr>
        <w:tblStyle w:val="4"/>
        <w:tblW w:w="0" w:type="auto"/>
        <w:tblInd w:w="67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8"/>
        <w:gridCol w:w="333"/>
        <w:gridCol w:w="209"/>
        <w:gridCol w:w="479"/>
      </w:tblGrid>
      <w:tr w14:paraId="7F260C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438" w:type="dxa"/>
            <w:tcBorders>
              <w:top w:val="dashSmallGap" w:color="000000" w:sz="6" w:space="0"/>
            </w:tcBorders>
          </w:tcPr>
          <w:p w14:paraId="58A44AD7">
            <w:pPr>
              <w:pStyle w:val="10"/>
              <w:spacing w:before="130"/>
              <w:ind w:left="50"/>
              <w:rPr>
                <w:rFonts w:ascii="Calibri Light"/>
                <w:sz w:val="21"/>
              </w:rPr>
            </w:pPr>
            <w:r>
              <w:rPr>
                <w:rFonts w:ascii="Calibri Light"/>
                <w:spacing w:val="-10"/>
                <w:sz w:val="21"/>
              </w:rPr>
              <w:t>1</w:t>
            </w:r>
          </w:p>
        </w:tc>
        <w:tc>
          <w:tcPr>
            <w:tcW w:w="333" w:type="dxa"/>
          </w:tcPr>
          <w:p w14:paraId="692FF0BE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209" w:type="dxa"/>
            <w:tcBorders>
              <w:top w:val="dashSmallGap" w:color="000000" w:sz="6" w:space="0"/>
            </w:tcBorders>
          </w:tcPr>
          <w:p w14:paraId="4747CB22">
            <w:pPr>
              <w:pStyle w:val="10"/>
              <w:spacing w:before="130"/>
              <w:ind w:left="-1" w:right="51"/>
              <w:jc w:val="center"/>
              <w:rPr>
                <w:rFonts w:ascii="Calibri Light"/>
                <w:sz w:val="21"/>
              </w:rPr>
            </w:pPr>
            <w:r>
              <w:rPr>
                <w:rFonts w:ascii="Calibri Light"/>
                <w:spacing w:val="-5"/>
                <w:sz w:val="21"/>
              </w:rPr>
              <w:t>in</w:t>
            </w:r>
          </w:p>
        </w:tc>
        <w:tc>
          <w:tcPr>
            <w:tcW w:w="479" w:type="dxa"/>
            <w:tcBorders>
              <w:top w:val="dashSmallGap" w:color="000000" w:sz="6" w:space="0"/>
            </w:tcBorders>
          </w:tcPr>
          <w:p w14:paraId="18D99ACE">
            <w:pPr>
              <w:pStyle w:val="10"/>
              <w:spacing w:before="130"/>
              <w:ind w:left="1"/>
              <w:jc w:val="center"/>
              <w:rPr>
                <w:rFonts w:ascii="Calibri Light"/>
                <w:sz w:val="21"/>
              </w:rPr>
            </w:pPr>
            <w:r>
              <w:rPr>
                <w:rFonts w:ascii="Calibri Light"/>
                <w:spacing w:val="-4"/>
                <w:sz w:val="21"/>
              </w:rPr>
              <w:t>loop</w:t>
            </w:r>
          </w:p>
        </w:tc>
      </w:tr>
      <w:tr w14:paraId="091194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438" w:type="dxa"/>
          </w:tcPr>
          <w:p w14:paraId="507DCB0D">
            <w:pPr>
              <w:pStyle w:val="10"/>
              <w:spacing w:line="252" w:lineRule="exact"/>
              <w:ind w:left="50"/>
              <w:rPr>
                <w:rFonts w:ascii="Calibri Light"/>
                <w:sz w:val="21"/>
              </w:rPr>
            </w:pPr>
            <w:r>
              <w:rPr>
                <w:rFonts w:ascii="Calibri Light"/>
                <w:spacing w:val="-10"/>
                <w:sz w:val="21"/>
              </w:rPr>
              <w:t>2</w:t>
            </w:r>
          </w:p>
        </w:tc>
        <w:tc>
          <w:tcPr>
            <w:tcW w:w="333" w:type="dxa"/>
          </w:tcPr>
          <w:p w14:paraId="0ABBA35F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209" w:type="dxa"/>
          </w:tcPr>
          <w:p w14:paraId="336EAEAB">
            <w:pPr>
              <w:pStyle w:val="10"/>
              <w:spacing w:line="252" w:lineRule="exact"/>
              <w:ind w:left="-1" w:right="51"/>
              <w:jc w:val="center"/>
              <w:rPr>
                <w:rFonts w:ascii="Calibri Light"/>
                <w:sz w:val="21"/>
              </w:rPr>
            </w:pPr>
            <w:r>
              <w:rPr>
                <w:rFonts w:ascii="Calibri Light"/>
                <w:spacing w:val="-5"/>
                <w:sz w:val="21"/>
              </w:rPr>
              <w:t>in</w:t>
            </w:r>
          </w:p>
        </w:tc>
        <w:tc>
          <w:tcPr>
            <w:tcW w:w="479" w:type="dxa"/>
          </w:tcPr>
          <w:p w14:paraId="0EAE7CA7">
            <w:pPr>
              <w:pStyle w:val="10"/>
              <w:spacing w:line="252" w:lineRule="exact"/>
              <w:ind w:left="1"/>
              <w:jc w:val="center"/>
              <w:rPr>
                <w:rFonts w:ascii="Calibri Light"/>
                <w:sz w:val="21"/>
              </w:rPr>
            </w:pPr>
            <w:r>
              <w:rPr>
                <w:rFonts w:ascii="Calibri Light"/>
                <w:spacing w:val="-4"/>
                <w:sz w:val="21"/>
              </w:rPr>
              <w:t>loop</w:t>
            </w:r>
          </w:p>
        </w:tc>
      </w:tr>
      <w:tr w14:paraId="58A7B0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438" w:type="dxa"/>
          </w:tcPr>
          <w:p w14:paraId="470622D3">
            <w:pPr>
              <w:pStyle w:val="10"/>
              <w:spacing w:line="252" w:lineRule="exact"/>
              <w:ind w:left="50"/>
              <w:rPr>
                <w:rFonts w:ascii="Calibri Light"/>
                <w:sz w:val="21"/>
              </w:rPr>
            </w:pPr>
            <w:r>
              <w:rPr>
                <w:rFonts w:ascii="Calibri Light"/>
                <w:spacing w:val="-10"/>
                <w:sz w:val="21"/>
              </w:rPr>
              <w:t>3</w:t>
            </w:r>
          </w:p>
        </w:tc>
        <w:tc>
          <w:tcPr>
            <w:tcW w:w="333" w:type="dxa"/>
          </w:tcPr>
          <w:p w14:paraId="513F93AB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209" w:type="dxa"/>
          </w:tcPr>
          <w:p w14:paraId="0A631639">
            <w:pPr>
              <w:pStyle w:val="10"/>
              <w:spacing w:line="252" w:lineRule="exact"/>
              <w:ind w:left="-1" w:right="51"/>
              <w:jc w:val="center"/>
              <w:rPr>
                <w:rFonts w:ascii="Calibri Light"/>
                <w:sz w:val="21"/>
              </w:rPr>
            </w:pPr>
            <w:r>
              <w:rPr>
                <w:rFonts w:ascii="Calibri Light"/>
                <w:spacing w:val="-5"/>
                <w:sz w:val="21"/>
              </w:rPr>
              <w:t>in</w:t>
            </w:r>
          </w:p>
        </w:tc>
        <w:tc>
          <w:tcPr>
            <w:tcW w:w="479" w:type="dxa"/>
          </w:tcPr>
          <w:p w14:paraId="52DA047D">
            <w:pPr>
              <w:pStyle w:val="10"/>
              <w:spacing w:line="252" w:lineRule="exact"/>
              <w:ind w:left="1"/>
              <w:jc w:val="center"/>
              <w:rPr>
                <w:rFonts w:ascii="Calibri Light"/>
                <w:sz w:val="21"/>
              </w:rPr>
            </w:pPr>
            <w:r>
              <w:rPr>
                <w:rFonts w:ascii="Calibri Light"/>
                <w:spacing w:val="-4"/>
                <w:sz w:val="21"/>
              </w:rPr>
              <w:t>loop</w:t>
            </w:r>
          </w:p>
        </w:tc>
      </w:tr>
      <w:tr w14:paraId="7DC063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438" w:type="dxa"/>
          </w:tcPr>
          <w:p w14:paraId="66C154D0">
            <w:pPr>
              <w:pStyle w:val="10"/>
              <w:spacing w:line="228" w:lineRule="exact"/>
              <w:ind w:left="50"/>
              <w:rPr>
                <w:rFonts w:ascii="Calibri Light"/>
                <w:sz w:val="21"/>
              </w:rPr>
            </w:pPr>
            <w:r>
              <w:rPr>
                <w:rFonts w:ascii="Calibri Light"/>
                <w:spacing w:val="-10"/>
                <w:sz w:val="21"/>
              </w:rPr>
              <w:t>4</w:t>
            </w:r>
          </w:p>
        </w:tc>
        <w:tc>
          <w:tcPr>
            <w:tcW w:w="333" w:type="dxa"/>
          </w:tcPr>
          <w:p w14:paraId="64E034BA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209" w:type="dxa"/>
          </w:tcPr>
          <w:p w14:paraId="28FC2553">
            <w:pPr>
              <w:pStyle w:val="10"/>
              <w:spacing w:line="228" w:lineRule="exact"/>
              <w:ind w:left="-1" w:right="51"/>
              <w:jc w:val="center"/>
              <w:rPr>
                <w:rFonts w:ascii="Calibri Light"/>
                <w:sz w:val="21"/>
              </w:rPr>
            </w:pPr>
            <w:r>
              <w:rPr>
                <w:rFonts w:ascii="Calibri Light"/>
                <w:spacing w:val="-5"/>
                <w:sz w:val="21"/>
              </w:rPr>
              <w:t>in</w:t>
            </w:r>
          </w:p>
        </w:tc>
        <w:tc>
          <w:tcPr>
            <w:tcW w:w="479" w:type="dxa"/>
          </w:tcPr>
          <w:p w14:paraId="6EF49683">
            <w:pPr>
              <w:pStyle w:val="10"/>
              <w:spacing w:line="228" w:lineRule="exact"/>
              <w:ind w:left="1"/>
              <w:jc w:val="center"/>
              <w:rPr>
                <w:rFonts w:ascii="Calibri Light"/>
                <w:sz w:val="21"/>
              </w:rPr>
            </w:pPr>
            <w:r>
              <w:rPr>
                <w:rFonts w:ascii="Calibri Light"/>
                <w:spacing w:val="-4"/>
                <w:sz w:val="21"/>
              </w:rPr>
              <w:t>loop</w:t>
            </w:r>
          </w:p>
        </w:tc>
      </w:tr>
      <w:tr w14:paraId="7B2044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438" w:type="dxa"/>
          </w:tcPr>
          <w:p w14:paraId="469AFEB0">
            <w:pPr>
              <w:pStyle w:val="10"/>
              <w:spacing w:before="32" w:line="233" w:lineRule="exact"/>
              <w:ind w:left="50"/>
              <w:rPr>
                <w:rFonts w:ascii="Calibri Light"/>
                <w:sz w:val="21"/>
              </w:rPr>
            </w:pPr>
            <w:r>
              <w:rPr>
                <w:rFonts w:ascii="Calibri Light"/>
                <w:spacing w:val="-10"/>
                <w:sz w:val="21"/>
              </w:rPr>
              <w:t>5</w:t>
            </w:r>
          </w:p>
        </w:tc>
        <w:tc>
          <w:tcPr>
            <w:tcW w:w="1021" w:type="dxa"/>
            <w:gridSpan w:val="3"/>
          </w:tcPr>
          <w:p w14:paraId="0027C1B9">
            <w:pPr>
              <w:pStyle w:val="10"/>
              <w:spacing w:before="32" w:line="233" w:lineRule="exact"/>
              <w:ind w:left="332"/>
              <w:rPr>
                <w:rFonts w:ascii="Calibri Light"/>
                <w:sz w:val="21"/>
              </w:rPr>
            </w:pPr>
            <w:r>
              <w:rPr>
                <w:rFonts w:ascii="Calibri Light"/>
                <w:sz w:val="21"/>
              </w:rPr>
              <w:t xml:space="preserve">in </w:t>
            </w:r>
            <w:r>
              <w:rPr>
                <w:rFonts w:ascii="Calibri Light"/>
                <w:spacing w:val="-4"/>
                <w:sz w:val="21"/>
              </w:rPr>
              <w:t>loop</w:t>
            </w:r>
          </w:p>
        </w:tc>
      </w:tr>
    </w:tbl>
    <w:p w14:paraId="403B9AC5">
      <w:pPr>
        <w:pStyle w:val="10"/>
        <w:spacing w:after="0" w:line="233" w:lineRule="exact"/>
        <w:rPr>
          <w:rFonts w:ascii="Calibri Light"/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13984454">
      <w:pPr>
        <w:spacing w:before="93"/>
        <w:ind w:left="719" w:right="0" w:firstLine="0"/>
        <w:jc w:val="left"/>
        <w:rPr>
          <w:sz w:val="24"/>
        </w:rPr>
      </w:pPr>
      <w:r>
        <w:rPr>
          <w:sz w:val="24"/>
        </w:rPr>
        <w:t>Loop,</w:t>
      </w:r>
      <w:r>
        <w:rPr>
          <w:spacing w:val="-9"/>
          <w:sz w:val="24"/>
        </w:rPr>
        <w:t xml:space="preserve"> </w:t>
      </w:r>
      <w:r>
        <w:rPr>
          <w:sz w:val="24"/>
        </w:rPr>
        <w:t>Leave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Iterative</w:t>
      </w:r>
      <w:r>
        <w:rPr>
          <w:spacing w:val="-8"/>
          <w:sz w:val="24"/>
        </w:rPr>
        <w:t xml:space="preserve"> </w:t>
      </w:r>
      <w:r>
        <w:rPr>
          <w:sz w:val="24"/>
        </w:rPr>
        <w:t>statements:</w:t>
      </w:r>
      <w:r>
        <w:rPr>
          <w:spacing w:val="-9"/>
          <w:sz w:val="24"/>
        </w:rPr>
        <w:t xml:space="preserve"> </w:t>
      </w:r>
      <w:r>
        <w:rPr>
          <w:spacing w:val="-10"/>
          <w:sz w:val="24"/>
        </w:rPr>
        <w:t>-</w:t>
      </w:r>
    </w:p>
    <w:p w14:paraId="1FED1508">
      <w:pPr>
        <w:pStyle w:val="5"/>
      </w:pPr>
    </w:p>
    <w:p w14:paraId="1D438095">
      <w:pPr>
        <w:pStyle w:val="5"/>
        <w:spacing w:before="58"/>
      </w:pPr>
    </w:p>
    <w:p w14:paraId="2DD2DC90">
      <w:pPr>
        <w:pStyle w:val="9"/>
        <w:numPr>
          <w:ilvl w:val="0"/>
          <w:numId w:val="60"/>
        </w:numPr>
        <w:tabs>
          <w:tab w:val="left" w:pos="1099"/>
        </w:tabs>
        <w:spacing w:before="1" w:after="0" w:line="240" w:lineRule="auto"/>
        <w:ind w:left="1099" w:right="0" w:hanging="380"/>
        <w:jc w:val="left"/>
        <w:rPr>
          <w:position w:val="2"/>
          <w:sz w:val="21"/>
        </w:rPr>
      </w:pPr>
      <w:r>
        <w:rPr>
          <w:color w:val="BF0000"/>
          <w:sz w:val="21"/>
        </w:rPr>
        <w:t>Leave</w:t>
      </w:r>
      <w:r>
        <w:rPr>
          <w:color w:val="BF0000"/>
          <w:spacing w:val="-2"/>
          <w:sz w:val="21"/>
        </w:rPr>
        <w:t xml:space="preserve"> </w:t>
      </w:r>
      <w:r>
        <w:rPr>
          <w:sz w:val="21"/>
        </w:rPr>
        <w:t>statement</w:t>
      </w:r>
      <w:r>
        <w:rPr>
          <w:spacing w:val="-1"/>
          <w:sz w:val="21"/>
        </w:rPr>
        <w:t xml:space="preserve"> </w:t>
      </w:r>
      <w:r>
        <w:rPr>
          <w:sz w:val="21"/>
        </w:rPr>
        <w:t>allows</w:t>
      </w:r>
      <w:r>
        <w:rPr>
          <w:spacing w:val="-1"/>
          <w:sz w:val="21"/>
        </w:rPr>
        <w:t xml:space="preserve"> </w:t>
      </w:r>
      <w:r>
        <w:rPr>
          <w:sz w:val="21"/>
        </w:rPr>
        <w:t>you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exit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loop</w:t>
      </w:r>
      <w:r>
        <w:rPr>
          <w:spacing w:val="-1"/>
          <w:sz w:val="21"/>
        </w:rPr>
        <w:t xml:space="preserve"> </w:t>
      </w:r>
      <w:r>
        <w:rPr>
          <w:sz w:val="21"/>
        </w:rPr>
        <w:t>(</w:t>
      </w:r>
      <w:r>
        <w:rPr>
          <w:color w:val="BF0000"/>
          <w:sz w:val="21"/>
        </w:rPr>
        <w:t>similar</w:t>
      </w:r>
      <w:r>
        <w:rPr>
          <w:color w:val="BF0000"/>
          <w:spacing w:val="-1"/>
          <w:sz w:val="21"/>
        </w:rPr>
        <w:t xml:space="preserve"> </w:t>
      </w:r>
      <w:r>
        <w:rPr>
          <w:color w:val="BF0000"/>
          <w:sz w:val="21"/>
        </w:rPr>
        <w:t>to</w:t>
      </w:r>
      <w:r>
        <w:rPr>
          <w:color w:val="BF0000"/>
          <w:spacing w:val="-1"/>
          <w:sz w:val="21"/>
        </w:rPr>
        <w:t xml:space="preserve"> </w:t>
      </w:r>
      <w:r>
        <w:rPr>
          <w:color w:val="BF0000"/>
          <w:sz w:val="21"/>
        </w:rPr>
        <w:t>'break'</w:t>
      </w:r>
      <w:r>
        <w:rPr>
          <w:color w:val="BF0000"/>
          <w:spacing w:val="-1"/>
          <w:sz w:val="21"/>
        </w:rPr>
        <w:t xml:space="preserve"> </w:t>
      </w:r>
      <w:r>
        <w:rPr>
          <w:color w:val="BF0000"/>
          <w:spacing w:val="-2"/>
          <w:sz w:val="21"/>
        </w:rPr>
        <w:t>statement</w:t>
      </w:r>
      <w:r>
        <w:rPr>
          <w:spacing w:val="-2"/>
          <w:sz w:val="21"/>
        </w:rPr>
        <w:t>)</w:t>
      </w:r>
    </w:p>
    <w:p w14:paraId="0EA5F0A5">
      <w:pPr>
        <w:pStyle w:val="5"/>
        <w:spacing w:before="28"/>
      </w:pPr>
    </w:p>
    <w:p w14:paraId="641E29F1">
      <w:pPr>
        <w:pStyle w:val="9"/>
        <w:numPr>
          <w:ilvl w:val="0"/>
          <w:numId w:val="60"/>
        </w:numPr>
        <w:tabs>
          <w:tab w:val="left" w:pos="1099"/>
        </w:tabs>
        <w:spacing w:before="0" w:after="0" w:line="240" w:lineRule="auto"/>
        <w:ind w:left="1099" w:right="0" w:hanging="380"/>
        <w:jc w:val="left"/>
        <w:rPr>
          <w:sz w:val="21"/>
        </w:rPr>
      </w:pPr>
      <w:r>
        <w:rPr>
          <w:sz w:val="21"/>
        </w:rPr>
        <w:t>Iterate</w:t>
      </w:r>
      <w:r>
        <w:rPr>
          <w:spacing w:val="-2"/>
          <w:sz w:val="21"/>
        </w:rPr>
        <w:t xml:space="preserve"> </w:t>
      </w:r>
      <w:r>
        <w:rPr>
          <w:sz w:val="21"/>
        </w:rPr>
        <w:t>statement</w:t>
      </w:r>
      <w:r>
        <w:rPr>
          <w:spacing w:val="-1"/>
          <w:sz w:val="21"/>
        </w:rPr>
        <w:t xml:space="preserve"> </w:t>
      </w:r>
      <w:r>
        <w:rPr>
          <w:sz w:val="21"/>
        </w:rPr>
        <w:t>allows</w:t>
      </w:r>
      <w:r>
        <w:rPr>
          <w:spacing w:val="-2"/>
          <w:sz w:val="21"/>
        </w:rPr>
        <w:t xml:space="preserve"> </w:t>
      </w:r>
      <w:r>
        <w:rPr>
          <w:sz w:val="21"/>
        </w:rPr>
        <w:t>you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skip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entire</w:t>
      </w:r>
      <w:r>
        <w:rPr>
          <w:spacing w:val="-1"/>
          <w:sz w:val="21"/>
        </w:rPr>
        <w:t xml:space="preserve"> </w:t>
      </w:r>
      <w:r>
        <w:rPr>
          <w:sz w:val="21"/>
        </w:rPr>
        <w:t>code</w:t>
      </w:r>
      <w:r>
        <w:rPr>
          <w:spacing w:val="-2"/>
          <w:sz w:val="21"/>
        </w:rPr>
        <w:t xml:space="preserve"> </w:t>
      </w:r>
      <w:r>
        <w:rPr>
          <w:sz w:val="21"/>
        </w:rPr>
        <w:t>under</w:t>
      </w:r>
      <w:r>
        <w:rPr>
          <w:spacing w:val="-1"/>
          <w:sz w:val="21"/>
        </w:rPr>
        <w:t xml:space="preserve"> </w:t>
      </w:r>
      <w:r>
        <w:rPr>
          <w:sz w:val="21"/>
        </w:rPr>
        <w:t>it,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start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new</w:t>
      </w:r>
      <w:r>
        <w:rPr>
          <w:spacing w:val="-2"/>
          <w:sz w:val="21"/>
        </w:rPr>
        <w:t xml:space="preserve"> </w:t>
      </w:r>
      <w:r>
        <w:rPr>
          <w:sz w:val="21"/>
        </w:rPr>
        <w:t>iteration</w:t>
      </w:r>
      <w:r>
        <w:rPr>
          <w:spacing w:val="-1"/>
          <w:sz w:val="21"/>
        </w:rPr>
        <w:t xml:space="preserve"> </w:t>
      </w:r>
      <w:r>
        <w:rPr>
          <w:sz w:val="21"/>
        </w:rPr>
        <w:t>(similar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'continue'</w:t>
      </w:r>
      <w:r>
        <w:rPr>
          <w:spacing w:val="-2"/>
          <w:sz w:val="21"/>
        </w:rPr>
        <w:t xml:space="preserve"> statement)</w:t>
      </w:r>
    </w:p>
    <w:p w14:paraId="360F3221">
      <w:pPr>
        <w:pStyle w:val="5"/>
        <w:spacing w:before="28"/>
      </w:pPr>
    </w:p>
    <w:p w14:paraId="4FEA8AD4">
      <w:pPr>
        <w:pStyle w:val="9"/>
        <w:numPr>
          <w:ilvl w:val="0"/>
          <w:numId w:val="60"/>
        </w:numPr>
        <w:tabs>
          <w:tab w:val="left" w:pos="1172"/>
          <w:tab w:val="left" w:pos="1192"/>
        </w:tabs>
        <w:spacing w:before="0" w:after="0" w:line="256" w:lineRule="auto"/>
        <w:ind w:left="1192" w:right="247" w:hanging="463"/>
        <w:jc w:val="left"/>
        <w:rPr>
          <w:sz w:val="21"/>
        </w:rPr>
      </w:pPr>
      <w:r>
        <w:rPr>
          <w:spacing w:val="-2"/>
          <w:w w:val="105"/>
          <w:sz w:val="21"/>
        </w:rPr>
        <w:t>Loop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statement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executes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a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block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of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code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repeatedly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with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an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additional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flexibilty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of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using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LOOP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LABEL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(you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can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 xml:space="preserve">give </w:t>
      </w:r>
      <w:r>
        <w:rPr>
          <w:w w:val="105"/>
          <w:sz w:val="21"/>
        </w:rPr>
        <w:t>a name to a loop)</w:t>
      </w:r>
    </w:p>
    <w:p w14:paraId="58CA8CBC">
      <w:pPr>
        <w:pStyle w:val="5"/>
        <w:spacing w:before="251"/>
        <w:rPr>
          <w:sz w:val="22"/>
        </w:rPr>
      </w:pPr>
    </w:p>
    <w:p w14:paraId="24C46664">
      <w:pPr>
        <w:spacing w:before="0"/>
        <w:ind w:left="719" w:right="0" w:firstLine="0"/>
        <w:jc w:val="left"/>
        <w:rPr>
          <w:sz w:val="22"/>
        </w:rPr>
      </w:pPr>
      <w:r>
        <w:rPr>
          <w:sz w:val="22"/>
        </w:rPr>
        <w:t>Program</w:t>
      </w:r>
      <w:r>
        <w:rPr>
          <w:spacing w:val="-2"/>
          <w:sz w:val="22"/>
        </w:rPr>
        <w:t xml:space="preserve"> </w:t>
      </w:r>
      <w:r>
        <w:rPr>
          <w:spacing w:val="-5"/>
          <w:sz w:val="22"/>
        </w:rPr>
        <w:t>:-</w:t>
      </w:r>
    </w:p>
    <w:p w14:paraId="30199F3C">
      <w:pPr>
        <w:pStyle w:val="5"/>
        <w:spacing w:before="50"/>
      </w:pPr>
    </w:p>
    <w:p w14:paraId="4D9C11E4">
      <w:pPr>
        <w:pStyle w:val="5"/>
        <w:ind w:left="719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//</w:t>
      </w:r>
    </w:p>
    <w:p w14:paraId="36E0CD09">
      <w:pPr>
        <w:pStyle w:val="5"/>
        <w:spacing w:before="14" w:line="252" w:lineRule="auto"/>
        <w:ind w:left="719" w:right="9237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procedure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abc() </w:t>
      </w:r>
      <w:r>
        <w:rPr>
          <w:rFonts w:ascii="Calibri"/>
          <w:spacing w:val="-2"/>
        </w:rPr>
        <w:t>begin</w:t>
      </w:r>
    </w:p>
    <w:p w14:paraId="62EFFA0A">
      <w:pPr>
        <w:pStyle w:val="5"/>
        <w:spacing w:before="2"/>
        <w:ind w:left="719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default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5"/>
        </w:rPr>
        <w:t>1;</w:t>
      </w:r>
    </w:p>
    <w:p w14:paraId="1B4ACE00">
      <w:pPr>
        <w:tabs>
          <w:tab w:val="left" w:pos="4320"/>
          <w:tab w:val="left" w:pos="5040"/>
        </w:tabs>
        <w:spacing w:before="13"/>
        <w:ind w:left="719" w:right="0" w:firstLine="0"/>
        <w:jc w:val="left"/>
        <w:rPr>
          <w:rFonts w:ascii="Calibri"/>
          <w:b/>
          <w:position w:val="-6"/>
          <w:sz w:val="21"/>
        </w:rPr>
      </w:pPr>
      <w:r>
        <w:rPr>
          <w:rFonts w:ascii="Calibri"/>
          <w:spacing w:val="-2"/>
          <w:sz w:val="21"/>
        </w:rPr>
        <w:t>pqr_loop:loop</w:t>
      </w:r>
      <w:r>
        <w:rPr>
          <w:rFonts w:ascii="Calibri"/>
          <w:sz w:val="21"/>
        </w:rPr>
        <w:tab/>
      </w:r>
      <w:r>
        <w:rPr>
          <w:rFonts w:ascii="Calibri"/>
          <w:position w:val="-6"/>
          <w:sz w:val="21"/>
        </w:rPr>
        <w:t>-</w:t>
      </w:r>
      <w:r>
        <w:rPr>
          <w:rFonts w:ascii="Calibri"/>
          <w:spacing w:val="-10"/>
          <w:position w:val="-6"/>
          <w:sz w:val="21"/>
        </w:rPr>
        <w:t>&gt;</w:t>
      </w:r>
      <w:r>
        <w:rPr>
          <w:rFonts w:ascii="Calibri"/>
          <w:position w:val="-6"/>
          <w:sz w:val="21"/>
        </w:rPr>
        <w:tab/>
      </w:r>
      <w:r>
        <w:rPr>
          <w:rFonts w:ascii="Calibri"/>
          <w:b/>
          <w:color w:val="BF0000"/>
          <w:spacing w:val="-2"/>
          <w:position w:val="-6"/>
          <w:sz w:val="21"/>
        </w:rPr>
        <w:t>LABEL</w:t>
      </w:r>
    </w:p>
    <w:p w14:paraId="2FD7C9C1">
      <w:pPr>
        <w:pStyle w:val="5"/>
        <w:spacing w:before="31"/>
        <w:ind w:left="1440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x &gt; 10 </w:t>
      </w:r>
      <w:r>
        <w:rPr>
          <w:rFonts w:ascii="Calibri"/>
          <w:spacing w:val="-4"/>
        </w:rPr>
        <w:t>then</w:t>
      </w:r>
    </w:p>
    <w:p w14:paraId="05DB86D7">
      <w:pPr>
        <w:pStyle w:val="5"/>
        <w:spacing w:before="27"/>
        <w:ind w:left="2160"/>
        <w:rPr>
          <w:rFonts w:ascii="Calibri"/>
        </w:rPr>
      </w:pPr>
      <w:r>
        <w:rPr>
          <w:rFonts w:ascii="Calibri"/>
        </w:rPr>
        <w:t>leave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pqr_loop;</w:t>
      </w:r>
    </w:p>
    <w:p w14:paraId="34F81859">
      <w:pPr>
        <w:pStyle w:val="5"/>
        <w:spacing w:before="27"/>
        <w:ind w:left="1440"/>
        <w:rPr>
          <w:rFonts w:ascii="Calibri"/>
        </w:rPr>
      </w:pPr>
      <w:r>
        <w:rPr>
          <w:rFonts w:ascii="Calibri"/>
        </w:rPr>
        <w:t>end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5"/>
        </w:rPr>
        <w:t>if;</w:t>
      </w:r>
    </w:p>
    <w:p w14:paraId="4551DA7F">
      <w:pPr>
        <w:pStyle w:val="5"/>
        <w:spacing w:before="13"/>
        <w:ind w:left="1440"/>
        <w:rPr>
          <w:rFonts w:ascii="Calibri"/>
        </w:rPr>
      </w:pPr>
      <w:r>
        <w:rPr>
          <w:rFonts w:ascii="Calibri"/>
        </w:rPr>
        <w:t>set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x 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 xml:space="preserve">x + </w:t>
      </w:r>
      <w:r>
        <w:rPr>
          <w:rFonts w:ascii="Calibri"/>
          <w:spacing w:val="-5"/>
        </w:rPr>
        <w:t>1;</w:t>
      </w:r>
    </w:p>
    <w:p w14:paraId="17F90D9B">
      <w:pPr>
        <w:pStyle w:val="5"/>
        <w:spacing w:before="14"/>
        <w:ind w:left="1440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mod(x,2)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!=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0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4"/>
        </w:rPr>
        <w:t>then</w:t>
      </w:r>
    </w:p>
    <w:p w14:paraId="0540C33B">
      <w:pPr>
        <w:pStyle w:val="5"/>
        <w:spacing w:before="58"/>
        <w:ind w:left="2160"/>
        <w:rPr>
          <w:rFonts w:ascii="Calibri"/>
        </w:rPr>
      </w:pPr>
      <w:r>
        <w:rPr>
          <w:rFonts w:ascii="Calibri"/>
        </w:rPr>
        <w:t>iterate</w:t>
      </w:r>
      <w:r>
        <w:rPr>
          <w:rFonts w:ascii="Calibri"/>
          <w:spacing w:val="-2"/>
        </w:rPr>
        <w:t xml:space="preserve"> pqr_loop;</w:t>
      </w:r>
    </w:p>
    <w:p w14:paraId="2DC78E93">
      <w:pPr>
        <w:pStyle w:val="5"/>
        <w:spacing w:after="0"/>
        <w:rPr>
          <w:rFonts w:ascii="Calibri"/>
        </w:rPr>
        <w:sectPr>
          <w:pgSz w:w="12240" w:h="15840"/>
          <w:pgMar w:top="1120" w:right="0" w:bottom="980" w:left="0" w:header="0" w:footer="798" w:gutter="0"/>
          <w:cols w:space="720" w:num="1"/>
        </w:sectPr>
      </w:pPr>
    </w:p>
    <w:p w14:paraId="36AC345D">
      <w:pPr>
        <w:pStyle w:val="5"/>
        <w:spacing w:before="27"/>
        <w:ind w:right="200"/>
        <w:jc w:val="right"/>
        <w:rPr>
          <w:rFonts w:ascii="Calibri"/>
        </w:rPr>
      </w:pPr>
      <w:r>
        <w:rPr>
          <w:rFonts w:ascii="Calibri"/>
          <w:spacing w:val="-4"/>
        </w:rPr>
        <w:t>else</w:t>
      </w:r>
    </w:p>
    <w:p w14:paraId="152F358C">
      <w:pPr>
        <w:pStyle w:val="5"/>
        <w:spacing w:before="56"/>
        <w:rPr>
          <w:rFonts w:ascii="Calibri"/>
        </w:rPr>
      </w:pPr>
    </w:p>
    <w:p w14:paraId="35D67531">
      <w:pPr>
        <w:pStyle w:val="5"/>
        <w:spacing w:line="264" w:lineRule="auto"/>
        <w:ind w:left="719" w:right="-4" w:firstLine="720"/>
        <w:rPr>
          <w:rFonts w:ascii="Calibri"/>
        </w:rPr>
      </w:pPr>
      <w:r>
        <w:rPr>
          <w:rFonts w:ascii="Calibri"/>
        </w:rPr>
        <w:t>end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if; end loop;</w:t>
      </w:r>
    </w:p>
    <w:p w14:paraId="05845070">
      <w:pPr>
        <w:pStyle w:val="5"/>
        <w:spacing w:line="252" w:lineRule="auto"/>
        <w:ind w:left="719" w:right="-4"/>
        <w:rPr>
          <w:rFonts w:ascii="Calibri"/>
        </w:rPr>
      </w:pPr>
      <w:r>
        <w:rPr>
          <w:rFonts w:ascii="Calibri"/>
        </w:rPr>
        <w:t>end; // delimiter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;</w:t>
      </w:r>
    </w:p>
    <w:p w14:paraId="41F9F2EC">
      <w:pPr>
        <w:spacing w:before="54" w:line="240" w:lineRule="auto"/>
        <w:rPr>
          <w:rFonts w:ascii="Calibri"/>
          <w:sz w:val="21"/>
        </w:rPr>
      </w:pPr>
      <w:r>
        <w:br w:type="column"/>
      </w:r>
    </w:p>
    <w:p w14:paraId="1CDC5A4D">
      <w:pPr>
        <w:pStyle w:val="5"/>
        <w:ind w:left="135"/>
        <w:rPr>
          <w:rFonts w:ascii="Calibri"/>
        </w:rPr>
      </w:pPr>
      <w:r>
        <w:rPr>
          <w:rFonts w:ascii="Calibri"/>
        </w:rPr>
        <w:t>insert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tempp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values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(x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'inside</w:t>
      </w:r>
      <w:r>
        <w:rPr>
          <w:rFonts w:ascii="Calibri"/>
          <w:spacing w:val="-2"/>
        </w:rPr>
        <w:t xml:space="preserve"> loop');</w:t>
      </w:r>
    </w:p>
    <w:p w14:paraId="7033022F">
      <w:pPr>
        <w:pStyle w:val="5"/>
        <w:spacing w:after="0"/>
        <w:rPr>
          <w:rFonts w:ascii="Calibri"/>
        </w:rPr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1985" w:space="40"/>
            <w:col w:w="10215"/>
          </w:cols>
        </w:sectPr>
      </w:pPr>
    </w:p>
    <w:p w14:paraId="01D53358">
      <w:pPr>
        <w:pStyle w:val="5"/>
        <w:spacing w:before="38"/>
        <w:rPr>
          <w:rFonts w:ascii="Calibri"/>
        </w:rPr>
      </w:pPr>
    </w:p>
    <w:p w14:paraId="64367A81">
      <w:pPr>
        <w:spacing w:before="1" w:after="49" w:line="506" w:lineRule="auto"/>
        <w:ind w:left="993" w:right="10516" w:hanging="274"/>
        <w:jc w:val="left"/>
        <w:rPr>
          <w:sz w:val="21"/>
        </w:rPr>
      </w:pPr>
      <w:r>
        <w:rPr>
          <w:sz w:val="21"/>
        </w:rPr>
        <w:t>OUTPUT:</w:t>
      </w:r>
      <w:r>
        <w:rPr>
          <w:spacing w:val="-17"/>
          <w:sz w:val="21"/>
        </w:rPr>
        <w:t xml:space="preserve"> </w:t>
      </w:r>
      <w:r>
        <w:rPr>
          <w:sz w:val="21"/>
        </w:rPr>
        <w:t xml:space="preserve">- </w:t>
      </w:r>
      <w:r>
        <w:rPr>
          <w:spacing w:val="-2"/>
          <w:w w:val="105"/>
          <w:sz w:val="21"/>
        </w:rPr>
        <w:t>TEMPP</w:t>
      </w:r>
    </w:p>
    <w:tbl>
      <w:tblPr>
        <w:tblStyle w:val="4"/>
        <w:tblW w:w="0" w:type="auto"/>
        <w:tblInd w:w="7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8"/>
        <w:gridCol w:w="333"/>
        <w:gridCol w:w="518"/>
        <w:gridCol w:w="517"/>
      </w:tblGrid>
      <w:tr w14:paraId="5CF335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388" w:type="dxa"/>
            <w:tcBorders>
              <w:bottom w:val="dashSmallGap" w:color="000000" w:sz="6" w:space="0"/>
            </w:tcBorders>
          </w:tcPr>
          <w:p w14:paraId="1582BC1D">
            <w:pPr>
              <w:pStyle w:val="10"/>
              <w:spacing w:line="215" w:lineRule="exact"/>
              <w:ind w:left="47"/>
              <w:rPr>
                <w:rFonts w:ascii="Calibri Light"/>
                <w:sz w:val="21"/>
              </w:rPr>
            </w:pPr>
            <w:r>
              <w:rPr>
                <w:rFonts w:ascii="Calibri Light"/>
                <w:spacing w:val="-5"/>
                <w:sz w:val="21"/>
              </w:rPr>
              <w:t>FIR</w:t>
            </w:r>
          </w:p>
        </w:tc>
        <w:tc>
          <w:tcPr>
            <w:tcW w:w="333" w:type="dxa"/>
          </w:tcPr>
          <w:p w14:paraId="742C7CDA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518" w:type="dxa"/>
            <w:tcBorders>
              <w:bottom w:val="dashSmallGap" w:color="000000" w:sz="6" w:space="0"/>
            </w:tcBorders>
          </w:tcPr>
          <w:p w14:paraId="0A75420D">
            <w:pPr>
              <w:pStyle w:val="10"/>
              <w:spacing w:line="215" w:lineRule="exact"/>
              <w:ind w:left="-1"/>
              <w:rPr>
                <w:rFonts w:ascii="Calibri Light"/>
                <w:sz w:val="21"/>
              </w:rPr>
            </w:pPr>
            <w:r>
              <w:rPr>
                <w:rFonts w:ascii="Calibri Light"/>
                <w:spacing w:val="-5"/>
                <w:sz w:val="21"/>
              </w:rPr>
              <w:t>SEC</w:t>
            </w:r>
          </w:p>
        </w:tc>
        <w:tc>
          <w:tcPr>
            <w:tcW w:w="517" w:type="dxa"/>
          </w:tcPr>
          <w:p w14:paraId="707AB991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204125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</w:trPr>
        <w:tc>
          <w:tcPr>
            <w:tcW w:w="388" w:type="dxa"/>
            <w:tcBorders>
              <w:top w:val="dashSmallGap" w:color="000000" w:sz="6" w:space="0"/>
            </w:tcBorders>
          </w:tcPr>
          <w:p w14:paraId="2C8407D4">
            <w:pPr>
              <w:pStyle w:val="10"/>
              <w:spacing w:before="115"/>
              <w:rPr>
                <w:rFonts w:ascii="Calibri Light"/>
                <w:sz w:val="21"/>
              </w:rPr>
            </w:pPr>
            <w:r>
              <w:rPr>
                <w:rFonts w:ascii="Calibri Light"/>
                <w:spacing w:val="-10"/>
                <w:sz w:val="21"/>
              </w:rPr>
              <w:t>2</w:t>
            </w:r>
          </w:p>
        </w:tc>
        <w:tc>
          <w:tcPr>
            <w:tcW w:w="333" w:type="dxa"/>
          </w:tcPr>
          <w:p w14:paraId="4D311E01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518" w:type="dxa"/>
            <w:tcBorders>
              <w:top w:val="dashSmallGap" w:color="000000" w:sz="6" w:space="0"/>
            </w:tcBorders>
          </w:tcPr>
          <w:p w14:paraId="1A7D4C06">
            <w:pPr>
              <w:pStyle w:val="10"/>
              <w:spacing w:before="115"/>
              <w:ind w:left="-1"/>
              <w:rPr>
                <w:rFonts w:ascii="Calibri Light"/>
                <w:sz w:val="21"/>
              </w:rPr>
            </w:pPr>
            <w:r>
              <w:rPr>
                <w:rFonts w:ascii="Calibri Light"/>
                <w:spacing w:val="-2"/>
                <w:sz w:val="21"/>
              </w:rPr>
              <w:t>inside</w:t>
            </w:r>
          </w:p>
        </w:tc>
        <w:tc>
          <w:tcPr>
            <w:tcW w:w="517" w:type="dxa"/>
          </w:tcPr>
          <w:p w14:paraId="21914442">
            <w:pPr>
              <w:pStyle w:val="10"/>
              <w:spacing w:before="115"/>
              <w:ind w:left="36"/>
              <w:jc w:val="center"/>
              <w:rPr>
                <w:rFonts w:ascii="Calibri Light"/>
                <w:sz w:val="21"/>
              </w:rPr>
            </w:pPr>
            <w:r>
              <w:rPr>
                <w:rFonts w:ascii="Calibri Light"/>
                <w:spacing w:val="-4"/>
                <w:sz w:val="21"/>
              </w:rPr>
              <w:t>loop</w:t>
            </w:r>
          </w:p>
        </w:tc>
      </w:tr>
      <w:tr w14:paraId="35E695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388" w:type="dxa"/>
          </w:tcPr>
          <w:p w14:paraId="5583E10E">
            <w:pPr>
              <w:pStyle w:val="10"/>
              <w:spacing w:line="244" w:lineRule="exact"/>
              <w:rPr>
                <w:rFonts w:ascii="Calibri Light"/>
                <w:sz w:val="21"/>
              </w:rPr>
            </w:pPr>
            <w:r>
              <w:rPr>
                <w:rFonts w:ascii="Calibri Light"/>
                <w:spacing w:val="-10"/>
                <w:sz w:val="21"/>
              </w:rPr>
              <w:t>4</w:t>
            </w:r>
          </w:p>
        </w:tc>
        <w:tc>
          <w:tcPr>
            <w:tcW w:w="333" w:type="dxa"/>
          </w:tcPr>
          <w:p w14:paraId="5CAA1CBA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518" w:type="dxa"/>
          </w:tcPr>
          <w:p w14:paraId="61C1ADD3">
            <w:pPr>
              <w:pStyle w:val="10"/>
              <w:spacing w:line="244" w:lineRule="exact"/>
              <w:ind w:left="-1"/>
              <w:rPr>
                <w:rFonts w:ascii="Calibri Light"/>
                <w:sz w:val="21"/>
              </w:rPr>
            </w:pPr>
            <w:r>
              <w:rPr>
                <w:rFonts w:ascii="Calibri Light"/>
                <w:spacing w:val="-2"/>
                <w:sz w:val="21"/>
              </w:rPr>
              <w:t>inside</w:t>
            </w:r>
          </w:p>
        </w:tc>
        <w:tc>
          <w:tcPr>
            <w:tcW w:w="517" w:type="dxa"/>
          </w:tcPr>
          <w:p w14:paraId="765DB44D">
            <w:pPr>
              <w:pStyle w:val="10"/>
              <w:spacing w:line="244" w:lineRule="exact"/>
              <w:ind w:left="36"/>
              <w:jc w:val="center"/>
              <w:rPr>
                <w:rFonts w:ascii="Calibri Light"/>
                <w:sz w:val="21"/>
              </w:rPr>
            </w:pPr>
            <w:r>
              <w:rPr>
                <w:rFonts w:ascii="Calibri Light"/>
                <w:spacing w:val="-4"/>
                <w:sz w:val="21"/>
              </w:rPr>
              <w:t>loop</w:t>
            </w:r>
          </w:p>
        </w:tc>
      </w:tr>
      <w:tr w14:paraId="610514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388" w:type="dxa"/>
          </w:tcPr>
          <w:p w14:paraId="354863C4">
            <w:pPr>
              <w:pStyle w:val="10"/>
              <w:spacing w:line="244" w:lineRule="exact"/>
              <w:rPr>
                <w:rFonts w:ascii="Calibri Light"/>
                <w:sz w:val="21"/>
              </w:rPr>
            </w:pPr>
            <w:r>
              <w:rPr>
                <w:rFonts w:ascii="Calibri Light"/>
                <w:spacing w:val="-10"/>
                <w:sz w:val="21"/>
              </w:rPr>
              <w:t>6</w:t>
            </w:r>
          </w:p>
        </w:tc>
        <w:tc>
          <w:tcPr>
            <w:tcW w:w="333" w:type="dxa"/>
          </w:tcPr>
          <w:p w14:paraId="7CB432A4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518" w:type="dxa"/>
          </w:tcPr>
          <w:p w14:paraId="4588A054">
            <w:pPr>
              <w:pStyle w:val="10"/>
              <w:spacing w:line="244" w:lineRule="exact"/>
              <w:ind w:left="-1"/>
              <w:rPr>
                <w:rFonts w:ascii="Calibri Light"/>
                <w:sz w:val="21"/>
              </w:rPr>
            </w:pPr>
            <w:r>
              <w:rPr>
                <w:rFonts w:ascii="Calibri Light"/>
                <w:spacing w:val="-2"/>
                <w:sz w:val="21"/>
              </w:rPr>
              <w:t>inside</w:t>
            </w:r>
          </w:p>
        </w:tc>
        <w:tc>
          <w:tcPr>
            <w:tcW w:w="517" w:type="dxa"/>
          </w:tcPr>
          <w:p w14:paraId="799DE565">
            <w:pPr>
              <w:pStyle w:val="10"/>
              <w:spacing w:line="244" w:lineRule="exact"/>
              <w:ind w:left="36"/>
              <w:jc w:val="center"/>
              <w:rPr>
                <w:rFonts w:ascii="Calibri Light"/>
                <w:sz w:val="21"/>
              </w:rPr>
            </w:pPr>
            <w:r>
              <w:rPr>
                <w:rFonts w:ascii="Calibri Light"/>
                <w:spacing w:val="-4"/>
                <w:sz w:val="21"/>
              </w:rPr>
              <w:t>loop</w:t>
            </w:r>
          </w:p>
        </w:tc>
      </w:tr>
      <w:tr w14:paraId="2D5B52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88" w:type="dxa"/>
          </w:tcPr>
          <w:p w14:paraId="1C272A4E">
            <w:pPr>
              <w:pStyle w:val="10"/>
              <w:spacing w:line="221" w:lineRule="exact"/>
              <w:rPr>
                <w:rFonts w:ascii="Calibri Light"/>
                <w:sz w:val="21"/>
              </w:rPr>
            </w:pPr>
            <w:r>
              <w:rPr>
                <w:rFonts w:ascii="Calibri Light"/>
                <w:spacing w:val="-10"/>
                <w:sz w:val="21"/>
              </w:rPr>
              <w:t>8</w:t>
            </w:r>
          </w:p>
        </w:tc>
        <w:tc>
          <w:tcPr>
            <w:tcW w:w="333" w:type="dxa"/>
          </w:tcPr>
          <w:p w14:paraId="64887BDC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518" w:type="dxa"/>
          </w:tcPr>
          <w:p w14:paraId="3FA2845C">
            <w:pPr>
              <w:pStyle w:val="10"/>
              <w:spacing w:line="221" w:lineRule="exact"/>
              <w:ind w:left="-1"/>
              <w:rPr>
                <w:rFonts w:ascii="Calibri Light"/>
                <w:sz w:val="21"/>
              </w:rPr>
            </w:pPr>
            <w:r>
              <w:rPr>
                <w:rFonts w:ascii="Calibri Light"/>
                <w:spacing w:val="-2"/>
                <w:sz w:val="21"/>
              </w:rPr>
              <w:t>inside</w:t>
            </w:r>
          </w:p>
        </w:tc>
        <w:tc>
          <w:tcPr>
            <w:tcW w:w="517" w:type="dxa"/>
          </w:tcPr>
          <w:p w14:paraId="2F73F20E">
            <w:pPr>
              <w:pStyle w:val="10"/>
              <w:spacing w:line="221" w:lineRule="exact"/>
              <w:ind w:left="36"/>
              <w:jc w:val="center"/>
              <w:rPr>
                <w:rFonts w:ascii="Calibri Light"/>
                <w:sz w:val="21"/>
              </w:rPr>
            </w:pPr>
            <w:r>
              <w:rPr>
                <w:rFonts w:ascii="Calibri Light"/>
                <w:spacing w:val="-4"/>
                <w:sz w:val="21"/>
              </w:rPr>
              <w:t>loop</w:t>
            </w:r>
          </w:p>
        </w:tc>
      </w:tr>
    </w:tbl>
    <w:p w14:paraId="28B14975">
      <w:pPr>
        <w:pStyle w:val="9"/>
        <w:numPr>
          <w:ilvl w:val="0"/>
          <w:numId w:val="59"/>
        </w:numPr>
        <w:tabs>
          <w:tab w:val="left" w:pos="1440"/>
        </w:tabs>
        <w:spacing w:before="21" w:after="0" w:line="240" w:lineRule="auto"/>
        <w:ind w:left="1440" w:right="0" w:hanging="721"/>
        <w:jc w:val="left"/>
        <w:rPr>
          <w:rFonts w:ascii="Calibri Light"/>
          <w:sz w:val="21"/>
        </w:rPr>
      </w:pPr>
      <w:r>
        <w:rPr>
          <w:rFonts w:ascii="Calibri Light"/>
          <w:sz w:val="21"/>
        </w:rPr>
        <w:t>inside</w:t>
      </w:r>
      <w:r>
        <w:rPr>
          <w:rFonts w:ascii="Calibri Light"/>
          <w:spacing w:val="-3"/>
          <w:sz w:val="21"/>
        </w:rPr>
        <w:t xml:space="preserve"> </w:t>
      </w:r>
      <w:r>
        <w:rPr>
          <w:rFonts w:ascii="Calibri Light"/>
          <w:spacing w:val="-4"/>
          <w:sz w:val="21"/>
        </w:rPr>
        <w:t>loop</w:t>
      </w:r>
    </w:p>
    <w:p w14:paraId="38E5743B">
      <w:pPr>
        <w:pStyle w:val="9"/>
        <w:spacing w:after="0" w:line="240" w:lineRule="auto"/>
        <w:jc w:val="left"/>
        <w:rPr>
          <w:rFonts w:ascii="Calibri Light"/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2EAD712F">
      <w:pPr>
        <w:spacing w:before="89"/>
        <w:ind w:left="719" w:right="0" w:firstLine="0"/>
        <w:jc w:val="left"/>
        <w:rPr>
          <w:sz w:val="24"/>
        </w:rPr>
      </w:pPr>
      <w:r>
        <w:rPr>
          <w:sz w:val="24"/>
        </w:rPr>
        <w:t>Session</w:t>
      </w:r>
      <w:r>
        <w:rPr>
          <w:spacing w:val="6"/>
          <w:sz w:val="24"/>
        </w:rPr>
        <w:t xml:space="preserve"> </w:t>
      </w:r>
      <w:r>
        <w:rPr>
          <w:sz w:val="24"/>
        </w:rPr>
        <w:t>Variables:</w:t>
      </w:r>
      <w:r>
        <w:rPr>
          <w:spacing w:val="7"/>
          <w:sz w:val="24"/>
        </w:rPr>
        <w:t xml:space="preserve"> </w:t>
      </w:r>
      <w:r>
        <w:rPr>
          <w:spacing w:val="-10"/>
          <w:sz w:val="24"/>
        </w:rPr>
        <w:t>-</w:t>
      </w:r>
    </w:p>
    <w:p w14:paraId="7056C0ED">
      <w:pPr>
        <w:pStyle w:val="5"/>
        <w:spacing w:before="134"/>
      </w:pPr>
    </w:p>
    <w:p w14:paraId="327674C8">
      <w:pPr>
        <w:pStyle w:val="9"/>
        <w:numPr>
          <w:ilvl w:val="0"/>
          <w:numId w:val="60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sz w:val="21"/>
        </w:rPr>
      </w:pPr>
      <w:r>
        <w:rPr>
          <w:w w:val="105"/>
          <w:sz w:val="21"/>
        </w:rPr>
        <w:t>Global</w:t>
      </w:r>
      <w:r>
        <w:rPr>
          <w:spacing w:val="-19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variables</w:t>
      </w:r>
    </w:p>
    <w:p w14:paraId="468035A0">
      <w:pPr>
        <w:pStyle w:val="5"/>
        <w:spacing w:before="29"/>
      </w:pPr>
    </w:p>
    <w:p w14:paraId="4BB760CC">
      <w:pPr>
        <w:pStyle w:val="9"/>
        <w:numPr>
          <w:ilvl w:val="0"/>
          <w:numId w:val="60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create</w:t>
      </w:r>
      <w:r>
        <w:rPr>
          <w:spacing w:val="4"/>
          <w:sz w:val="21"/>
        </w:rPr>
        <w:t xml:space="preserve"> </w:t>
      </w:r>
      <w:r>
        <w:rPr>
          <w:sz w:val="21"/>
        </w:rPr>
        <w:t>and</w:t>
      </w:r>
      <w:r>
        <w:rPr>
          <w:spacing w:val="5"/>
          <w:sz w:val="21"/>
        </w:rPr>
        <w:t xml:space="preserve"> </w:t>
      </w:r>
      <w:r>
        <w:rPr>
          <w:sz w:val="21"/>
        </w:rPr>
        <w:t>initialize</w:t>
      </w:r>
      <w:r>
        <w:rPr>
          <w:spacing w:val="4"/>
          <w:sz w:val="21"/>
        </w:rPr>
        <w:t xml:space="preserve"> </w:t>
      </w:r>
      <w:r>
        <w:rPr>
          <w:spacing w:val="-2"/>
          <w:sz w:val="21"/>
        </w:rPr>
        <w:t>simultaneously</w:t>
      </w:r>
    </w:p>
    <w:p w14:paraId="4E1D40B6">
      <w:pPr>
        <w:pStyle w:val="5"/>
        <w:spacing w:before="28"/>
      </w:pPr>
    </w:p>
    <w:p w14:paraId="5ED849C9">
      <w:pPr>
        <w:pStyle w:val="9"/>
        <w:numPr>
          <w:ilvl w:val="0"/>
          <w:numId w:val="60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available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server</w:t>
      </w:r>
      <w:r>
        <w:rPr>
          <w:spacing w:val="-4"/>
          <w:sz w:val="21"/>
        </w:rPr>
        <w:t xml:space="preserve"> </w:t>
      </w:r>
      <w:r>
        <w:rPr>
          <w:sz w:val="21"/>
        </w:rPr>
        <w:t>RAM</w:t>
      </w:r>
      <w:r>
        <w:rPr>
          <w:spacing w:val="-4"/>
          <w:sz w:val="21"/>
        </w:rPr>
        <w:t xml:space="preserve"> </w:t>
      </w:r>
      <w:r>
        <w:rPr>
          <w:sz w:val="21"/>
        </w:rPr>
        <w:t>till</w:t>
      </w:r>
      <w:r>
        <w:rPr>
          <w:spacing w:val="-3"/>
          <w:sz w:val="21"/>
        </w:rPr>
        <w:t xml:space="preserve"> </w:t>
      </w:r>
      <w:r>
        <w:rPr>
          <w:sz w:val="21"/>
        </w:rPr>
        <w:t>you</w:t>
      </w:r>
      <w:r>
        <w:rPr>
          <w:spacing w:val="-4"/>
          <w:sz w:val="21"/>
        </w:rPr>
        <w:t xml:space="preserve"> </w:t>
      </w:r>
      <w:r>
        <w:rPr>
          <w:sz w:val="21"/>
        </w:rPr>
        <w:t>end</w:t>
      </w:r>
      <w:r>
        <w:rPr>
          <w:spacing w:val="-3"/>
          <w:sz w:val="21"/>
        </w:rPr>
        <w:t xml:space="preserve"> </w:t>
      </w:r>
      <w:r>
        <w:rPr>
          <w:sz w:val="21"/>
        </w:rPr>
        <w:t>your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session</w:t>
      </w:r>
    </w:p>
    <w:p w14:paraId="30BD0E0C">
      <w:pPr>
        <w:pStyle w:val="5"/>
        <w:spacing w:before="28"/>
      </w:pPr>
    </w:p>
    <w:p w14:paraId="0B7F15D1">
      <w:pPr>
        <w:pStyle w:val="9"/>
        <w:numPr>
          <w:ilvl w:val="0"/>
          <w:numId w:val="60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you</w:t>
      </w:r>
      <w:r>
        <w:rPr>
          <w:spacing w:val="3"/>
          <w:sz w:val="21"/>
        </w:rPr>
        <w:t xml:space="preserve"> </w:t>
      </w:r>
      <w:r>
        <w:rPr>
          <w:sz w:val="21"/>
        </w:rPr>
        <w:t>can</w:t>
      </w:r>
      <w:r>
        <w:rPr>
          <w:spacing w:val="3"/>
          <w:sz w:val="21"/>
        </w:rPr>
        <w:t xml:space="preserve"> </w:t>
      </w:r>
      <w:r>
        <w:rPr>
          <w:sz w:val="21"/>
        </w:rPr>
        <w:t>manupulate</w:t>
      </w:r>
      <w:r>
        <w:rPr>
          <w:spacing w:val="4"/>
          <w:sz w:val="21"/>
        </w:rPr>
        <w:t xml:space="preserve"> </w:t>
      </w:r>
      <w:r>
        <w:rPr>
          <w:sz w:val="21"/>
        </w:rPr>
        <w:t>session</w:t>
      </w:r>
      <w:r>
        <w:rPr>
          <w:spacing w:val="3"/>
          <w:sz w:val="21"/>
        </w:rPr>
        <w:t xml:space="preserve"> </w:t>
      </w:r>
      <w:r>
        <w:rPr>
          <w:spacing w:val="-2"/>
          <w:sz w:val="21"/>
        </w:rPr>
        <w:t>variables</w:t>
      </w:r>
    </w:p>
    <w:p w14:paraId="03F6E50C">
      <w:pPr>
        <w:pStyle w:val="5"/>
        <w:spacing w:before="48"/>
      </w:pPr>
    </w:p>
    <w:p w14:paraId="54E39FD1">
      <w:pPr>
        <w:pStyle w:val="5"/>
        <w:spacing w:before="1"/>
        <w:ind w:left="719"/>
        <w:rPr>
          <w:rFonts w:ascii="Calibri"/>
        </w:rPr>
      </w:pPr>
      <w:r>
        <w:rPr>
          <w:rFonts w:ascii="Calibri"/>
        </w:rPr>
        <w:t>mysql&gt;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@x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5"/>
        </w:rPr>
        <w:t>10;</w:t>
      </w:r>
    </w:p>
    <w:p w14:paraId="13BBD925">
      <w:pPr>
        <w:pStyle w:val="5"/>
        <w:tabs>
          <w:tab w:val="left" w:pos="5040"/>
          <w:tab w:val="right" w:pos="5974"/>
        </w:tabs>
        <w:spacing w:before="312"/>
        <w:ind w:left="719"/>
        <w:rPr>
          <w:rFonts w:ascii="Calibri"/>
        </w:rPr>
      </w:pPr>
      <w:r>
        <w:rPr>
          <w:rFonts w:ascii="Calibri"/>
        </w:rPr>
        <w:t>mysql&gt;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select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@x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dual;</w:t>
      </w:r>
      <w:r>
        <w:rPr>
          <w:rFonts w:ascii="Calibri"/>
        </w:rPr>
        <w:tab/>
      </w:r>
      <w:r>
        <w:rPr>
          <w:rFonts w:ascii="Calibri"/>
        </w:rPr>
        <w:t>-</w:t>
      </w:r>
      <w:r>
        <w:rPr>
          <w:rFonts w:ascii="Calibri"/>
          <w:spacing w:val="-10"/>
        </w:rPr>
        <w:t>&gt;</w:t>
      </w:r>
      <w:r>
        <w:rPr>
          <w:rFonts w:ascii="Times New Roman"/>
        </w:rPr>
        <w:tab/>
      </w:r>
      <w:r>
        <w:rPr>
          <w:rFonts w:ascii="Calibri"/>
          <w:spacing w:val="-5"/>
        </w:rPr>
        <w:t>10</w:t>
      </w:r>
    </w:p>
    <w:p w14:paraId="6590DB6D">
      <w:pPr>
        <w:pStyle w:val="5"/>
        <w:spacing w:before="596" w:line="532" w:lineRule="auto"/>
        <w:ind w:left="719" w:right="7505"/>
        <w:rPr>
          <w:rFonts w:ascii="Calibri" w:hAnsi="Calibri"/>
        </w:rPr>
      </w:pPr>
      <w:r>
        <w:rPr>
          <w:rFonts w:ascii="Calibri" w:hAnsi="Calibri"/>
        </w:rPr>
        <w:t>insert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into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tempp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values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(@x,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‘Hello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World!’); select * from tempp;</w:t>
      </w:r>
    </w:p>
    <w:p w14:paraId="22195802">
      <w:pPr>
        <w:pStyle w:val="5"/>
        <w:spacing w:before="214"/>
        <w:ind w:left="719"/>
        <w:rPr>
          <w:rFonts w:ascii="Calibri"/>
        </w:rPr>
      </w:pPr>
      <w:r>
        <w:rPr>
          <w:rFonts w:ascii="Calibri"/>
        </w:rPr>
        <w:t>Mysql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&gt;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@x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4"/>
        </w:rPr>
        <w:t>x+1;</w:t>
      </w:r>
    </w:p>
    <w:p w14:paraId="3959B34B">
      <w:pPr>
        <w:pStyle w:val="9"/>
        <w:numPr>
          <w:ilvl w:val="0"/>
          <w:numId w:val="60"/>
        </w:numPr>
        <w:tabs>
          <w:tab w:val="left" w:pos="1440"/>
        </w:tabs>
        <w:spacing w:before="311" w:after="0" w:line="240" w:lineRule="auto"/>
        <w:ind w:left="1440" w:right="0" w:hanging="721"/>
        <w:jc w:val="left"/>
        <w:rPr>
          <w:sz w:val="21"/>
        </w:rPr>
      </w:pPr>
      <w:r>
        <w:rPr>
          <w:color w:val="BF0000"/>
          <w:sz w:val="21"/>
        </w:rPr>
        <w:t>Works</w:t>
      </w:r>
      <w:r>
        <w:rPr>
          <w:color w:val="BF0000"/>
          <w:spacing w:val="-3"/>
          <w:sz w:val="21"/>
        </w:rPr>
        <w:t xml:space="preserve"> </w:t>
      </w:r>
      <w:r>
        <w:rPr>
          <w:color w:val="BF0000"/>
          <w:sz w:val="21"/>
        </w:rPr>
        <w:t>in</w:t>
      </w:r>
      <w:r>
        <w:rPr>
          <w:color w:val="BF0000"/>
          <w:spacing w:val="-3"/>
          <w:sz w:val="21"/>
        </w:rPr>
        <w:t xml:space="preserve"> </w:t>
      </w:r>
      <w:r>
        <w:rPr>
          <w:color w:val="BF0000"/>
          <w:sz w:val="21"/>
        </w:rPr>
        <w:t>MySQL</w:t>
      </w:r>
      <w:r>
        <w:rPr>
          <w:color w:val="BF0000"/>
          <w:spacing w:val="-3"/>
          <w:sz w:val="21"/>
        </w:rPr>
        <w:t xml:space="preserve"> </w:t>
      </w:r>
      <w:r>
        <w:rPr>
          <w:color w:val="BF0000"/>
          <w:sz w:val="21"/>
        </w:rPr>
        <w:t>Command</w:t>
      </w:r>
      <w:r>
        <w:rPr>
          <w:color w:val="BF0000"/>
          <w:spacing w:val="-3"/>
          <w:sz w:val="21"/>
        </w:rPr>
        <w:t xml:space="preserve"> </w:t>
      </w:r>
      <w:r>
        <w:rPr>
          <w:color w:val="BF0000"/>
          <w:sz w:val="21"/>
        </w:rPr>
        <w:t>Line</w:t>
      </w:r>
      <w:r>
        <w:rPr>
          <w:color w:val="BF0000"/>
          <w:spacing w:val="-3"/>
          <w:sz w:val="21"/>
        </w:rPr>
        <w:t xml:space="preserve"> </w:t>
      </w:r>
      <w:r>
        <w:rPr>
          <w:color w:val="BF0000"/>
          <w:sz w:val="21"/>
        </w:rPr>
        <w:t>and</w:t>
      </w:r>
      <w:r>
        <w:rPr>
          <w:color w:val="BF0000"/>
          <w:spacing w:val="-3"/>
          <w:sz w:val="21"/>
        </w:rPr>
        <w:t xml:space="preserve"> </w:t>
      </w:r>
      <w:r>
        <w:rPr>
          <w:color w:val="BF0000"/>
          <w:sz w:val="21"/>
        </w:rPr>
        <w:t>Workbench</w:t>
      </w:r>
      <w:r>
        <w:rPr>
          <w:color w:val="BF0000"/>
          <w:spacing w:val="-3"/>
          <w:sz w:val="21"/>
        </w:rPr>
        <w:t xml:space="preserve"> </w:t>
      </w:r>
      <w:r>
        <w:rPr>
          <w:color w:val="BF0000"/>
          <w:spacing w:val="-4"/>
          <w:sz w:val="21"/>
        </w:rPr>
        <w:t>also</w:t>
      </w:r>
    </w:p>
    <w:p w14:paraId="5AD236EC">
      <w:pPr>
        <w:pStyle w:val="9"/>
        <w:spacing w:after="0" w:line="240" w:lineRule="auto"/>
        <w:jc w:val="left"/>
        <w:rPr>
          <w:sz w:val="21"/>
        </w:rPr>
        <w:sectPr>
          <w:pgSz w:w="12240" w:h="15840"/>
          <w:pgMar w:top="1000" w:right="0" w:bottom="980" w:left="0" w:header="0" w:footer="798" w:gutter="0"/>
          <w:cols w:space="720" w:num="1"/>
        </w:sectPr>
      </w:pPr>
    </w:p>
    <w:p w14:paraId="3D6B27A9">
      <w:pPr>
        <w:spacing w:before="496"/>
        <w:ind w:left="1546" w:right="0" w:firstLine="0"/>
        <w:jc w:val="left"/>
        <w:rPr>
          <w:sz w:val="21"/>
        </w:rPr>
      </w:pPr>
      <w:r>
        <w:rPr>
          <w:spacing w:val="-5"/>
          <w:w w:val="105"/>
          <w:sz w:val="21"/>
        </w:rPr>
        <w:t>EMP</w:t>
      </w:r>
    </w:p>
    <w:p w14:paraId="457698E0">
      <w:pPr>
        <w:pStyle w:val="5"/>
        <w:spacing w:before="1"/>
        <w:ind w:left="719"/>
      </w:pPr>
      <w:r>
        <w:t>empno ename</w:t>
      </w:r>
      <w:r>
        <w:rPr>
          <w:spacing w:val="1"/>
        </w:rPr>
        <w:t xml:space="preserve"> </w:t>
      </w:r>
      <w:r>
        <w:rPr>
          <w:spacing w:val="-5"/>
        </w:rPr>
        <w:t>sal</w:t>
      </w:r>
    </w:p>
    <w:p w14:paraId="4FA11352">
      <w:pPr>
        <w:pStyle w:val="5"/>
        <w:spacing w:before="764" w:line="249" w:lineRule="exact"/>
        <w:ind w:left="443"/>
      </w:pPr>
      <w:r>
        <w:br w:type="column"/>
      </w:r>
      <w:r>
        <w:rPr>
          <w:spacing w:val="-2"/>
          <w:w w:val="105"/>
        </w:rPr>
        <w:t>deptno</w:t>
      </w:r>
    </w:p>
    <w:p w14:paraId="02EF8463">
      <w:pPr>
        <w:spacing w:before="88"/>
        <w:ind w:left="719" w:right="0" w:firstLine="0"/>
        <w:jc w:val="left"/>
        <w:rPr>
          <w:sz w:val="32"/>
        </w:rPr>
      </w:pPr>
      <w:r>
        <w:br w:type="column"/>
      </w:r>
      <w:r>
        <w:rPr>
          <w:spacing w:val="-2"/>
          <w:w w:val="105"/>
          <w:sz w:val="32"/>
        </w:rPr>
        <w:t>Day12</w:t>
      </w:r>
    </w:p>
    <w:p w14:paraId="09BFF29C">
      <w:pPr>
        <w:spacing w:before="290" w:line="249" w:lineRule="exact"/>
        <w:ind w:left="1223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TEMPP</w:t>
      </w:r>
    </w:p>
    <w:p w14:paraId="77EB00B7">
      <w:pPr>
        <w:spacing w:after="0" w:line="249" w:lineRule="exact"/>
        <w:jc w:val="left"/>
        <w:rPr>
          <w:sz w:val="21"/>
        </w:rPr>
        <w:sectPr>
          <w:pgSz w:w="12240" w:h="15840"/>
          <w:pgMar w:top="1100" w:right="0" w:bottom="980" w:left="0" w:header="0" w:footer="798" w:gutter="0"/>
          <w:cols w:equalWidth="0" w:num="3">
            <w:col w:w="2397" w:space="40"/>
            <w:col w:w="1155" w:space="1372"/>
            <w:col w:w="7276"/>
          </w:cols>
        </w:sectPr>
      </w:pPr>
    </w:p>
    <w:p w14:paraId="4EF55D04">
      <w:pPr>
        <w:spacing w:before="18"/>
        <w:ind w:left="719" w:right="0" w:firstLine="0"/>
        <w:jc w:val="left"/>
        <w:rPr>
          <w:sz w:val="21"/>
        </w:rPr>
      </w:pPr>
      <w:r>
        <w:rPr>
          <w:spacing w:val="-2"/>
          <w:w w:val="110"/>
          <w:sz w:val="21"/>
        </w:rPr>
        <w:t>-----</w:t>
      </w:r>
      <w:r>
        <w:rPr>
          <w:spacing w:val="-12"/>
          <w:w w:val="110"/>
          <w:sz w:val="21"/>
        </w:rPr>
        <w:t>-</w:t>
      </w:r>
    </w:p>
    <w:p w14:paraId="593934CA">
      <w:pPr>
        <w:spacing w:before="18"/>
        <w:ind w:left="177" w:right="0" w:firstLine="0"/>
        <w:jc w:val="left"/>
        <w:rPr>
          <w:sz w:val="21"/>
        </w:rPr>
      </w:pPr>
      <w:r>
        <w:br w:type="column"/>
      </w:r>
      <w:r>
        <w:rPr>
          <w:spacing w:val="-2"/>
          <w:w w:val="110"/>
          <w:sz w:val="21"/>
        </w:rPr>
        <w:t>-----</w:t>
      </w:r>
      <w:r>
        <w:rPr>
          <w:spacing w:val="-12"/>
          <w:w w:val="110"/>
          <w:sz w:val="21"/>
        </w:rPr>
        <w:t>-</w:t>
      </w:r>
    </w:p>
    <w:p w14:paraId="4D34B35A">
      <w:pPr>
        <w:spacing w:before="18"/>
        <w:ind w:left="176" w:right="0" w:firstLine="0"/>
        <w:jc w:val="left"/>
        <w:rPr>
          <w:sz w:val="21"/>
        </w:rPr>
      </w:pPr>
      <w:r>
        <w:br w:type="column"/>
      </w:r>
      <w:r>
        <w:rPr>
          <w:spacing w:val="-2"/>
          <w:w w:val="110"/>
          <w:sz w:val="21"/>
        </w:rPr>
        <w:t>----</w:t>
      </w:r>
      <w:r>
        <w:rPr>
          <w:spacing w:val="-10"/>
          <w:w w:val="110"/>
          <w:sz w:val="21"/>
        </w:rPr>
        <w:t>-</w:t>
      </w:r>
    </w:p>
    <w:p w14:paraId="619AE6F5">
      <w:pPr>
        <w:spacing w:before="7"/>
        <w:ind w:left="260" w:right="0" w:firstLine="0"/>
        <w:jc w:val="left"/>
        <w:rPr>
          <w:sz w:val="21"/>
        </w:rPr>
      </w:pPr>
      <w:r>
        <w:br w:type="column"/>
      </w:r>
      <w:r>
        <w:rPr>
          <w:spacing w:val="-2"/>
          <w:w w:val="110"/>
          <w:sz w:val="21"/>
        </w:rPr>
        <w:t>-----</w:t>
      </w:r>
      <w:r>
        <w:rPr>
          <w:spacing w:val="-12"/>
          <w:w w:val="110"/>
          <w:sz w:val="21"/>
        </w:rPr>
        <w:t>-</w:t>
      </w:r>
    </w:p>
    <w:p w14:paraId="502C6AF5">
      <w:pPr>
        <w:spacing w:before="18"/>
        <w:ind w:left="0" w:right="0" w:firstLine="0"/>
        <w:jc w:val="right"/>
        <w:rPr>
          <w:sz w:val="21"/>
        </w:rPr>
      </w:pPr>
      <w:r>
        <w:br w:type="column"/>
      </w:r>
      <w:r>
        <w:rPr>
          <w:spacing w:val="-5"/>
          <w:w w:val="105"/>
          <w:sz w:val="21"/>
        </w:rPr>
        <w:t>fir</w:t>
      </w:r>
    </w:p>
    <w:p w14:paraId="7F71F874">
      <w:pPr>
        <w:spacing w:before="7"/>
        <w:ind w:left="484" w:right="0" w:firstLine="0"/>
        <w:jc w:val="left"/>
        <w:rPr>
          <w:sz w:val="21"/>
        </w:rPr>
      </w:pPr>
      <w:r>
        <w:br w:type="column"/>
      </w:r>
      <w:r>
        <w:rPr>
          <w:spacing w:val="-5"/>
          <w:w w:val="105"/>
          <w:sz w:val="21"/>
        </w:rPr>
        <w:t>sec</w:t>
      </w:r>
    </w:p>
    <w:p w14:paraId="0E00911A">
      <w:pPr>
        <w:spacing w:after="0"/>
        <w:jc w:val="left"/>
        <w:rPr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equalWidth="0" w:num="6">
            <w:col w:w="1224" w:space="40"/>
            <w:col w:w="681" w:space="39"/>
            <w:col w:w="597" w:space="39"/>
            <w:col w:w="804" w:space="1617"/>
            <w:col w:w="918" w:space="40"/>
            <w:col w:w="6241"/>
          </w:cols>
        </w:sectPr>
      </w:pPr>
    </w:p>
    <w:tbl>
      <w:tblPr>
        <w:tblStyle w:val="4"/>
        <w:tblW w:w="0" w:type="auto"/>
        <w:tblInd w:w="67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4"/>
        <w:gridCol w:w="728"/>
        <w:gridCol w:w="902"/>
        <w:gridCol w:w="719"/>
        <w:gridCol w:w="2678"/>
        <w:gridCol w:w="2119"/>
      </w:tblGrid>
      <w:tr w14:paraId="68181D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74" w:type="dxa"/>
          </w:tcPr>
          <w:p w14:paraId="40D195A6">
            <w:pPr>
              <w:pStyle w:val="10"/>
              <w:spacing w:before="1" w:line="249" w:lineRule="exact"/>
              <w:ind w:left="50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728" w:type="dxa"/>
          </w:tcPr>
          <w:p w14:paraId="682FFCA2">
            <w:pPr>
              <w:pStyle w:val="10"/>
              <w:spacing w:before="1" w:line="249" w:lineRule="exact"/>
              <w:ind w:left="9" w:right="9"/>
              <w:jc w:val="center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A</w:t>
            </w:r>
          </w:p>
        </w:tc>
        <w:tc>
          <w:tcPr>
            <w:tcW w:w="902" w:type="dxa"/>
          </w:tcPr>
          <w:p w14:paraId="35761D14">
            <w:pPr>
              <w:pStyle w:val="10"/>
              <w:spacing w:before="1" w:line="249" w:lineRule="exact"/>
              <w:ind w:right="106"/>
              <w:jc w:val="right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5000</w:t>
            </w:r>
          </w:p>
        </w:tc>
        <w:tc>
          <w:tcPr>
            <w:tcW w:w="719" w:type="dxa"/>
          </w:tcPr>
          <w:p w14:paraId="2E6E0C16">
            <w:pPr>
              <w:pStyle w:val="10"/>
              <w:spacing w:line="244" w:lineRule="exact"/>
              <w:ind w:left="106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4797" w:type="dxa"/>
            <w:gridSpan w:val="2"/>
          </w:tcPr>
          <w:p w14:paraId="5DB41B8C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3D14C3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74" w:type="dxa"/>
          </w:tcPr>
          <w:p w14:paraId="54B01C61">
            <w:pPr>
              <w:pStyle w:val="10"/>
              <w:spacing w:line="235" w:lineRule="exact"/>
              <w:ind w:left="50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728" w:type="dxa"/>
          </w:tcPr>
          <w:p w14:paraId="5CA8D32C">
            <w:pPr>
              <w:pStyle w:val="10"/>
              <w:spacing w:line="235" w:lineRule="exact"/>
              <w:ind w:left="11" w:right="9"/>
              <w:jc w:val="center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B</w:t>
            </w:r>
          </w:p>
        </w:tc>
        <w:tc>
          <w:tcPr>
            <w:tcW w:w="902" w:type="dxa"/>
          </w:tcPr>
          <w:p w14:paraId="39E85830">
            <w:pPr>
              <w:pStyle w:val="10"/>
              <w:spacing w:line="235" w:lineRule="exact"/>
              <w:ind w:right="106"/>
              <w:jc w:val="right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6000</w:t>
            </w:r>
          </w:p>
        </w:tc>
        <w:tc>
          <w:tcPr>
            <w:tcW w:w="719" w:type="dxa"/>
          </w:tcPr>
          <w:p w14:paraId="5A4015ED">
            <w:pPr>
              <w:pStyle w:val="10"/>
              <w:spacing w:line="228" w:lineRule="exact"/>
              <w:ind w:left="106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2678" w:type="dxa"/>
          </w:tcPr>
          <w:p w14:paraId="60B8A688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2119" w:type="dxa"/>
          </w:tcPr>
          <w:p w14:paraId="39BB1252">
            <w:pPr>
              <w:pStyle w:val="10"/>
              <w:rPr>
                <w:rFonts w:ascii="Times New Roman"/>
                <w:sz w:val="18"/>
              </w:rPr>
            </w:pPr>
          </w:p>
        </w:tc>
      </w:tr>
      <w:tr w14:paraId="433DB3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74" w:type="dxa"/>
          </w:tcPr>
          <w:p w14:paraId="45A70D3D">
            <w:pPr>
              <w:pStyle w:val="10"/>
              <w:spacing w:line="235" w:lineRule="exact"/>
              <w:ind w:left="50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3</w:t>
            </w:r>
          </w:p>
        </w:tc>
        <w:tc>
          <w:tcPr>
            <w:tcW w:w="728" w:type="dxa"/>
          </w:tcPr>
          <w:p w14:paraId="4DF53C3F">
            <w:pPr>
              <w:pStyle w:val="10"/>
              <w:spacing w:line="235" w:lineRule="exact"/>
              <w:ind w:left="8" w:right="9"/>
              <w:jc w:val="center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C</w:t>
            </w:r>
          </w:p>
        </w:tc>
        <w:tc>
          <w:tcPr>
            <w:tcW w:w="902" w:type="dxa"/>
          </w:tcPr>
          <w:p w14:paraId="0190B7F7">
            <w:pPr>
              <w:pStyle w:val="10"/>
              <w:spacing w:line="235" w:lineRule="exact"/>
              <w:ind w:right="106"/>
              <w:jc w:val="right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7000</w:t>
            </w:r>
          </w:p>
        </w:tc>
        <w:tc>
          <w:tcPr>
            <w:tcW w:w="719" w:type="dxa"/>
          </w:tcPr>
          <w:p w14:paraId="4C2443A1">
            <w:pPr>
              <w:pStyle w:val="10"/>
              <w:spacing w:line="228" w:lineRule="exact"/>
              <w:ind w:left="106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2678" w:type="dxa"/>
          </w:tcPr>
          <w:p w14:paraId="2676A01F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2119" w:type="dxa"/>
          </w:tcPr>
          <w:p w14:paraId="4907E3EC">
            <w:pPr>
              <w:pStyle w:val="10"/>
              <w:rPr>
                <w:rFonts w:ascii="Times New Roman"/>
                <w:sz w:val="18"/>
              </w:rPr>
            </w:pPr>
          </w:p>
        </w:tc>
      </w:tr>
      <w:tr w14:paraId="5D7AC4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74" w:type="dxa"/>
          </w:tcPr>
          <w:p w14:paraId="3AB1DD15">
            <w:pPr>
              <w:pStyle w:val="10"/>
              <w:spacing w:line="235" w:lineRule="exact"/>
              <w:ind w:left="50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4</w:t>
            </w:r>
          </w:p>
        </w:tc>
        <w:tc>
          <w:tcPr>
            <w:tcW w:w="728" w:type="dxa"/>
          </w:tcPr>
          <w:p w14:paraId="2750DEA3">
            <w:pPr>
              <w:pStyle w:val="10"/>
              <w:spacing w:line="235" w:lineRule="exact"/>
              <w:ind w:left="15" w:right="9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D</w:t>
            </w:r>
          </w:p>
        </w:tc>
        <w:tc>
          <w:tcPr>
            <w:tcW w:w="902" w:type="dxa"/>
          </w:tcPr>
          <w:p w14:paraId="00415EA7">
            <w:pPr>
              <w:pStyle w:val="10"/>
              <w:spacing w:line="235" w:lineRule="exact"/>
              <w:ind w:right="106"/>
              <w:jc w:val="right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9000</w:t>
            </w:r>
          </w:p>
        </w:tc>
        <w:tc>
          <w:tcPr>
            <w:tcW w:w="719" w:type="dxa"/>
          </w:tcPr>
          <w:p w14:paraId="7D513876">
            <w:pPr>
              <w:pStyle w:val="10"/>
              <w:spacing w:line="228" w:lineRule="exact"/>
              <w:ind w:left="106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2678" w:type="dxa"/>
          </w:tcPr>
          <w:p w14:paraId="72ABD746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2119" w:type="dxa"/>
          </w:tcPr>
          <w:p w14:paraId="20A05E1F">
            <w:pPr>
              <w:pStyle w:val="10"/>
              <w:rPr>
                <w:rFonts w:ascii="Times New Roman"/>
                <w:sz w:val="18"/>
              </w:rPr>
            </w:pPr>
          </w:p>
        </w:tc>
      </w:tr>
      <w:tr w14:paraId="77FBCA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2" w:hRule="atLeast"/>
        </w:trPr>
        <w:tc>
          <w:tcPr>
            <w:tcW w:w="474" w:type="dxa"/>
          </w:tcPr>
          <w:p w14:paraId="4C750544">
            <w:pPr>
              <w:pStyle w:val="10"/>
              <w:spacing w:line="240" w:lineRule="exact"/>
              <w:ind w:left="50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5</w:t>
            </w:r>
          </w:p>
        </w:tc>
        <w:tc>
          <w:tcPr>
            <w:tcW w:w="728" w:type="dxa"/>
          </w:tcPr>
          <w:p w14:paraId="4940B0B7">
            <w:pPr>
              <w:pStyle w:val="10"/>
              <w:spacing w:line="240" w:lineRule="exact"/>
              <w:ind w:left="6" w:right="15"/>
              <w:jc w:val="center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E</w:t>
            </w:r>
          </w:p>
        </w:tc>
        <w:tc>
          <w:tcPr>
            <w:tcW w:w="902" w:type="dxa"/>
          </w:tcPr>
          <w:p w14:paraId="759470FF">
            <w:pPr>
              <w:pStyle w:val="10"/>
              <w:spacing w:line="240" w:lineRule="exact"/>
              <w:ind w:right="106"/>
              <w:jc w:val="right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8000</w:t>
            </w:r>
          </w:p>
        </w:tc>
        <w:tc>
          <w:tcPr>
            <w:tcW w:w="719" w:type="dxa"/>
          </w:tcPr>
          <w:p w14:paraId="08E94D51">
            <w:pPr>
              <w:pStyle w:val="10"/>
              <w:spacing w:line="228" w:lineRule="exact"/>
              <w:ind w:left="106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2678" w:type="dxa"/>
          </w:tcPr>
          <w:p w14:paraId="4E0F9F4B">
            <w:pPr>
              <w:pStyle w:val="10"/>
              <w:spacing w:before="241"/>
              <w:rPr>
                <w:sz w:val="28"/>
              </w:rPr>
            </w:pPr>
          </w:p>
          <w:p w14:paraId="378EE255">
            <w:pPr>
              <w:pStyle w:val="10"/>
              <w:ind w:left="484"/>
              <w:rPr>
                <w:sz w:val="28"/>
              </w:rPr>
            </w:pPr>
            <w:r>
              <w:rPr>
                <w:sz w:val="28"/>
              </w:rPr>
              <w:t>CURSORS: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-</w:t>
            </w:r>
          </w:p>
        </w:tc>
        <w:tc>
          <w:tcPr>
            <w:tcW w:w="2119" w:type="dxa"/>
          </w:tcPr>
          <w:p w14:paraId="7FAF903F">
            <w:pPr>
              <w:pStyle w:val="10"/>
              <w:spacing w:before="241"/>
              <w:rPr>
                <w:sz w:val="28"/>
              </w:rPr>
            </w:pPr>
          </w:p>
          <w:p w14:paraId="464DD624">
            <w:pPr>
              <w:pStyle w:val="10"/>
              <w:ind w:left="687"/>
              <w:rPr>
                <w:sz w:val="28"/>
              </w:rPr>
            </w:pPr>
            <w:r>
              <w:rPr>
                <w:sz w:val="28"/>
              </w:rPr>
              <w:t>(Most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IMP)</w:t>
            </w:r>
          </w:p>
        </w:tc>
      </w:tr>
    </w:tbl>
    <w:p w14:paraId="5FE62ADE">
      <w:pPr>
        <w:pStyle w:val="5"/>
        <w:spacing w:before="8"/>
      </w:pPr>
    </w:p>
    <w:p w14:paraId="22E53B2F">
      <w:pPr>
        <w:pStyle w:val="9"/>
        <w:numPr>
          <w:ilvl w:val="0"/>
          <w:numId w:val="61"/>
        </w:numPr>
        <w:tabs>
          <w:tab w:val="left" w:pos="1065"/>
        </w:tabs>
        <w:spacing w:before="0" w:after="0" w:line="240" w:lineRule="auto"/>
        <w:ind w:left="1065" w:right="0" w:hanging="346"/>
        <w:jc w:val="left"/>
        <w:rPr>
          <w:sz w:val="21"/>
        </w:rPr>
      </w:pPr>
      <w:r>
        <w:rPr>
          <w:sz w:val="21"/>
        </w:rPr>
        <w:t>present</w:t>
      </w:r>
      <w:r>
        <w:rPr>
          <w:spacing w:val="1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all</w:t>
      </w:r>
      <w:r>
        <w:rPr>
          <w:spacing w:val="1"/>
          <w:sz w:val="21"/>
        </w:rPr>
        <w:t xml:space="preserve"> </w:t>
      </w:r>
      <w:r>
        <w:rPr>
          <w:sz w:val="21"/>
        </w:rPr>
        <w:t>RDBMS,</w:t>
      </w:r>
      <w:r>
        <w:rPr>
          <w:spacing w:val="1"/>
          <w:sz w:val="21"/>
        </w:rPr>
        <w:t xml:space="preserve"> </w:t>
      </w:r>
      <w:r>
        <w:rPr>
          <w:sz w:val="21"/>
        </w:rPr>
        <w:t>some</w:t>
      </w:r>
      <w:r>
        <w:rPr>
          <w:spacing w:val="1"/>
          <w:sz w:val="21"/>
        </w:rPr>
        <w:t xml:space="preserve"> </w:t>
      </w:r>
      <w:r>
        <w:rPr>
          <w:sz w:val="21"/>
        </w:rPr>
        <w:t>DBMS,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some</w:t>
      </w:r>
      <w:r>
        <w:rPr>
          <w:spacing w:val="1"/>
          <w:sz w:val="21"/>
        </w:rPr>
        <w:t xml:space="preserve"> </w:t>
      </w:r>
      <w:r>
        <w:rPr>
          <w:sz w:val="21"/>
        </w:rPr>
        <w:t>front-end</w:t>
      </w:r>
      <w:r>
        <w:rPr>
          <w:spacing w:val="1"/>
          <w:sz w:val="21"/>
        </w:rPr>
        <w:t xml:space="preserve"> </w:t>
      </w:r>
      <w:r>
        <w:rPr>
          <w:sz w:val="21"/>
        </w:rPr>
        <w:t>s/w's</w:t>
      </w:r>
      <w:r>
        <w:rPr>
          <w:spacing w:val="1"/>
          <w:sz w:val="21"/>
        </w:rPr>
        <w:t xml:space="preserve"> </w:t>
      </w:r>
      <w:r>
        <w:rPr>
          <w:spacing w:val="-4"/>
          <w:sz w:val="21"/>
        </w:rPr>
        <w:t>also</w:t>
      </w:r>
    </w:p>
    <w:p w14:paraId="7610CA49">
      <w:pPr>
        <w:pStyle w:val="9"/>
        <w:numPr>
          <w:ilvl w:val="0"/>
          <w:numId w:val="61"/>
        </w:numPr>
        <w:tabs>
          <w:tab w:val="left" w:pos="1065"/>
        </w:tabs>
        <w:spacing w:before="47" w:after="0" w:line="240" w:lineRule="auto"/>
        <w:ind w:left="1065" w:right="0" w:hanging="346"/>
        <w:jc w:val="left"/>
        <w:rPr>
          <w:sz w:val="21"/>
        </w:rPr>
      </w:pPr>
      <w:r>
        <w:rPr>
          <w:sz w:val="21"/>
        </w:rPr>
        <w:t>CURSOR</w:t>
      </w:r>
      <w:r>
        <w:rPr>
          <w:spacing w:val="-10"/>
          <w:sz w:val="21"/>
        </w:rPr>
        <w:t xml:space="preserve"> </w:t>
      </w:r>
      <w:r>
        <w:rPr>
          <w:sz w:val="21"/>
        </w:rPr>
        <w:t>is</w:t>
      </w:r>
      <w:r>
        <w:rPr>
          <w:spacing w:val="-9"/>
          <w:sz w:val="21"/>
        </w:rPr>
        <w:t xml:space="preserve"> </w:t>
      </w:r>
      <w:r>
        <w:rPr>
          <w:sz w:val="21"/>
        </w:rPr>
        <w:t>a</w:t>
      </w:r>
      <w:r>
        <w:rPr>
          <w:spacing w:val="-9"/>
          <w:sz w:val="21"/>
        </w:rPr>
        <w:t xml:space="preserve"> </w:t>
      </w:r>
      <w:r>
        <w:rPr>
          <w:sz w:val="21"/>
        </w:rPr>
        <w:t>type</w:t>
      </w:r>
      <w:r>
        <w:rPr>
          <w:spacing w:val="-9"/>
          <w:sz w:val="21"/>
        </w:rPr>
        <w:t xml:space="preserve"> </w:t>
      </w:r>
      <w:r>
        <w:rPr>
          <w:sz w:val="21"/>
        </w:rPr>
        <w:t>of</w:t>
      </w:r>
      <w:r>
        <w:rPr>
          <w:spacing w:val="-10"/>
          <w:sz w:val="21"/>
        </w:rPr>
        <w:t xml:space="preserve"> </w:t>
      </w:r>
      <w:r>
        <w:rPr>
          <w:sz w:val="21"/>
        </w:rPr>
        <w:t>a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variable</w:t>
      </w:r>
    </w:p>
    <w:p w14:paraId="57EFFCE5">
      <w:pPr>
        <w:pStyle w:val="9"/>
        <w:numPr>
          <w:ilvl w:val="0"/>
          <w:numId w:val="61"/>
        </w:numPr>
        <w:tabs>
          <w:tab w:val="left" w:pos="1065"/>
        </w:tabs>
        <w:spacing w:before="16" w:after="0" w:line="240" w:lineRule="auto"/>
        <w:ind w:left="1065" w:right="0" w:hanging="346"/>
        <w:jc w:val="left"/>
        <w:rPr>
          <w:sz w:val="21"/>
        </w:rPr>
      </w:pPr>
      <w:r>
        <w:rPr>
          <w:sz w:val="21"/>
        </w:rPr>
        <w:t>CURSOR</w:t>
      </w:r>
      <w:r>
        <w:rPr>
          <w:spacing w:val="3"/>
          <w:sz w:val="21"/>
        </w:rPr>
        <w:t xml:space="preserve"> </w:t>
      </w:r>
      <w:r>
        <w:rPr>
          <w:sz w:val="21"/>
        </w:rPr>
        <w:t>can</w:t>
      </w:r>
      <w:r>
        <w:rPr>
          <w:spacing w:val="4"/>
          <w:sz w:val="21"/>
        </w:rPr>
        <w:t xml:space="preserve"> </w:t>
      </w:r>
      <w:r>
        <w:rPr>
          <w:sz w:val="21"/>
        </w:rPr>
        <w:t>store</w:t>
      </w:r>
      <w:r>
        <w:rPr>
          <w:spacing w:val="4"/>
          <w:sz w:val="21"/>
        </w:rPr>
        <w:t xml:space="preserve"> </w:t>
      </w:r>
      <w:r>
        <w:rPr>
          <w:sz w:val="21"/>
        </w:rPr>
        <w:t>multiple</w:t>
      </w:r>
      <w:r>
        <w:rPr>
          <w:spacing w:val="4"/>
          <w:sz w:val="21"/>
        </w:rPr>
        <w:t xml:space="preserve"> </w:t>
      </w:r>
      <w:r>
        <w:rPr>
          <w:spacing w:val="-4"/>
          <w:sz w:val="21"/>
        </w:rPr>
        <w:t>rows</w:t>
      </w:r>
    </w:p>
    <w:p w14:paraId="1B8E5279">
      <w:pPr>
        <w:pStyle w:val="9"/>
        <w:numPr>
          <w:ilvl w:val="0"/>
          <w:numId w:val="61"/>
        </w:numPr>
        <w:tabs>
          <w:tab w:val="left" w:pos="1065"/>
        </w:tabs>
        <w:spacing w:before="2" w:after="0" w:line="240" w:lineRule="auto"/>
        <w:ind w:left="1065" w:right="0" w:hanging="346"/>
        <w:jc w:val="left"/>
        <w:rPr>
          <w:sz w:val="21"/>
        </w:rPr>
      </w:pPr>
      <w:r>
        <w:rPr>
          <w:sz w:val="21"/>
        </w:rPr>
        <w:t>CURSOR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similar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2D</w:t>
      </w:r>
      <w:r>
        <w:rPr>
          <w:spacing w:val="-2"/>
          <w:sz w:val="21"/>
        </w:rPr>
        <w:t xml:space="preserve"> ARRAY</w:t>
      </w:r>
    </w:p>
    <w:p w14:paraId="47D41625">
      <w:pPr>
        <w:pStyle w:val="9"/>
        <w:numPr>
          <w:ilvl w:val="0"/>
          <w:numId w:val="61"/>
        </w:numPr>
        <w:tabs>
          <w:tab w:val="left" w:pos="1065"/>
        </w:tabs>
        <w:spacing w:before="16" w:after="0" w:line="240" w:lineRule="auto"/>
        <w:ind w:left="1065" w:right="0" w:hanging="346"/>
        <w:jc w:val="left"/>
        <w:rPr>
          <w:sz w:val="21"/>
        </w:rPr>
      </w:pPr>
      <w:r>
        <w:rPr>
          <w:sz w:val="21"/>
        </w:rPr>
        <w:t>CURSORS</w:t>
      </w:r>
      <w:r>
        <w:rPr>
          <w:spacing w:val="3"/>
          <w:sz w:val="21"/>
        </w:rPr>
        <w:t xml:space="preserve"> </w:t>
      </w:r>
      <w:r>
        <w:rPr>
          <w:sz w:val="21"/>
        </w:rPr>
        <w:t>are</w:t>
      </w:r>
      <w:r>
        <w:rPr>
          <w:spacing w:val="3"/>
          <w:sz w:val="21"/>
        </w:rPr>
        <w:t xml:space="preserve"> </w:t>
      </w:r>
      <w:r>
        <w:rPr>
          <w:sz w:val="21"/>
        </w:rPr>
        <w:t>used</w:t>
      </w:r>
      <w:r>
        <w:rPr>
          <w:spacing w:val="3"/>
          <w:sz w:val="21"/>
        </w:rPr>
        <w:t xml:space="preserve"> </w:t>
      </w:r>
      <w:r>
        <w:rPr>
          <w:sz w:val="21"/>
        </w:rPr>
        <w:t>for</w:t>
      </w:r>
      <w:r>
        <w:rPr>
          <w:spacing w:val="3"/>
          <w:sz w:val="21"/>
        </w:rPr>
        <w:t xml:space="preserve"> </w:t>
      </w:r>
      <w:r>
        <w:rPr>
          <w:sz w:val="21"/>
        </w:rPr>
        <w:t>processing</w:t>
      </w:r>
      <w:r>
        <w:rPr>
          <w:spacing w:val="3"/>
          <w:sz w:val="21"/>
        </w:rPr>
        <w:t xml:space="preserve"> </w:t>
      </w:r>
      <w:r>
        <w:rPr>
          <w:sz w:val="21"/>
        </w:rPr>
        <w:t>multiple</w:t>
      </w:r>
      <w:r>
        <w:rPr>
          <w:spacing w:val="3"/>
          <w:sz w:val="21"/>
        </w:rPr>
        <w:t xml:space="preserve"> </w:t>
      </w:r>
      <w:r>
        <w:rPr>
          <w:spacing w:val="-4"/>
          <w:sz w:val="21"/>
        </w:rPr>
        <w:t>rows</w:t>
      </w:r>
    </w:p>
    <w:p w14:paraId="5DF3510F">
      <w:pPr>
        <w:pStyle w:val="9"/>
        <w:numPr>
          <w:ilvl w:val="0"/>
          <w:numId w:val="61"/>
        </w:numPr>
        <w:tabs>
          <w:tab w:val="left" w:pos="1065"/>
        </w:tabs>
        <w:spacing w:before="2" w:after="0" w:line="240" w:lineRule="auto"/>
        <w:ind w:left="1065" w:right="0" w:hanging="346"/>
        <w:jc w:val="left"/>
        <w:rPr>
          <w:sz w:val="21"/>
        </w:rPr>
      </w:pPr>
      <w:r>
        <w:rPr>
          <w:sz w:val="21"/>
        </w:rPr>
        <w:t>CURSORS</w:t>
      </w:r>
      <w:r>
        <w:rPr>
          <w:spacing w:val="-1"/>
          <w:sz w:val="21"/>
        </w:rPr>
        <w:t xml:space="preserve"> </w:t>
      </w:r>
      <w:r>
        <w:rPr>
          <w:sz w:val="21"/>
        </w:rPr>
        <w:t>are used for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storing multiple </w:t>
      </w:r>
      <w:r>
        <w:rPr>
          <w:spacing w:val="-4"/>
          <w:sz w:val="21"/>
        </w:rPr>
        <w:t>rows</w:t>
      </w:r>
    </w:p>
    <w:p w14:paraId="79040751">
      <w:pPr>
        <w:pStyle w:val="9"/>
        <w:numPr>
          <w:ilvl w:val="0"/>
          <w:numId w:val="61"/>
        </w:numPr>
        <w:tabs>
          <w:tab w:val="left" w:pos="1065"/>
        </w:tabs>
        <w:spacing w:before="16" w:after="0" w:line="240" w:lineRule="auto"/>
        <w:ind w:left="1065" w:right="0" w:hanging="346"/>
        <w:jc w:val="left"/>
        <w:rPr>
          <w:sz w:val="21"/>
        </w:rPr>
      </w:pPr>
      <w:r>
        <w:rPr>
          <w:sz w:val="21"/>
        </w:rPr>
        <w:t>CURSORS are used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for handling multiple </w:t>
      </w:r>
      <w:r>
        <w:rPr>
          <w:spacing w:val="-4"/>
          <w:sz w:val="21"/>
        </w:rPr>
        <w:t>rows</w:t>
      </w:r>
    </w:p>
    <w:p w14:paraId="303C9A89">
      <w:pPr>
        <w:pStyle w:val="9"/>
        <w:numPr>
          <w:ilvl w:val="0"/>
          <w:numId w:val="61"/>
        </w:numPr>
        <w:tabs>
          <w:tab w:val="left" w:pos="1065"/>
        </w:tabs>
        <w:spacing w:before="2" w:after="0" w:line="240" w:lineRule="auto"/>
        <w:ind w:left="1065" w:right="0" w:hanging="346"/>
        <w:jc w:val="left"/>
        <w:rPr>
          <w:sz w:val="21"/>
        </w:rPr>
      </w:pPr>
      <w:r>
        <w:rPr>
          <w:sz w:val="21"/>
        </w:rPr>
        <w:t>CURSORS</w:t>
      </w:r>
      <w:r>
        <w:rPr>
          <w:spacing w:val="-6"/>
          <w:sz w:val="21"/>
        </w:rPr>
        <w:t xml:space="preserve"> </w:t>
      </w:r>
      <w:r>
        <w:rPr>
          <w:sz w:val="21"/>
        </w:rPr>
        <w:t>are</w:t>
      </w:r>
      <w:r>
        <w:rPr>
          <w:spacing w:val="-6"/>
          <w:sz w:val="21"/>
        </w:rPr>
        <w:t xml:space="preserve"> </w:t>
      </w:r>
      <w:r>
        <w:rPr>
          <w:sz w:val="21"/>
        </w:rPr>
        <w:t>used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6"/>
          <w:sz w:val="21"/>
        </w:rPr>
        <w:t xml:space="preserve"> </w:t>
      </w:r>
      <w:r>
        <w:rPr>
          <w:sz w:val="21"/>
        </w:rPr>
        <w:t>storing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data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temporarily</w:t>
      </w:r>
    </w:p>
    <w:p w14:paraId="14BA6483">
      <w:pPr>
        <w:pStyle w:val="9"/>
        <w:numPr>
          <w:ilvl w:val="0"/>
          <w:numId w:val="61"/>
        </w:numPr>
        <w:tabs>
          <w:tab w:val="left" w:pos="1065"/>
        </w:tabs>
        <w:spacing w:before="16" w:after="0" w:line="240" w:lineRule="auto"/>
        <w:ind w:left="1065" w:right="0" w:hanging="346"/>
        <w:jc w:val="left"/>
        <w:rPr>
          <w:sz w:val="21"/>
        </w:rPr>
      </w:pPr>
      <w:r>
        <w:rPr>
          <w:sz w:val="21"/>
        </w:rPr>
        <w:t>CURSOR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based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SELECT</w:t>
      </w:r>
      <w:r>
        <w:rPr>
          <w:spacing w:val="-2"/>
          <w:sz w:val="21"/>
        </w:rPr>
        <w:t xml:space="preserve"> </w:t>
      </w:r>
      <w:r>
        <w:rPr>
          <w:sz w:val="21"/>
        </w:rPr>
        <w:t>statement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MySQL</w:t>
      </w:r>
    </w:p>
    <w:p w14:paraId="28CF745C">
      <w:pPr>
        <w:pStyle w:val="9"/>
        <w:numPr>
          <w:ilvl w:val="0"/>
          <w:numId w:val="61"/>
        </w:numPr>
        <w:tabs>
          <w:tab w:val="left" w:pos="1065"/>
        </w:tabs>
        <w:spacing w:before="2" w:after="0" w:line="240" w:lineRule="auto"/>
        <w:ind w:left="1065" w:right="0" w:hanging="346"/>
        <w:jc w:val="left"/>
        <w:rPr>
          <w:sz w:val="21"/>
        </w:rPr>
      </w:pPr>
      <w:r>
        <w:rPr>
          <w:sz w:val="21"/>
        </w:rPr>
        <w:t>CURSOR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READ_ONLY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variable</w:t>
      </w:r>
    </w:p>
    <w:p w14:paraId="0D1DF051">
      <w:pPr>
        <w:pStyle w:val="9"/>
        <w:numPr>
          <w:ilvl w:val="0"/>
          <w:numId w:val="61"/>
        </w:numPr>
        <w:tabs>
          <w:tab w:val="left" w:pos="1065"/>
        </w:tabs>
        <w:spacing w:before="1" w:after="0" w:line="240" w:lineRule="auto"/>
        <w:ind w:left="1065" w:right="0" w:hanging="346"/>
        <w:jc w:val="left"/>
        <w:rPr>
          <w:sz w:val="21"/>
        </w:rPr>
      </w:pPr>
      <w:r>
        <w:rPr>
          <w:sz w:val="21"/>
        </w:rPr>
        <w:t>you</w:t>
      </w:r>
      <w:r>
        <w:rPr>
          <w:spacing w:val="-3"/>
          <w:sz w:val="21"/>
        </w:rPr>
        <w:t xml:space="preserve"> </w:t>
      </w:r>
      <w:r>
        <w:rPr>
          <w:sz w:val="21"/>
        </w:rPr>
        <w:t>will</w:t>
      </w:r>
      <w:r>
        <w:rPr>
          <w:spacing w:val="-3"/>
          <w:sz w:val="21"/>
        </w:rPr>
        <w:t xml:space="preserve"> </w:t>
      </w:r>
      <w:r>
        <w:rPr>
          <w:sz w:val="21"/>
        </w:rPr>
        <w:t>have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fetch</w:t>
      </w:r>
      <w:r>
        <w:rPr>
          <w:spacing w:val="-3"/>
          <w:sz w:val="21"/>
        </w:rPr>
        <w:t xml:space="preserve"> </w:t>
      </w:r>
      <w:r>
        <w:rPr>
          <w:sz w:val="21"/>
        </w:rPr>
        <w:t>1</w:t>
      </w:r>
      <w:r>
        <w:rPr>
          <w:spacing w:val="-2"/>
          <w:sz w:val="21"/>
        </w:rPr>
        <w:t xml:space="preserve"> </w:t>
      </w:r>
      <w:r>
        <w:rPr>
          <w:sz w:val="21"/>
        </w:rPr>
        <w:t>row</w:t>
      </w:r>
      <w:r>
        <w:rPr>
          <w:spacing w:val="-3"/>
          <w:sz w:val="21"/>
        </w:rPr>
        <w:t xml:space="preserve"> </w:t>
      </w:r>
      <w:r>
        <w:rPr>
          <w:sz w:val="21"/>
        </w:rPr>
        <w:t>at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time</w:t>
      </w:r>
      <w:r>
        <w:rPr>
          <w:spacing w:val="-3"/>
          <w:sz w:val="21"/>
        </w:rPr>
        <w:t xml:space="preserve"> </w:t>
      </w:r>
      <w:r>
        <w:rPr>
          <w:sz w:val="21"/>
        </w:rPr>
        <w:t>into</w:t>
      </w:r>
      <w:r>
        <w:rPr>
          <w:spacing w:val="-2"/>
          <w:sz w:val="21"/>
        </w:rPr>
        <w:t xml:space="preserve"> </w:t>
      </w:r>
      <w:r>
        <w:rPr>
          <w:sz w:val="21"/>
        </w:rPr>
        <w:t>some</w:t>
      </w:r>
      <w:r>
        <w:rPr>
          <w:spacing w:val="-3"/>
          <w:sz w:val="21"/>
        </w:rPr>
        <w:t xml:space="preserve"> </w:t>
      </w:r>
      <w:r>
        <w:rPr>
          <w:sz w:val="21"/>
        </w:rPr>
        <w:t>intermediate</w:t>
      </w:r>
      <w:r>
        <w:rPr>
          <w:spacing w:val="-3"/>
          <w:sz w:val="21"/>
        </w:rPr>
        <w:t xml:space="preserve"> </w:t>
      </w:r>
      <w:r>
        <w:rPr>
          <w:sz w:val="21"/>
        </w:rPr>
        <w:t>varaibles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do</w:t>
      </w:r>
      <w:r>
        <w:rPr>
          <w:spacing w:val="-3"/>
          <w:sz w:val="21"/>
        </w:rPr>
        <w:t xml:space="preserve"> </w:t>
      </w:r>
      <w:r>
        <w:rPr>
          <w:sz w:val="21"/>
        </w:rPr>
        <w:t>your</w:t>
      </w:r>
      <w:r>
        <w:rPr>
          <w:spacing w:val="-2"/>
          <w:sz w:val="21"/>
        </w:rPr>
        <w:t xml:space="preserve"> </w:t>
      </w:r>
      <w:r>
        <w:rPr>
          <w:sz w:val="21"/>
        </w:rPr>
        <w:t>processing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those</w:t>
      </w:r>
      <w:r>
        <w:rPr>
          <w:spacing w:val="-2"/>
          <w:sz w:val="21"/>
        </w:rPr>
        <w:t xml:space="preserve"> variables</w:t>
      </w:r>
    </w:p>
    <w:p w14:paraId="1E38E389">
      <w:pPr>
        <w:pStyle w:val="9"/>
        <w:numPr>
          <w:ilvl w:val="0"/>
          <w:numId w:val="61"/>
        </w:numPr>
        <w:tabs>
          <w:tab w:val="left" w:pos="1065"/>
        </w:tabs>
        <w:spacing w:before="2" w:after="0" w:line="240" w:lineRule="auto"/>
        <w:ind w:left="1065" w:right="0" w:hanging="346"/>
        <w:jc w:val="left"/>
        <w:rPr>
          <w:sz w:val="21"/>
        </w:rPr>
      </w:pPr>
      <w:r>
        <w:rPr>
          <w:sz w:val="21"/>
        </w:rPr>
        <w:t>can</w:t>
      </w:r>
      <w:r>
        <w:rPr>
          <w:spacing w:val="-2"/>
          <w:sz w:val="21"/>
        </w:rPr>
        <w:t xml:space="preserve"> </w:t>
      </w:r>
      <w:r>
        <w:rPr>
          <w:sz w:val="21"/>
        </w:rPr>
        <w:t>only</w:t>
      </w:r>
      <w:r>
        <w:rPr>
          <w:spacing w:val="-2"/>
          <w:sz w:val="21"/>
        </w:rPr>
        <w:t xml:space="preserve"> </w:t>
      </w:r>
      <w:r>
        <w:rPr>
          <w:sz w:val="21"/>
        </w:rPr>
        <w:t>fetch</w:t>
      </w:r>
      <w:r>
        <w:rPr>
          <w:spacing w:val="-2"/>
          <w:sz w:val="21"/>
        </w:rPr>
        <w:t xml:space="preserve"> </w:t>
      </w:r>
      <w:r>
        <w:rPr>
          <w:sz w:val="21"/>
        </w:rPr>
        <w:t>sequentially</w:t>
      </w:r>
      <w:r>
        <w:rPr>
          <w:spacing w:val="-2"/>
          <w:sz w:val="21"/>
        </w:rPr>
        <w:t xml:space="preserve"> </w:t>
      </w:r>
      <w:r>
        <w:rPr>
          <w:sz w:val="21"/>
        </w:rPr>
        <w:t>(top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bottom)</w:t>
      </w:r>
    </w:p>
    <w:p w14:paraId="2625F306">
      <w:pPr>
        <w:pStyle w:val="9"/>
        <w:numPr>
          <w:ilvl w:val="0"/>
          <w:numId w:val="61"/>
        </w:numPr>
        <w:tabs>
          <w:tab w:val="left" w:pos="1065"/>
        </w:tabs>
        <w:spacing w:before="2" w:after="0" w:line="240" w:lineRule="auto"/>
        <w:ind w:left="1065" w:right="0" w:hanging="346"/>
        <w:jc w:val="left"/>
        <w:rPr>
          <w:sz w:val="21"/>
        </w:rPr>
      </w:pPr>
      <w:r>
        <w:rPr>
          <w:sz w:val="21"/>
        </w:rPr>
        <w:t>YOU</w:t>
      </w:r>
      <w:r>
        <w:rPr>
          <w:spacing w:val="1"/>
          <w:sz w:val="21"/>
        </w:rPr>
        <w:t xml:space="preserve"> </w:t>
      </w:r>
      <w:r>
        <w:rPr>
          <w:sz w:val="21"/>
        </w:rPr>
        <w:t>CANNOT</w:t>
      </w:r>
      <w:r>
        <w:rPr>
          <w:spacing w:val="1"/>
          <w:sz w:val="21"/>
        </w:rPr>
        <w:t xml:space="preserve"> </w:t>
      </w:r>
      <w:r>
        <w:rPr>
          <w:sz w:val="21"/>
        </w:rPr>
        <w:t>FETCH</w:t>
      </w:r>
      <w:r>
        <w:rPr>
          <w:spacing w:val="1"/>
          <w:sz w:val="21"/>
        </w:rPr>
        <w:t xml:space="preserve"> </w:t>
      </w:r>
      <w:r>
        <w:rPr>
          <w:sz w:val="21"/>
        </w:rPr>
        <w:t>BACKWARDS</w:t>
      </w:r>
      <w:r>
        <w:rPr>
          <w:spacing w:val="1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>CURSOR</w:t>
      </w:r>
    </w:p>
    <w:p w14:paraId="5FCAC0E6">
      <w:pPr>
        <w:pStyle w:val="9"/>
        <w:numPr>
          <w:ilvl w:val="0"/>
          <w:numId w:val="61"/>
        </w:numPr>
        <w:tabs>
          <w:tab w:val="left" w:pos="1065"/>
        </w:tabs>
        <w:spacing w:before="16" w:after="0" w:line="240" w:lineRule="auto"/>
        <w:ind w:left="1065" w:right="0" w:hanging="346"/>
        <w:jc w:val="left"/>
        <w:rPr>
          <w:sz w:val="21"/>
        </w:rPr>
      </w:pPr>
      <w:r>
        <w:rPr>
          <w:sz w:val="21"/>
        </w:rPr>
        <w:t>can</w:t>
      </w:r>
      <w:r>
        <w:rPr>
          <w:spacing w:val="-8"/>
          <w:sz w:val="21"/>
        </w:rPr>
        <w:t xml:space="preserve"> </w:t>
      </w:r>
      <w:r>
        <w:rPr>
          <w:sz w:val="21"/>
        </w:rPr>
        <w:t>only</w:t>
      </w:r>
      <w:r>
        <w:rPr>
          <w:spacing w:val="-7"/>
          <w:sz w:val="21"/>
        </w:rPr>
        <w:t xml:space="preserve"> </w:t>
      </w:r>
      <w:r>
        <w:rPr>
          <w:sz w:val="21"/>
        </w:rPr>
        <w:t>fetch</w:t>
      </w:r>
      <w:r>
        <w:rPr>
          <w:spacing w:val="-8"/>
          <w:sz w:val="21"/>
        </w:rPr>
        <w:t xml:space="preserve"> </w:t>
      </w:r>
      <w:r>
        <w:rPr>
          <w:sz w:val="21"/>
        </w:rPr>
        <w:t>1</w:t>
      </w:r>
      <w:r>
        <w:rPr>
          <w:spacing w:val="-7"/>
          <w:sz w:val="21"/>
        </w:rPr>
        <w:t xml:space="preserve"> </w:t>
      </w:r>
      <w:r>
        <w:rPr>
          <w:sz w:val="21"/>
        </w:rPr>
        <w:t>row</w:t>
      </w:r>
      <w:r>
        <w:rPr>
          <w:spacing w:val="-8"/>
          <w:sz w:val="21"/>
        </w:rPr>
        <w:t xml:space="preserve"> </w:t>
      </w:r>
      <w:r>
        <w:rPr>
          <w:sz w:val="21"/>
        </w:rPr>
        <w:t>at</w:t>
      </w:r>
      <w:r>
        <w:rPr>
          <w:spacing w:val="-7"/>
          <w:sz w:val="21"/>
        </w:rPr>
        <w:t xml:space="preserve"> </w:t>
      </w: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time</w:t>
      </w:r>
    </w:p>
    <w:p w14:paraId="31AFDAEA">
      <w:pPr>
        <w:pStyle w:val="5"/>
        <w:spacing w:before="40"/>
        <w:rPr>
          <w:sz w:val="20"/>
        </w:rPr>
      </w:pPr>
    </w:p>
    <w:p w14:paraId="18240EF5">
      <w:pPr>
        <w:pStyle w:val="5"/>
        <w:spacing w:after="0"/>
        <w:rPr>
          <w:sz w:val="20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6EF7514F">
      <w:pPr>
        <w:pStyle w:val="5"/>
        <w:spacing w:before="58"/>
        <w:ind w:left="719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//</w:t>
      </w:r>
    </w:p>
    <w:p w14:paraId="3C45B612">
      <w:pPr>
        <w:pStyle w:val="5"/>
        <w:spacing w:before="14" w:line="252" w:lineRule="auto"/>
        <w:ind w:left="719" w:right="1271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procedure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abc() </w:t>
      </w:r>
      <w:r>
        <w:rPr>
          <w:rFonts w:ascii="Calibri"/>
          <w:spacing w:val="-2"/>
        </w:rPr>
        <w:t>begin</w:t>
      </w:r>
    </w:p>
    <w:p w14:paraId="53EAE302">
      <w:pPr>
        <w:pStyle w:val="5"/>
        <w:spacing w:before="2"/>
        <w:ind w:left="719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int;</w:t>
      </w:r>
    </w:p>
    <w:p w14:paraId="11AA87F5">
      <w:pPr>
        <w:pStyle w:val="5"/>
        <w:spacing w:before="13" w:line="252" w:lineRule="auto"/>
        <w:ind w:left="719" w:right="1271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b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varchar(15); declare c int;</w:t>
      </w:r>
    </w:p>
    <w:p w14:paraId="7F9BF8CB">
      <w:pPr>
        <w:pStyle w:val="5"/>
        <w:spacing w:before="2"/>
        <w:ind w:left="719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int;</w:t>
      </w:r>
    </w:p>
    <w:p w14:paraId="20F7AF32">
      <w:pPr>
        <w:pStyle w:val="5"/>
        <w:spacing w:before="13"/>
        <w:ind w:left="719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default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5"/>
        </w:rPr>
        <w:t>1;</w:t>
      </w:r>
    </w:p>
    <w:p w14:paraId="06DFB2A9">
      <w:pPr>
        <w:pStyle w:val="5"/>
        <w:spacing w:before="14" w:line="252" w:lineRule="auto"/>
        <w:ind w:left="719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c1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cursor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emp;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-&gt; open c1;</w:t>
      </w:r>
    </w:p>
    <w:p w14:paraId="2DAFCAD5">
      <w:pPr>
        <w:pStyle w:val="5"/>
        <w:spacing w:before="2" w:line="184" w:lineRule="exact"/>
        <w:ind w:left="719"/>
        <w:rPr>
          <w:rFonts w:ascii="Calibri"/>
        </w:rPr>
      </w:pPr>
      <w:r>
        <w:rPr>
          <w:rFonts w:ascii="Calibri"/>
        </w:rPr>
        <w:t>while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x &lt;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 xml:space="preserve">6 </w:t>
      </w:r>
      <w:r>
        <w:rPr>
          <w:rFonts w:ascii="Calibri"/>
          <w:spacing w:val="-5"/>
        </w:rPr>
        <w:t>do</w:t>
      </w:r>
    </w:p>
    <w:p w14:paraId="32F0C946">
      <w:pPr>
        <w:spacing w:before="0" w:line="240" w:lineRule="auto"/>
        <w:rPr>
          <w:rFonts w:ascii="Calibri"/>
          <w:sz w:val="21"/>
        </w:rPr>
      </w:pPr>
      <w:r>
        <w:br w:type="column"/>
      </w:r>
    </w:p>
    <w:p w14:paraId="6D93F0F7">
      <w:pPr>
        <w:pStyle w:val="5"/>
        <w:rPr>
          <w:rFonts w:ascii="Calibri"/>
        </w:rPr>
      </w:pPr>
    </w:p>
    <w:p w14:paraId="73014620">
      <w:pPr>
        <w:pStyle w:val="5"/>
        <w:rPr>
          <w:rFonts w:ascii="Calibri"/>
        </w:rPr>
      </w:pPr>
    </w:p>
    <w:p w14:paraId="27AE40DB">
      <w:pPr>
        <w:pStyle w:val="5"/>
        <w:rPr>
          <w:rFonts w:ascii="Calibri"/>
        </w:rPr>
      </w:pPr>
    </w:p>
    <w:p w14:paraId="4D2EF36B">
      <w:pPr>
        <w:pStyle w:val="5"/>
        <w:rPr>
          <w:rFonts w:ascii="Calibri"/>
        </w:rPr>
      </w:pPr>
    </w:p>
    <w:p w14:paraId="27D46311">
      <w:pPr>
        <w:pStyle w:val="5"/>
        <w:rPr>
          <w:rFonts w:ascii="Calibri"/>
        </w:rPr>
      </w:pPr>
    </w:p>
    <w:p w14:paraId="6EAC61A4">
      <w:pPr>
        <w:pStyle w:val="5"/>
        <w:rPr>
          <w:rFonts w:ascii="Calibri"/>
        </w:rPr>
      </w:pPr>
    </w:p>
    <w:p w14:paraId="7D82733A">
      <w:pPr>
        <w:pStyle w:val="5"/>
        <w:rPr>
          <w:rFonts w:ascii="Calibri"/>
        </w:rPr>
      </w:pPr>
    </w:p>
    <w:p w14:paraId="72756BB4">
      <w:pPr>
        <w:pStyle w:val="5"/>
        <w:spacing w:before="24"/>
        <w:rPr>
          <w:rFonts w:ascii="Calibri"/>
        </w:rPr>
      </w:pPr>
    </w:p>
    <w:p w14:paraId="47EC04C1">
      <w:pPr>
        <w:pStyle w:val="5"/>
        <w:ind w:left="642"/>
        <w:rPr>
          <w:rFonts w:ascii="Calibri"/>
        </w:rPr>
      </w:pPr>
      <w:r>
        <w:rPr>
          <w:rFonts w:ascii="Calibri"/>
        </w:rPr>
        <w:t>CURSOR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Declaration/Definition</w:t>
      </w:r>
    </w:p>
    <w:p w14:paraId="345AC236">
      <w:pPr>
        <w:pStyle w:val="5"/>
        <w:tabs>
          <w:tab w:val="left" w:pos="1362"/>
        </w:tabs>
        <w:spacing w:before="27"/>
        <w:ind w:left="642"/>
        <w:rPr>
          <w:rFonts w:ascii="Calibri"/>
        </w:rPr>
      </w:pPr>
      <w:r>
        <w:rPr>
          <w:rFonts w:ascii="Calibri"/>
        </w:rPr>
        <w:t>-</w:t>
      </w:r>
      <w:r>
        <w:rPr>
          <w:rFonts w:ascii="Calibri"/>
          <w:spacing w:val="-10"/>
        </w:rPr>
        <w:t>&gt;</w:t>
      </w:r>
      <w:r>
        <w:rPr>
          <w:rFonts w:ascii="Calibri"/>
        </w:rPr>
        <w:tab/>
      </w:r>
      <w:r>
        <w:rPr>
          <w:rFonts w:ascii="Calibri"/>
        </w:rPr>
        <w:t>opens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CURSOR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fires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SELECT</w:t>
      </w:r>
      <w:r>
        <w:rPr>
          <w:rFonts w:ascii="Calibri"/>
          <w:spacing w:val="-2"/>
        </w:rPr>
        <w:t xml:space="preserve"> statement</w:t>
      </w:r>
    </w:p>
    <w:p w14:paraId="563A0D84">
      <w:pPr>
        <w:pStyle w:val="5"/>
        <w:spacing w:after="0"/>
        <w:rPr>
          <w:rFonts w:ascii="Calibri"/>
        </w:rPr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4359" w:space="40"/>
            <w:col w:w="7841"/>
          </w:cols>
        </w:sectPr>
      </w:pPr>
    </w:p>
    <w:p w14:paraId="2791F21A">
      <w:pPr>
        <w:pStyle w:val="5"/>
        <w:spacing w:line="215" w:lineRule="exact"/>
        <w:ind w:right="2174"/>
        <w:jc w:val="center"/>
        <w:rPr>
          <w:rFonts w:ascii="Calibri"/>
        </w:rPr>
      </w:pPr>
      <w:r>
        <w:rPr>
          <w:rFonts w:ascii="Calibri"/>
        </w:rPr>
        <w:t>(try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 xml:space="preserve">x &lt; 4, x &lt; </w:t>
      </w:r>
      <w:r>
        <w:rPr>
          <w:rFonts w:ascii="Calibri"/>
          <w:spacing w:val="-5"/>
        </w:rPr>
        <w:t>11)</w:t>
      </w:r>
    </w:p>
    <w:p w14:paraId="084D08C1">
      <w:pPr>
        <w:pStyle w:val="5"/>
        <w:spacing w:before="27"/>
        <w:ind w:right="7608"/>
        <w:jc w:val="center"/>
        <w:rPr>
          <w:rFonts w:ascii="Calibri"/>
        </w:rPr>
      </w:pPr>
      <w:r>
        <w:rPr>
          <w:rFonts w:ascii="Calibri"/>
        </w:rPr>
        <w:t>fetch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c1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a,b,c,d;</w:t>
      </w:r>
    </w:p>
    <w:p w14:paraId="4CC8BA17">
      <w:pPr>
        <w:pStyle w:val="5"/>
        <w:spacing w:before="13"/>
        <w:ind w:left="1440"/>
        <w:rPr>
          <w:rFonts w:ascii="Calibri"/>
        </w:rPr>
      </w:pPr>
      <w:r>
        <w:rPr>
          <w:rFonts w:ascii="Calibri"/>
        </w:rPr>
        <w:t>/*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processing,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e.g.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hra_calc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c*0.4,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5"/>
        </w:rPr>
        <w:t>etc</w:t>
      </w:r>
    </w:p>
    <w:p w14:paraId="17683D05">
      <w:pPr>
        <w:pStyle w:val="5"/>
        <w:spacing w:before="14" w:line="252" w:lineRule="auto"/>
        <w:ind w:left="1440" w:right="6369"/>
        <w:rPr>
          <w:rFonts w:ascii="Calibri"/>
        </w:rPr>
      </w:pPr>
      <w:r>
        <w:rPr>
          <w:rFonts w:ascii="Calibri"/>
        </w:rPr>
        <w:t>update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hra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hra_calc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empno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*/ insert into tempp values(a, b);</w:t>
      </w:r>
    </w:p>
    <w:p w14:paraId="3214C744">
      <w:pPr>
        <w:pStyle w:val="5"/>
        <w:spacing w:line="319" w:lineRule="auto"/>
        <w:ind w:left="719" w:right="9500" w:firstLine="720"/>
        <w:rPr>
          <w:rFonts w:ascii="Calibri"/>
        </w:rPr>
      </w:pPr>
      <w:r>
        <w:rPr>
          <w:rFonts w:ascii="Calibri"/>
        </w:rPr>
        <w:t>set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+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1; end while;</w:t>
      </w:r>
    </w:p>
    <w:p w14:paraId="31621E45">
      <w:pPr>
        <w:pStyle w:val="5"/>
        <w:spacing w:after="0" w:line="319" w:lineRule="auto"/>
        <w:rPr>
          <w:rFonts w:ascii="Calibri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3419E147">
      <w:pPr>
        <w:pStyle w:val="5"/>
        <w:spacing w:line="187" w:lineRule="exact"/>
        <w:ind w:left="719"/>
        <w:rPr>
          <w:rFonts w:ascii="Calibri"/>
        </w:rPr>
      </w:pPr>
      <w:r>
        <w:rPr>
          <w:rFonts w:ascii="Calibri"/>
        </w:rPr>
        <w:t>close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5"/>
        </w:rPr>
        <w:t>c1;</w:t>
      </w:r>
    </w:p>
    <w:p w14:paraId="76B8D4AB">
      <w:pPr>
        <w:pStyle w:val="5"/>
        <w:spacing w:before="13" w:line="252" w:lineRule="auto"/>
        <w:ind w:left="719"/>
        <w:rPr>
          <w:rFonts w:ascii="Calibri"/>
        </w:rPr>
      </w:pPr>
      <w:r>
        <w:rPr>
          <w:rFonts w:ascii="Calibri"/>
        </w:rPr>
        <w:t xml:space="preserve">end; // </w:t>
      </w:r>
      <w:r>
        <w:rPr>
          <w:rFonts w:ascii="Calibri"/>
          <w:spacing w:val="-2"/>
        </w:rPr>
        <w:t>delimiter;</w:t>
      </w:r>
    </w:p>
    <w:p w14:paraId="2CF4CA72">
      <w:pPr>
        <w:pStyle w:val="5"/>
        <w:tabs>
          <w:tab w:val="left" w:pos="1439"/>
        </w:tabs>
        <w:spacing w:line="200" w:lineRule="exact"/>
        <w:ind w:left="719"/>
        <w:rPr>
          <w:rFonts w:ascii="Calibri"/>
        </w:rPr>
      </w:pPr>
      <w:r>
        <w:br w:type="column"/>
      </w:r>
      <w:r>
        <w:rPr>
          <w:rFonts w:ascii="Calibri"/>
        </w:rPr>
        <w:t>-</w:t>
      </w:r>
      <w:r>
        <w:rPr>
          <w:rFonts w:ascii="Calibri"/>
          <w:spacing w:val="-10"/>
        </w:rPr>
        <w:t>&gt;</w:t>
      </w:r>
      <w:r>
        <w:rPr>
          <w:rFonts w:ascii="Calibri"/>
        </w:rPr>
        <w:tab/>
      </w:r>
      <w:r>
        <w:rPr>
          <w:rFonts w:ascii="Calibri"/>
        </w:rPr>
        <w:t>will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close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cursor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free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5"/>
        </w:rPr>
        <w:t>RAM</w:t>
      </w:r>
    </w:p>
    <w:p w14:paraId="3AAB25F3">
      <w:pPr>
        <w:pStyle w:val="5"/>
        <w:spacing w:after="0" w:line="200" w:lineRule="exact"/>
        <w:rPr>
          <w:rFonts w:ascii="Calibri"/>
        </w:rPr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1597" w:space="2724"/>
            <w:col w:w="7919"/>
          </w:cols>
        </w:sectPr>
      </w:pPr>
    </w:p>
    <w:p w14:paraId="6719D7C3">
      <w:pPr>
        <w:spacing w:before="93"/>
        <w:ind w:left="719" w:right="0" w:firstLine="0"/>
        <w:jc w:val="left"/>
        <w:rPr>
          <w:sz w:val="21"/>
        </w:rPr>
      </w:pPr>
      <w:r>
        <w:rPr>
          <w:sz w:val="21"/>
        </w:rPr>
        <w:t>CURSOR</w:t>
      </w:r>
      <w:r>
        <w:rPr>
          <w:spacing w:val="-2"/>
          <w:sz w:val="21"/>
        </w:rPr>
        <w:t xml:space="preserve"> </w:t>
      </w:r>
      <w:r>
        <w:rPr>
          <w:spacing w:val="-5"/>
          <w:sz w:val="21"/>
        </w:rPr>
        <w:t>C1</w:t>
      </w:r>
    </w:p>
    <w:p w14:paraId="5665D328">
      <w:pPr>
        <w:pStyle w:val="5"/>
        <w:spacing w:before="47"/>
        <w:ind w:left="719"/>
      </w:pPr>
      <w:r>
        <w:t>empno ename</w:t>
      </w:r>
      <w:r>
        <w:rPr>
          <w:spacing w:val="1"/>
        </w:rPr>
        <w:t xml:space="preserve"> </w:t>
      </w:r>
      <w:r>
        <w:rPr>
          <w:spacing w:val="-5"/>
        </w:rPr>
        <w:t>sal</w:t>
      </w:r>
    </w:p>
    <w:p w14:paraId="736A0CD9">
      <w:pPr>
        <w:spacing w:before="123" w:line="240" w:lineRule="auto"/>
        <w:rPr>
          <w:sz w:val="21"/>
        </w:rPr>
      </w:pPr>
      <w:r>
        <w:br w:type="column"/>
      </w:r>
    </w:p>
    <w:p w14:paraId="21B00C27">
      <w:pPr>
        <w:pStyle w:val="5"/>
        <w:ind w:left="443"/>
      </w:pPr>
      <w:r>
        <w:rPr>
          <w:spacing w:val="-2"/>
          <w:w w:val="105"/>
        </w:rPr>
        <w:t>deptno</w:t>
      </w:r>
    </w:p>
    <w:p w14:paraId="25875B63">
      <w:pPr>
        <w:pStyle w:val="5"/>
        <w:spacing w:after="0"/>
        <w:sectPr>
          <w:pgSz w:w="12240" w:h="15840"/>
          <w:pgMar w:top="1080" w:right="0" w:bottom="980" w:left="0" w:header="0" w:footer="798" w:gutter="0"/>
          <w:cols w:equalWidth="0" w:num="2">
            <w:col w:w="2397" w:space="40"/>
            <w:col w:w="9803"/>
          </w:cols>
        </w:sectPr>
      </w:pPr>
    </w:p>
    <w:p w14:paraId="3520AC7D">
      <w:pPr>
        <w:pStyle w:val="5"/>
        <w:spacing w:before="10"/>
        <w:rPr>
          <w:sz w:val="10"/>
        </w:rPr>
      </w:pPr>
    </w:p>
    <w:tbl>
      <w:tblPr>
        <w:tblStyle w:val="4"/>
        <w:tblW w:w="0" w:type="auto"/>
        <w:tblInd w:w="7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217"/>
        <w:gridCol w:w="420"/>
        <w:gridCol w:w="301"/>
        <w:gridCol w:w="504"/>
        <w:gridCol w:w="217"/>
        <w:gridCol w:w="755"/>
      </w:tblGrid>
      <w:tr w14:paraId="18CD5A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503" w:type="dxa"/>
            <w:tcBorders>
              <w:top w:val="dashSmallGap" w:color="000000" w:sz="8" w:space="0"/>
            </w:tcBorders>
          </w:tcPr>
          <w:p w14:paraId="79195335">
            <w:pPr>
              <w:pStyle w:val="10"/>
              <w:spacing w:before="99" w:line="227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217" w:type="dxa"/>
          </w:tcPr>
          <w:p w14:paraId="1F5F6311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420" w:type="dxa"/>
            <w:tcBorders>
              <w:top w:val="dashSmallGap" w:color="000000" w:sz="8" w:space="0"/>
            </w:tcBorders>
          </w:tcPr>
          <w:p w14:paraId="731D1403">
            <w:pPr>
              <w:pStyle w:val="10"/>
              <w:spacing w:before="99" w:line="227" w:lineRule="exac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A</w:t>
            </w:r>
          </w:p>
        </w:tc>
        <w:tc>
          <w:tcPr>
            <w:tcW w:w="301" w:type="dxa"/>
          </w:tcPr>
          <w:p w14:paraId="32E3485B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504" w:type="dxa"/>
            <w:tcBorders>
              <w:top w:val="dashSmallGap" w:color="000000" w:sz="8" w:space="0"/>
            </w:tcBorders>
          </w:tcPr>
          <w:p w14:paraId="7DD221D8">
            <w:pPr>
              <w:pStyle w:val="10"/>
              <w:spacing w:before="99" w:line="227" w:lineRule="exact"/>
              <w:ind w:left="-1" w:right="-15"/>
              <w:jc w:val="center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5000</w:t>
            </w:r>
          </w:p>
        </w:tc>
        <w:tc>
          <w:tcPr>
            <w:tcW w:w="217" w:type="dxa"/>
          </w:tcPr>
          <w:p w14:paraId="2359B8AB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  <w:tcBorders>
              <w:top w:val="dashSmallGap" w:color="000000" w:sz="8" w:space="0"/>
            </w:tcBorders>
          </w:tcPr>
          <w:p w14:paraId="32A542C2">
            <w:pPr>
              <w:pStyle w:val="10"/>
              <w:spacing w:before="99" w:line="249" w:lineRule="exact"/>
              <w:ind w:left="-2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</w:tr>
      <w:tr w14:paraId="087055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503" w:type="dxa"/>
          </w:tcPr>
          <w:p w14:paraId="4EA392A5">
            <w:pPr>
              <w:pStyle w:val="10"/>
              <w:spacing w:before="22" w:line="220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217" w:type="dxa"/>
          </w:tcPr>
          <w:p w14:paraId="21AE957C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</w:tcPr>
          <w:p w14:paraId="311042E5">
            <w:pPr>
              <w:pStyle w:val="10"/>
              <w:spacing w:before="22" w:line="220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B</w:t>
            </w:r>
          </w:p>
        </w:tc>
        <w:tc>
          <w:tcPr>
            <w:tcW w:w="301" w:type="dxa"/>
          </w:tcPr>
          <w:p w14:paraId="0F8A4D0B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04" w:type="dxa"/>
          </w:tcPr>
          <w:p w14:paraId="0FE78E25">
            <w:pPr>
              <w:pStyle w:val="10"/>
              <w:spacing w:before="22" w:line="220" w:lineRule="exact"/>
              <w:ind w:left="-1" w:right="-15"/>
              <w:jc w:val="center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6000</w:t>
            </w:r>
          </w:p>
        </w:tc>
        <w:tc>
          <w:tcPr>
            <w:tcW w:w="217" w:type="dxa"/>
          </w:tcPr>
          <w:p w14:paraId="608D9C5A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755" w:type="dxa"/>
          </w:tcPr>
          <w:p w14:paraId="456F7824">
            <w:pPr>
              <w:pStyle w:val="10"/>
              <w:spacing w:line="239" w:lineRule="exact"/>
              <w:ind w:left="-2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</w:tr>
      <w:tr w14:paraId="399922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503" w:type="dxa"/>
          </w:tcPr>
          <w:p w14:paraId="6B8967AA">
            <w:pPr>
              <w:pStyle w:val="10"/>
              <w:spacing w:before="15" w:line="220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3</w:t>
            </w:r>
          </w:p>
        </w:tc>
        <w:tc>
          <w:tcPr>
            <w:tcW w:w="217" w:type="dxa"/>
          </w:tcPr>
          <w:p w14:paraId="30179035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</w:tcPr>
          <w:p w14:paraId="7ED82628">
            <w:pPr>
              <w:pStyle w:val="10"/>
              <w:spacing w:before="15" w:line="220" w:lineRule="exac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C</w:t>
            </w:r>
          </w:p>
        </w:tc>
        <w:tc>
          <w:tcPr>
            <w:tcW w:w="301" w:type="dxa"/>
          </w:tcPr>
          <w:p w14:paraId="77AEFCE8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04" w:type="dxa"/>
          </w:tcPr>
          <w:p w14:paraId="30F0D479">
            <w:pPr>
              <w:pStyle w:val="10"/>
              <w:spacing w:before="15" w:line="220" w:lineRule="exact"/>
              <w:ind w:left="-1" w:right="-15"/>
              <w:jc w:val="center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7000</w:t>
            </w:r>
          </w:p>
        </w:tc>
        <w:tc>
          <w:tcPr>
            <w:tcW w:w="217" w:type="dxa"/>
          </w:tcPr>
          <w:p w14:paraId="40CBCFBF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755" w:type="dxa"/>
          </w:tcPr>
          <w:p w14:paraId="42ED030E">
            <w:pPr>
              <w:pStyle w:val="10"/>
              <w:spacing w:line="232" w:lineRule="exact"/>
              <w:ind w:left="-2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</w:tr>
      <w:tr w14:paraId="54B7B3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503" w:type="dxa"/>
          </w:tcPr>
          <w:p w14:paraId="7B204444">
            <w:pPr>
              <w:pStyle w:val="10"/>
              <w:spacing w:before="15" w:line="220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4</w:t>
            </w:r>
          </w:p>
        </w:tc>
        <w:tc>
          <w:tcPr>
            <w:tcW w:w="217" w:type="dxa"/>
          </w:tcPr>
          <w:p w14:paraId="6AAC0A13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</w:tcPr>
          <w:p w14:paraId="317C9BF0">
            <w:pPr>
              <w:pStyle w:val="10"/>
              <w:spacing w:before="15" w:line="220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D</w:t>
            </w:r>
          </w:p>
        </w:tc>
        <w:tc>
          <w:tcPr>
            <w:tcW w:w="301" w:type="dxa"/>
          </w:tcPr>
          <w:p w14:paraId="42AB03A5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04" w:type="dxa"/>
          </w:tcPr>
          <w:p w14:paraId="3ECE6E08">
            <w:pPr>
              <w:pStyle w:val="10"/>
              <w:spacing w:before="15" w:line="220" w:lineRule="exact"/>
              <w:ind w:left="-1" w:right="-15"/>
              <w:jc w:val="center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9000</w:t>
            </w:r>
          </w:p>
        </w:tc>
        <w:tc>
          <w:tcPr>
            <w:tcW w:w="217" w:type="dxa"/>
          </w:tcPr>
          <w:p w14:paraId="049BF780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755" w:type="dxa"/>
          </w:tcPr>
          <w:p w14:paraId="1B731A5D">
            <w:pPr>
              <w:pStyle w:val="10"/>
              <w:spacing w:line="232" w:lineRule="exact"/>
              <w:ind w:left="-2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</w:tr>
      <w:tr w14:paraId="16B41B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503" w:type="dxa"/>
          </w:tcPr>
          <w:p w14:paraId="6EF68D40">
            <w:pPr>
              <w:pStyle w:val="10"/>
              <w:spacing w:before="15" w:line="248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5</w:t>
            </w:r>
          </w:p>
        </w:tc>
        <w:tc>
          <w:tcPr>
            <w:tcW w:w="217" w:type="dxa"/>
          </w:tcPr>
          <w:p w14:paraId="59A86550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420" w:type="dxa"/>
          </w:tcPr>
          <w:p w14:paraId="7C0111CC">
            <w:pPr>
              <w:pStyle w:val="10"/>
              <w:spacing w:before="15" w:line="248" w:lineRule="exac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E</w:t>
            </w:r>
          </w:p>
        </w:tc>
        <w:tc>
          <w:tcPr>
            <w:tcW w:w="301" w:type="dxa"/>
          </w:tcPr>
          <w:p w14:paraId="1D86115D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504" w:type="dxa"/>
          </w:tcPr>
          <w:p w14:paraId="43E75791">
            <w:pPr>
              <w:pStyle w:val="10"/>
              <w:spacing w:before="15" w:line="248" w:lineRule="exact"/>
              <w:ind w:left="-1" w:right="-15"/>
              <w:jc w:val="center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8000</w:t>
            </w:r>
          </w:p>
        </w:tc>
        <w:tc>
          <w:tcPr>
            <w:tcW w:w="217" w:type="dxa"/>
          </w:tcPr>
          <w:p w14:paraId="6F5EB1F4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497BD698">
            <w:pPr>
              <w:pStyle w:val="10"/>
              <w:spacing w:line="232" w:lineRule="exact"/>
              <w:ind w:left="-2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</w:tr>
    </w:tbl>
    <w:p w14:paraId="061E1541">
      <w:pPr>
        <w:spacing w:before="13" w:line="400" w:lineRule="atLeast"/>
        <w:ind w:left="772" w:right="10516" w:hanging="53"/>
        <w:jc w:val="left"/>
        <w:rPr>
          <w:sz w:val="21"/>
        </w:rPr>
      </w:pPr>
      <w:r>
        <w:rPr>
          <w:sz w:val="21"/>
        </w:rPr>
        <w:t>OUTPUT:</w:t>
      </w:r>
      <w:r>
        <w:rPr>
          <w:spacing w:val="-17"/>
          <w:sz w:val="21"/>
        </w:rPr>
        <w:t xml:space="preserve"> </w:t>
      </w:r>
      <w:r>
        <w:rPr>
          <w:sz w:val="21"/>
        </w:rPr>
        <w:t xml:space="preserve">- </w:t>
      </w:r>
      <w:r>
        <w:rPr>
          <w:spacing w:val="-4"/>
          <w:w w:val="105"/>
          <w:sz w:val="21"/>
        </w:rPr>
        <w:t>TEMPP</w:t>
      </w:r>
    </w:p>
    <w:p w14:paraId="172694BE">
      <w:pPr>
        <w:spacing w:after="0" w:line="400" w:lineRule="atLeast"/>
        <w:jc w:val="left"/>
        <w:rPr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30FEB9EC">
      <w:pPr>
        <w:pStyle w:val="5"/>
        <w:spacing w:before="21"/>
        <w:jc w:val="right"/>
      </w:pPr>
      <w:r>
        <w:rPr>
          <w:spacing w:val="-5"/>
          <w:w w:val="105"/>
        </w:rPr>
        <w:t>fir</w:t>
      </w:r>
    </w:p>
    <w:p w14:paraId="20744675">
      <w:pPr>
        <w:pStyle w:val="5"/>
        <w:spacing w:before="3"/>
      </w:pPr>
    </w:p>
    <w:p w14:paraId="619ED5AC">
      <w:pPr>
        <w:pStyle w:val="5"/>
        <w:ind w:right="118"/>
        <w:jc w:val="right"/>
      </w:pPr>
      <w:r>
        <mc:AlternateContent>
          <mc:Choice Requires="wps">
            <w:drawing>
              <wp:anchor distT="0" distB="0" distL="0" distR="0" simplePos="0" relativeHeight="25168896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-68580</wp:posOffset>
                </wp:positionV>
                <wp:extent cx="373380" cy="1270"/>
                <wp:effectExtent l="0" t="0" r="0" b="0"/>
                <wp:wrapNone/>
                <wp:docPr id="272" name="Graphic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">
                              <a:moveTo>
                                <a:pt x="0" y="0"/>
                              </a:moveTo>
                              <a:lnTo>
                                <a:pt x="372922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72" o:spid="_x0000_s1026" o:spt="100" style="position:absolute;left:0pt;margin-left:36pt;margin-top:-5.4pt;height:0.1pt;width:29.4pt;mso-position-horizontal-relative:page;z-index:251688960;mso-width-relative:page;mso-height-relative:page;" filled="f" stroked="t" coordsize="373380,1" o:gfxdata="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vXO0ktYAAAAKAQAADwAA&#10;AAAAAAABACAAAAAiAAAAZHJzL2Rvd25yZXYueG1sUEsBAhQAFAAAAAgAh07iQBNfgwIYAgAAfgQA&#10;AA4AAAAAAAAAAQAgAAAAJQEAAGRycy9lMm9Eb2MueG1sUEsFBgAAAAAGAAYAWQEAAK8FAAAAAA==&#10;" path="m0,0l372922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10"/>
          <w:w w:val="110"/>
        </w:rPr>
        <w:t>1</w:t>
      </w:r>
    </w:p>
    <w:p w14:paraId="4389E180">
      <w:pPr>
        <w:pStyle w:val="5"/>
        <w:spacing w:before="1"/>
        <w:ind w:right="118"/>
        <w:jc w:val="right"/>
      </w:pPr>
      <w:r>
        <w:rPr>
          <w:spacing w:val="-10"/>
          <w:w w:val="110"/>
        </w:rPr>
        <w:t>2</w:t>
      </w:r>
    </w:p>
    <w:p w14:paraId="1BB3FB92">
      <w:pPr>
        <w:pStyle w:val="5"/>
        <w:spacing w:before="2"/>
        <w:ind w:right="118"/>
        <w:jc w:val="right"/>
      </w:pPr>
      <w:r>
        <w:rPr>
          <w:spacing w:val="-10"/>
          <w:w w:val="110"/>
        </w:rPr>
        <w:t>3</w:t>
      </w:r>
    </w:p>
    <w:p w14:paraId="7EAA0520">
      <w:pPr>
        <w:pStyle w:val="5"/>
        <w:spacing w:before="1"/>
        <w:ind w:right="118"/>
        <w:jc w:val="right"/>
      </w:pPr>
      <w:r>
        <w:rPr>
          <w:spacing w:val="-10"/>
          <w:w w:val="110"/>
        </w:rPr>
        <w:t>4</w:t>
      </w:r>
    </w:p>
    <w:p w14:paraId="091F6572">
      <w:pPr>
        <w:pStyle w:val="5"/>
        <w:spacing w:before="2"/>
        <w:ind w:right="118"/>
        <w:jc w:val="right"/>
      </w:pPr>
      <w:r>
        <w:rPr>
          <w:spacing w:val="-10"/>
          <w:w w:val="110"/>
        </w:rPr>
        <w:t>5</w:t>
      </w:r>
    </w:p>
    <w:p w14:paraId="12BD86C6">
      <w:pPr>
        <w:spacing w:before="21"/>
        <w:ind w:left="433" w:right="0" w:firstLine="0"/>
        <w:jc w:val="left"/>
        <w:rPr>
          <w:sz w:val="21"/>
        </w:rPr>
      </w:pPr>
      <w:r>
        <w:br w:type="column"/>
      </w:r>
      <w:r>
        <w:rPr>
          <w:spacing w:val="-5"/>
          <w:w w:val="105"/>
          <w:sz w:val="21"/>
        </w:rPr>
        <w:t>sec</w:t>
      </w:r>
    </w:p>
    <w:p w14:paraId="0657827D">
      <w:pPr>
        <w:pStyle w:val="5"/>
        <w:spacing w:before="2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simplePos="0" relativeHeight="2517596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93345</wp:posOffset>
                </wp:positionV>
                <wp:extent cx="426720" cy="1270"/>
                <wp:effectExtent l="0" t="0" r="0" b="0"/>
                <wp:wrapTopAndBottom/>
                <wp:docPr id="273" name="Graphic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">
                              <a:moveTo>
                                <a:pt x="0" y="0"/>
                              </a:moveTo>
                              <a:lnTo>
                                <a:pt x="426158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73" o:spid="_x0000_s1026" o:spt="100" style="position:absolute;left:0pt;margin-left:72pt;margin-top:7.35pt;height:0.1pt;width:33.6pt;mso-position-horizontal-relative:page;mso-wrap-distance-bottom:0pt;mso-wrap-distance-top:0pt;z-index:-251556864;mso-width-relative:page;mso-height-relative:page;" filled="f" stroked="t" coordsize="426720,1" o:gfxdata="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XnK1+1QAAAAkBAAAPAAAA&#10;AAAAAAEAIAAAACIAAABkcnMvZG93bnJldi54bWxQSwECFAAUAAAACACHTuJACeAyPRgCAAB+BAAA&#10;DgAAAAAAAAABACAAAAAkAQAAZHJzL2Uyb0RvYy54bWxQSwUGAAAAAAYABgBZAQAArgUAAAAA&#10;" path="m0,0l426158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CFB991E">
      <w:pPr>
        <w:spacing w:before="100"/>
        <w:ind w:left="433" w:right="10655" w:firstLine="0"/>
        <w:jc w:val="both"/>
        <w:rPr>
          <w:sz w:val="21"/>
        </w:rPr>
      </w:pPr>
      <w:r>
        <w:rPr>
          <w:spacing w:val="-10"/>
          <w:w w:val="105"/>
          <w:sz w:val="21"/>
        </w:rPr>
        <w:t xml:space="preserve">A B C </w:t>
      </w:r>
      <w:r>
        <w:rPr>
          <w:spacing w:val="-10"/>
          <w:sz w:val="21"/>
        </w:rPr>
        <w:t xml:space="preserve">D </w:t>
      </w:r>
      <w:r>
        <w:rPr>
          <w:spacing w:val="-10"/>
          <w:w w:val="105"/>
          <w:sz w:val="21"/>
        </w:rPr>
        <w:t>E</w:t>
      </w:r>
    </w:p>
    <w:p w14:paraId="09C41CA7">
      <w:pPr>
        <w:spacing w:after="0"/>
        <w:jc w:val="both"/>
        <w:rPr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968" w:space="40"/>
            <w:col w:w="11232"/>
          </w:cols>
        </w:sectPr>
      </w:pPr>
    </w:p>
    <w:p w14:paraId="334D4F96">
      <w:pPr>
        <w:pStyle w:val="5"/>
      </w:pPr>
    </w:p>
    <w:p w14:paraId="14E5C691">
      <w:pPr>
        <w:pStyle w:val="5"/>
        <w:spacing w:before="130"/>
      </w:pPr>
    </w:p>
    <w:p w14:paraId="7B1A2BE2">
      <w:pPr>
        <w:pStyle w:val="5"/>
        <w:ind w:left="719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//</w:t>
      </w:r>
    </w:p>
    <w:p w14:paraId="4E8595B3">
      <w:pPr>
        <w:pStyle w:val="5"/>
        <w:spacing w:before="13" w:line="252" w:lineRule="auto"/>
        <w:ind w:left="719" w:right="9237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procedure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abc() </w:t>
      </w:r>
      <w:r>
        <w:rPr>
          <w:rFonts w:ascii="Calibri"/>
          <w:spacing w:val="-2"/>
        </w:rPr>
        <w:t>begin</w:t>
      </w:r>
    </w:p>
    <w:p w14:paraId="353628B0">
      <w:pPr>
        <w:pStyle w:val="5"/>
        <w:spacing w:before="2"/>
        <w:ind w:left="719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int;</w:t>
      </w:r>
    </w:p>
    <w:p w14:paraId="5D41115E">
      <w:pPr>
        <w:pStyle w:val="5"/>
        <w:spacing w:before="14" w:line="252" w:lineRule="auto"/>
        <w:ind w:left="719" w:right="9103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b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varchar(15); declare c int;</w:t>
      </w:r>
    </w:p>
    <w:p w14:paraId="749BD757">
      <w:pPr>
        <w:pStyle w:val="5"/>
        <w:spacing w:before="1"/>
        <w:ind w:left="719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int;</w:t>
      </w:r>
    </w:p>
    <w:p w14:paraId="6FE6BD92">
      <w:pPr>
        <w:pStyle w:val="5"/>
        <w:spacing w:before="14" w:line="252" w:lineRule="auto"/>
        <w:ind w:left="719" w:right="9103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int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default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0; declare y int;</w:t>
      </w:r>
    </w:p>
    <w:p w14:paraId="0BEFB7A3">
      <w:pPr>
        <w:pStyle w:val="5"/>
        <w:spacing w:before="2" w:line="252" w:lineRule="auto"/>
        <w:ind w:left="719" w:right="7957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c1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cursor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select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emp; select count(*) into y from emp;</w:t>
      </w:r>
    </w:p>
    <w:p w14:paraId="7669276F">
      <w:pPr>
        <w:pStyle w:val="5"/>
        <w:spacing w:before="1" w:line="252" w:lineRule="auto"/>
        <w:ind w:left="719" w:right="10344"/>
        <w:rPr>
          <w:rFonts w:ascii="Calibri"/>
        </w:rPr>
      </w:pPr>
      <w:r>
        <w:rPr>
          <w:rFonts w:ascii="Calibri"/>
        </w:rPr>
        <w:t>open c1; while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&lt;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y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do</w:t>
      </w:r>
    </w:p>
    <w:p w14:paraId="2D1DB109">
      <w:pPr>
        <w:pStyle w:val="5"/>
        <w:spacing w:before="186"/>
        <w:ind w:left="1440"/>
        <w:rPr>
          <w:rFonts w:ascii="Calibri"/>
        </w:rPr>
      </w:pPr>
      <w:r>
        <w:rPr>
          <w:rFonts w:ascii="Calibri"/>
        </w:rPr>
        <w:t>fetch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c1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a,b,c,d;</w:t>
      </w:r>
    </w:p>
    <w:p w14:paraId="1C46FF83">
      <w:pPr>
        <w:pStyle w:val="5"/>
        <w:spacing w:before="14" w:line="252" w:lineRule="auto"/>
        <w:ind w:left="1440" w:right="8170"/>
        <w:rPr>
          <w:rFonts w:ascii="Calibri"/>
        </w:rPr>
      </w:pPr>
      <w:r>
        <w:rPr>
          <w:rFonts w:ascii="Calibri"/>
        </w:rPr>
        <w:t>insert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tempp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values(a,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b); set x = x + 1;</w:t>
      </w:r>
    </w:p>
    <w:p w14:paraId="4FCDD320">
      <w:pPr>
        <w:pStyle w:val="5"/>
        <w:spacing w:before="46" w:line="252" w:lineRule="auto"/>
        <w:ind w:left="719" w:right="10618"/>
        <w:rPr>
          <w:rFonts w:ascii="Calibri"/>
        </w:rPr>
      </w:pPr>
      <w:r>
        <w:rPr>
          <w:rFonts w:ascii="Calibri"/>
        </w:rPr>
        <w:t>end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while; close c1; end; // </w:t>
      </w:r>
      <w:r>
        <w:rPr>
          <w:rFonts w:ascii="Calibri"/>
          <w:spacing w:val="-2"/>
        </w:rPr>
        <w:t>delimiter;</w:t>
      </w:r>
    </w:p>
    <w:p w14:paraId="1036EEF9">
      <w:pPr>
        <w:pStyle w:val="5"/>
        <w:rPr>
          <w:rFonts w:ascii="Calibri"/>
        </w:rPr>
      </w:pPr>
    </w:p>
    <w:p w14:paraId="7522FE01">
      <w:pPr>
        <w:pStyle w:val="5"/>
        <w:spacing w:before="75"/>
        <w:rPr>
          <w:rFonts w:ascii="Calibri"/>
        </w:rPr>
      </w:pPr>
    </w:p>
    <w:p w14:paraId="2D62593A">
      <w:pPr>
        <w:pStyle w:val="5"/>
        <w:ind w:left="719"/>
      </w:pPr>
      <w:r>
        <w:t>Declare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CONTINUE</w:t>
      </w:r>
      <w:r>
        <w:rPr>
          <w:spacing w:val="-5"/>
        </w:rPr>
        <w:t xml:space="preserve"> </w:t>
      </w:r>
      <w:r>
        <w:t>handler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event:</w:t>
      </w:r>
      <w:r>
        <w:rPr>
          <w:spacing w:val="-6"/>
        </w:rPr>
        <w:t xml:space="preserve"> </w:t>
      </w:r>
      <w:r>
        <w:rPr>
          <w:spacing w:val="-10"/>
        </w:rPr>
        <w:t>-</w:t>
      </w:r>
    </w:p>
    <w:p w14:paraId="31558A84">
      <w:pPr>
        <w:pStyle w:val="5"/>
        <w:spacing w:before="66"/>
      </w:pPr>
    </w:p>
    <w:p w14:paraId="029E968A">
      <w:pPr>
        <w:pStyle w:val="5"/>
        <w:ind w:left="719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//</w:t>
      </w:r>
    </w:p>
    <w:p w14:paraId="330B3BD8">
      <w:pPr>
        <w:pStyle w:val="5"/>
        <w:spacing w:before="29" w:line="266" w:lineRule="auto"/>
        <w:ind w:left="719" w:right="9237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procedure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abc() </w:t>
      </w:r>
      <w:r>
        <w:rPr>
          <w:rFonts w:ascii="Calibri"/>
          <w:spacing w:val="-2"/>
        </w:rPr>
        <w:t>begin</w:t>
      </w:r>
    </w:p>
    <w:p w14:paraId="6EB93C1F">
      <w:pPr>
        <w:pStyle w:val="5"/>
        <w:ind w:left="719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int;</w:t>
      </w:r>
    </w:p>
    <w:p w14:paraId="07C590AB">
      <w:pPr>
        <w:pStyle w:val="5"/>
        <w:spacing w:before="29"/>
        <w:ind w:left="719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</w:t>
      </w:r>
      <w:r>
        <w:rPr>
          <w:rFonts w:ascii="Calibri"/>
          <w:spacing w:val="-2"/>
        </w:rPr>
        <w:t xml:space="preserve"> varchar(15);</w:t>
      </w:r>
    </w:p>
    <w:p w14:paraId="70DE5323">
      <w:pPr>
        <w:pStyle w:val="5"/>
        <w:spacing w:after="0"/>
        <w:rPr>
          <w:rFonts w:ascii="Calibri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58A1EE00">
      <w:pPr>
        <w:pStyle w:val="5"/>
        <w:spacing w:before="31" w:line="266" w:lineRule="auto"/>
        <w:ind w:left="719" w:right="10138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int; declare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int;</w:t>
      </w:r>
    </w:p>
    <w:p w14:paraId="4AD7B4BF">
      <w:pPr>
        <w:pStyle w:val="5"/>
        <w:spacing w:line="242" w:lineRule="exact"/>
        <w:ind w:left="719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finished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default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5"/>
        </w:rPr>
        <w:t>0;</w:t>
      </w:r>
    </w:p>
    <w:p w14:paraId="17D31BE3">
      <w:pPr>
        <w:pStyle w:val="5"/>
        <w:spacing w:before="28"/>
        <w:ind w:left="719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c1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cursor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select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emp;</w:t>
      </w:r>
    </w:p>
    <w:p w14:paraId="18D1A599">
      <w:pPr>
        <w:pStyle w:val="5"/>
        <w:spacing w:before="14" w:line="266" w:lineRule="auto"/>
        <w:ind w:left="719" w:right="6706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continue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handler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found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finished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1; open c1;</w:t>
      </w:r>
    </w:p>
    <w:p w14:paraId="46803542">
      <w:pPr>
        <w:pStyle w:val="5"/>
        <w:spacing w:before="1"/>
        <w:ind w:left="719"/>
        <w:rPr>
          <w:rFonts w:ascii="Calibri"/>
        </w:rPr>
      </w:pPr>
      <w:r>
        <w:rPr>
          <w:rFonts w:ascii="Calibri"/>
        </w:rPr>
        <w:t>cursor_c1_loop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: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4"/>
        </w:rPr>
        <w:t>loop</w:t>
      </w:r>
    </w:p>
    <w:p w14:paraId="201305F6">
      <w:pPr>
        <w:pStyle w:val="5"/>
        <w:spacing w:before="81" w:line="266" w:lineRule="auto"/>
        <w:ind w:left="1440" w:right="8998"/>
        <w:rPr>
          <w:rFonts w:ascii="Calibri"/>
        </w:rPr>
      </w:pPr>
      <w:r>
        <w:rPr>
          <w:rFonts w:ascii="Calibri"/>
        </w:rPr>
        <w:t>fetch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c1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a,b,c,d; if finished = 1 then</w:t>
      </w:r>
    </w:p>
    <w:p w14:paraId="6FCF5F03">
      <w:pPr>
        <w:pStyle w:val="5"/>
        <w:spacing w:before="2"/>
        <w:ind w:left="2160"/>
        <w:rPr>
          <w:rFonts w:ascii="Calibri"/>
        </w:rPr>
      </w:pPr>
      <w:r>
        <w:rPr>
          <w:rFonts w:ascii="Calibri"/>
        </w:rPr>
        <w:t>leave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cursor_c1_loop;</w:t>
      </w:r>
    </w:p>
    <w:p w14:paraId="49E7966A">
      <w:pPr>
        <w:pStyle w:val="5"/>
        <w:spacing w:before="24"/>
        <w:ind w:left="1440"/>
        <w:rPr>
          <w:rFonts w:ascii="Calibri"/>
        </w:rPr>
      </w:pPr>
      <w:r>
        <w:rPr>
          <w:rFonts w:ascii="Calibri"/>
        </w:rPr>
        <w:t>end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5"/>
        </w:rPr>
        <w:t>if;</w:t>
      </w:r>
    </w:p>
    <w:p w14:paraId="71239FEB">
      <w:pPr>
        <w:pStyle w:val="5"/>
        <w:spacing w:before="29" w:line="268" w:lineRule="auto"/>
        <w:ind w:left="719" w:right="7957" w:firstLine="720"/>
        <w:rPr>
          <w:rFonts w:ascii="Calibri"/>
        </w:rPr>
      </w:pPr>
      <w:r>
        <w:rPr>
          <w:rFonts w:ascii="Calibri"/>
        </w:rPr>
        <w:t>insert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tempp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values(a,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b); end loop cursor_c1_loop;</w:t>
      </w:r>
    </w:p>
    <w:p w14:paraId="5FB62207">
      <w:pPr>
        <w:pStyle w:val="5"/>
        <w:spacing w:line="238" w:lineRule="exact"/>
        <w:ind w:left="719"/>
        <w:rPr>
          <w:rFonts w:ascii="Calibri"/>
        </w:rPr>
      </w:pPr>
      <w:r>
        <w:rPr>
          <w:rFonts w:ascii="Calibri"/>
        </w:rPr>
        <w:t>close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5"/>
        </w:rPr>
        <w:t>c1;</w:t>
      </w:r>
    </w:p>
    <w:p w14:paraId="396E7A32">
      <w:pPr>
        <w:pStyle w:val="5"/>
        <w:spacing w:before="28" w:line="252" w:lineRule="auto"/>
        <w:ind w:left="719" w:right="10138"/>
        <w:rPr>
          <w:rFonts w:ascii="Calibri"/>
        </w:rPr>
      </w:pPr>
      <w:r>
        <w:rPr>
          <w:rFonts w:ascii="Calibri"/>
        </w:rPr>
        <w:t xml:space="preserve">end; // </w:t>
      </w:r>
      <w:r>
        <w:rPr>
          <w:rFonts w:ascii="Calibri"/>
          <w:spacing w:val="-2"/>
        </w:rPr>
        <w:t>delimiter;</w:t>
      </w:r>
    </w:p>
    <w:p w14:paraId="27CCD8E5">
      <w:pPr>
        <w:pStyle w:val="5"/>
        <w:spacing w:before="23"/>
        <w:rPr>
          <w:rFonts w:ascii="Calibri"/>
        </w:rPr>
      </w:pPr>
    </w:p>
    <w:p w14:paraId="1C5561E5">
      <w:pPr>
        <w:pStyle w:val="9"/>
        <w:numPr>
          <w:ilvl w:val="0"/>
          <w:numId w:val="61"/>
        </w:numPr>
        <w:tabs>
          <w:tab w:val="left" w:pos="1440"/>
        </w:tabs>
        <w:spacing w:before="1" w:after="0" w:line="240" w:lineRule="auto"/>
        <w:ind w:left="1440" w:right="0" w:hanging="721"/>
        <w:jc w:val="left"/>
        <w:rPr>
          <w:position w:val="1"/>
          <w:sz w:val="21"/>
        </w:rPr>
      </w:pPr>
      <w:r>
        <w:rPr>
          <w:sz w:val="21"/>
        </w:rPr>
        <w:t>NOT</w:t>
      </w:r>
      <w:r>
        <w:rPr>
          <w:spacing w:val="-5"/>
          <w:sz w:val="21"/>
        </w:rPr>
        <w:t xml:space="preserve"> </w:t>
      </w:r>
      <w:r>
        <w:rPr>
          <w:sz w:val="21"/>
        </w:rPr>
        <w:t>FOUND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CURSOR</w:t>
      </w:r>
      <w:r>
        <w:rPr>
          <w:spacing w:val="-5"/>
          <w:sz w:val="21"/>
        </w:rPr>
        <w:t xml:space="preserve"> </w:t>
      </w:r>
      <w:r>
        <w:rPr>
          <w:sz w:val="21"/>
        </w:rPr>
        <w:t>ATTRIBUTE,</w:t>
      </w:r>
      <w:r>
        <w:rPr>
          <w:spacing w:val="-4"/>
          <w:sz w:val="21"/>
        </w:rPr>
        <w:t xml:space="preserve"> </w:t>
      </w:r>
      <w:r>
        <w:rPr>
          <w:sz w:val="21"/>
        </w:rPr>
        <w:t>IT</w:t>
      </w:r>
      <w:r>
        <w:rPr>
          <w:spacing w:val="-5"/>
          <w:sz w:val="21"/>
        </w:rPr>
        <w:t xml:space="preserve"> </w:t>
      </w:r>
      <w:r>
        <w:rPr>
          <w:sz w:val="21"/>
        </w:rPr>
        <w:t>RETURNS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BOOLEAN</w:t>
      </w:r>
      <w:r>
        <w:rPr>
          <w:spacing w:val="-5"/>
          <w:sz w:val="21"/>
        </w:rPr>
        <w:t xml:space="preserve"> </w:t>
      </w:r>
      <w:r>
        <w:rPr>
          <w:sz w:val="21"/>
        </w:rPr>
        <w:t>TRUE</w:t>
      </w:r>
      <w:r>
        <w:rPr>
          <w:spacing w:val="-4"/>
          <w:sz w:val="21"/>
        </w:rPr>
        <w:t xml:space="preserve"> </w:t>
      </w:r>
      <w:r>
        <w:rPr>
          <w:sz w:val="21"/>
        </w:rPr>
        <w:t>VALUE</w:t>
      </w:r>
      <w:r>
        <w:rPr>
          <w:spacing w:val="-5"/>
          <w:sz w:val="21"/>
        </w:rPr>
        <w:t xml:space="preserve"> </w:t>
      </w:r>
      <w:r>
        <w:rPr>
          <w:sz w:val="21"/>
        </w:rPr>
        <w:t>IF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LAST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FETCH</w:t>
      </w:r>
    </w:p>
    <w:p w14:paraId="2F0DAC81">
      <w:pPr>
        <w:spacing w:before="15"/>
        <w:ind w:left="729" w:right="0" w:firstLine="0"/>
        <w:jc w:val="left"/>
        <w:rPr>
          <w:sz w:val="21"/>
        </w:rPr>
      </w:pPr>
      <w:r>
        <w:rPr>
          <w:sz w:val="21"/>
        </w:rPr>
        <w:t>WAS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UNSUCCESSFUL</w:t>
      </w:r>
    </w:p>
    <w:p w14:paraId="17E3CF96">
      <w:pPr>
        <w:pStyle w:val="5"/>
        <w:spacing w:before="41"/>
      </w:pPr>
    </w:p>
    <w:p w14:paraId="12F7BF49">
      <w:pPr>
        <w:pStyle w:val="5"/>
        <w:ind w:left="719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//</w:t>
      </w:r>
    </w:p>
    <w:p w14:paraId="1E32F1A9">
      <w:pPr>
        <w:pStyle w:val="5"/>
        <w:spacing w:before="13" w:line="252" w:lineRule="auto"/>
        <w:ind w:left="719" w:right="9237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procedure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abc() </w:t>
      </w:r>
      <w:r>
        <w:rPr>
          <w:rFonts w:ascii="Calibri"/>
          <w:spacing w:val="-2"/>
        </w:rPr>
        <w:t>begin</w:t>
      </w:r>
    </w:p>
    <w:p w14:paraId="3188B31F">
      <w:pPr>
        <w:pStyle w:val="5"/>
        <w:spacing w:before="2" w:line="252" w:lineRule="auto"/>
        <w:ind w:left="719" w:right="9103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varchar(15); declare b int;</w:t>
      </w:r>
    </w:p>
    <w:p w14:paraId="313D73C7">
      <w:pPr>
        <w:pStyle w:val="5"/>
        <w:spacing w:before="2"/>
        <w:ind w:left="719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finished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default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5"/>
        </w:rPr>
        <w:t>0;</w:t>
      </w:r>
    </w:p>
    <w:p w14:paraId="503E9A06">
      <w:pPr>
        <w:pStyle w:val="5"/>
        <w:spacing w:before="13" w:line="252" w:lineRule="auto"/>
        <w:ind w:left="719" w:right="6706"/>
        <w:rPr>
          <w:rFonts w:ascii="Calibri"/>
        </w:rPr>
      </w:pPr>
      <w:r>
        <w:rPr>
          <w:rFonts w:ascii="Calibri"/>
        </w:rPr>
        <w:t>declare c1 cursor for select ename, sal from emp; declare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continue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handler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found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finished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1; open c1;</w:t>
      </w:r>
    </w:p>
    <w:p w14:paraId="75A5F1E3">
      <w:pPr>
        <w:pStyle w:val="5"/>
        <w:spacing w:before="3"/>
        <w:ind w:left="719"/>
        <w:rPr>
          <w:rFonts w:ascii="Calibri"/>
        </w:rPr>
      </w:pPr>
      <w:r>
        <w:rPr>
          <w:rFonts w:ascii="Calibri"/>
        </w:rPr>
        <w:t>cursor_c1_loop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: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4"/>
        </w:rPr>
        <w:t>loop</w:t>
      </w:r>
    </w:p>
    <w:p w14:paraId="65724B78">
      <w:pPr>
        <w:pStyle w:val="5"/>
        <w:spacing w:before="156" w:line="252" w:lineRule="auto"/>
        <w:ind w:left="1440" w:right="9201"/>
        <w:rPr>
          <w:rFonts w:ascii="Calibri"/>
        </w:rPr>
      </w:pPr>
      <w:r>
        <w:rPr>
          <w:rFonts w:ascii="Calibri"/>
        </w:rPr>
        <w:t>fetch c1 into a,b;</w:t>
      </w:r>
      <w:r>
        <w:rPr>
          <w:rFonts w:ascii="Calibri"/>
          <w:spacing w:val="80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finished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then</w:t>
      </w:r>
    </w:p>
    <w:p w14:paraId="036A395C">
      <w:pPr>
        <w:pStyle w:val="5"/>
        <w:spacing w:before="28"/>
        <w:ind w:left="2160"/>
        <w:rPr>
          <w:rFonts w:ascii="Calibri"/>
        </w:rPr>
      </w:pPr>
      <w:r>
        <w:rPr>
          <w:rFonts w:ascii="Calibri"/>
        </w:rPr>
        <w:t>leave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cursor_c1_loop;</w:t>
      </w:r>
    </w:p>
    <w:p w14:paraId="7EAC23CD">
      <w:pPr>
        <w:pStyle w:val="5"/>
        <w:spacing w:before="29"/>
        <w:ind w:left="1440"/>
        <w:rPr>
          <w:rFonts w:ascii="Calibri"/>
        </w:rPr>
      </w:pPr>
      <w:r>
        <w:rPr>
          <w:rFonts w:ascii="Calibri"/>
        </w:rPr>
        <w:t>end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5"/>
        </w:rPr>
        <w:t>if;</w:t>
      </w:r>
    </w:p>
    <w:p w14:paraId="4257560B">
      <w:pPr>
        <w:pStyle w:val="5"/>
        <w:spacing w:before="14" w:line="280" w:lineRule="auto"/>
        <w:ind w:left="719" w:right="7957" w:firstLine="720"/>
        <w:rPr>
          <w:rFonts w:ascii="Calibri"/>
        </w:rPr>
      </w:pPr>
      <w:r>
        <w:rPr>
          <w:rFonts w:ascii="Calibri"/>
        </w:rPr>
        <w:t>insert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tempp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values(b,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a); end loop cursor_c1_loop;</w:t>
      </w:r>
    </w:p>
    <w:p w14:paraId="0F4DBE9E">
      <w:pPr>
        <w:pStyle w:val="5"/>
        <w:spacing w:line="225" w:lineRule="exact"/>
        <w:ind w:left="719"/>
        <w:rPr>
          <w:rFonts w:ascii="Calibri"/>
        </w:rPr>
      </w:pPr>
      <w:r>
        <w:rPr>
          <w:rFonts w:ascii="Calibri"/>
        </w:rPr>
        <w:t>close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5"/>
        </w:rPr>
        <w:t>c1;</w:t>
      </w:r>
    </w:p>
    <w:p w14:paraId="5B3E7635">
      <w:pPr>
        <w:pStyle w:val="5"/>
        <w:spacing w:before="13" w:line="252" w:lineRule="auto"/>
        <w:ind w:left="719" w:right="10138"/>
        <w:rPr>
          <w:rFonts w:ascii="Calibri"/>
        </w:rPr>
      </w:pPr>
      <w:r>
        <w:rPr>
          <w:rFonts w:ascii="Calibri"/>
        </w:rPr>
        <w:t xml:space="preserve">end; // </w:t>
      </w:r>
      <w:r>
        <w:rPr>
          <w:rFonts w:ascii="Calibri"/>
          <w:spacing w:val="-2"/>
        </w:rPr>
        <w:t>delimiter;</w:t>
      </w:r>
    </w:p>
    <w:p w14:paraId="56861A2A">
      <w:pPr>
        <w:pStyle w:val="5"/>
        <w:spacing w:before="76"/>
        <w:rPr>
          <w:rFonts w:ascii="Calibri"/>
        </w:rPr>
      </w:pPr>
    </w:p>
    <w:p w14:paraId="5703EF9D">
      <w:pPr>
        <w:spacing w:before="0"/>
        <w:ind w:left="769" w:right="0" w:firstLine="0"/>
        <w:jc w:val="left"/>
        <w:rPr>
          <w:sz w:val="21"/>
        </w:rPr>
      </w:pPr>
      <w:r>
        <w:rPr>
          <w:sz w:val="21"/>
        </w:rPr>
        <w:t>CURSOR</w:t>
      </w:r>
      <w:r>
        <w:rPr>
          <w:spacing w:val="-2"/>
          <w:sz w:val="21"/>
        </w:rPr>
        <w:t xml:space="preserve"> </w:t>
      </w:r>
      <w:r>
        <w:rPr>
          <w:spacing w:val="-5"/>
          <w:sz w:val="21"/>
        </w:rPr>
        <w:t>C1</w:t>
      </w:r>
    </w:p>
    <w:p w14:paraId="5A59EA8F">
      <w:pPr>
        <w:pStyle w:val="5"/>
        <w:spacing w:before="12"/>
        <w:ind w:left="719"/>
      </w:pPr>
      <w:r>
        <w:t>ename</w:t>
      </w:r>
      <w:r>
        <w:rPr>
          <w:spacing w:val="-1"/>
        </w:rPr>
        <w:t xml:space="preserve"> </w:t>
      </w:r>
      <w:r>
        <w:rPr>
          <w:spacing w:val="-5"/>
        </w:rPr>
        <w:t>sal</w:t>
      </w:r>
    </w:p>
    <w:p w14:paraId="3B88D9BE">
      <w:pPr>
        <w:pStyle w:val="5"/>
        <w:spacing w:before="4" w:after="1"/>
        <w:rPr>
          <w:sz w:val="13"/>
        </w:rPr>
      </w:pPr>
    </w:p>
    <w:tbl>
      <w:tblPr>
        <w:tblStyle w:val="4"/>
        <w:tblW w:w="0" w:type="auto"/>
        <w:tblInd w:w="7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217"/>
        <w:gridCol w:w="556"/>
      </w:tblGrid>
      <w:tr w14:paraId="6B1D2F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503" w:type="dxa"/>
            <w:tcBorders>
              <w:top w:val="dashSmallGap" w:color="000000" w:sz="8" w:space="0"/>
            </w:tcBorders>
          </w:tcPr>
          <w:p w14:paraId="28D59C88">
            <w:pPr>
              <w:pStyle w:val="10"/>
              <w:spacing w:before="99" w:line="238" w:lineRule="exac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A</w:t>
            </w:r>
          </w:p>
        </w:tc>
        <w:tc>
          <w:tcPr>
            <w:tcW w:w="217" w:type="dxa"/>
          </w:tcPr>
          <w:p w14:paraId="4EBDF827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556" w:type="dxa"/>
          </w:tcPr>
          <w:p w14:paraId="337E74C4">
            <w:pPr>
              <w:pStyle w:val="10"/>
              <w:spacing w:line="20" w:lineRule="exact"/>
              <w:rPr>
                <w:sz w:val="2"/>
              </w:rPr>
            </w:pPr>
            <w:r>
              <w:rPr>
                <w:sz w:val="2"/>
              </w:rPr>
              <mc:AlternateContent>
                <mc:Choice Requires="wpg">
                  <w:drawing>
                    <wp:inline distT="0" distB="0" distL="0" distR="0">
                      <wp:extent cx="266700" cy="12065"/>
                      <wp:effectExtent l="9525" t="0" r="0" b="6985"/>
                      <wp:docPr id="274" name="Group 2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700" cy="12065"/>
                                <a:chOff x="0" y="0"/>
                                <a:chExt cx="266700" cy="12065"/>
                              </a:xfrm>
                            </wpg:grpSpPr>
                            <wps:wsp>
                              <wps:cNvPr id="275" name="Graphic 275"/>
                              <wps:cNvSpPr/>
                              <wps:spPr>
                                <a:xfrm>
                                  <a:off x="0" y="5766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>
                                      <a:moveTo>
                                        <a:pt x="0" y="0"/>
                                      </a:moveTo>
                                      <a:lnTo>
                                        <a:pt x="266452" y="0"/>
                                      </a:lnTo>
                                    </a:path>
                                  </a:pathLst>
                                </a:custGeom>
                                <a:ln w="11533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95pt;width:21pt;" coordsize="266700,12065" o:gfxdata="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vZXRM9MAAAACAQAADwAAAAAAAAABACAAAAAiAAAAZHJzL2Rvd25yZXYueG1sUEsB&#10;AhQAFAAAAAgAh07iQPaALohsAgAArwUAAA4AAAAAAAAAAQAgAAAAIgEAAGRycy9lMm9Eb2MueG1s&#10;UEsFBgAAAAAGAAYAWQEAAAAGAAAAAA==&#10;">
                      <o:lock v:ext="edit" aspectratio="f"/>
                      <v:shape id="Graphic 275" o:spid="_x0000_s1026" o:spt="100" style="position:absolute;left:0;top:5766;height:1270;width:266700;" filled="f" stroked="t" coordsize="266700,1" o:gfxdata="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iQsdS/&#10;AAAA3AAAAA8AAAAAAAAAAQAgAAAAIgAAAGRycy9kb3ducmV2LnhtbFBLAQIUABQAAAAIAIdO4kAz&#10;LwWeOwAAADkAAAAQAAAAAAAAAAEAIAAAAA4BAABkcnMvc2hhcGV4bWwueG1sUEsFBgAAAAAGAAYA&#10;WwEAALgDAAAAAA==&#10;" path="m0,0l266452,0e">
                        <v:fill on="f" focussize="0,0"/>
                        <v:stroke weight="0.908110236220472pt" color="#000000" joinstyle="round" dashstyle="3 1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 w14:paraId="6C724E89">
            <w:pPr>
              <w:pStyle w:val="10"/>
              <w:spacing w:before="79" w:line="238" w:lineRule="exact"/>
              <w:ind w:right="47"/>
              <w:jc w:val="center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5000</w:t>
            </w:r>
          </w:p>
        </w:tc>
      </w:tr>
      <w:tr w14:paraId="569CDD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503" w:type="dxa"/>
          </w:tcPr>
          <w:p w14:paraId="65C27FCD">
            <w:pPr>
              <w:pStyle w:val="10"/>
              <w:spacing w:line="235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B</w:t>
            </w:r>
          </w:p>
        </w:tc>
        <w:tc>
          <w:tcPr>
            <w:tcW w:w="217" w:type="dxa"/>
          </w:tcPr>
          <w:p w14:paraId="761BFD65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35F60D0D">
            <w:pPr>
              <w:pStyle w:val="10"/>
              <w:spacing w:line="235" w:lineRule="exact"/>
              <w:ind w:right="47"/>
              <w:jc w:val="center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6000</w:t>
            </w:r>
          </w:p>
        </w:tc>
      </w:tr>
      <w:tr w14:paraId="439BD8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503" w:type="dxa"/>
          </w:tcPr>
          <w:p w14:paraId="055BF0DD">
            <w:pPr>
              <w:pStyle w:val="10"/>
              <w:spacing w:line="235" w:lineRule="exac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C</w:t>
            </w:r>
          </w:p>
        </w:tc>
        <w:tc>
          <w:tcPr>
            <w:tcW w:w="217" w:type="dxa"/>
          </w:tcPr>
          <w:p w14:paraId="46F191CE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316C5D17">
            <w:pPr>
              <w:pStyle w:val="10"/>
              <w:spacing w:line="235" w:lineRule="exact"/>
              <w:ind w:right="47"/>
              <w:jc w:val="center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7000</w:t>
            </w:r>
          </w:p>
        </w:tc>
      </w:tr>
      <w:tr w14:paraId="78D012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503" w:type="dxa"/>
          </w:tcPr>
          <w:p w14:paraId="4D26CAD5">
            <w:pPr>
              <w:pStyle w:val="10"/>
              <w:spacing w:line="235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D</w:t>
            </w:r>
          </w:p>
        </w:tc>
        <w:tc>
          <w:tcPr>
            <w:tcW w:w="217" w:type="dxa"/>
          </w:tcPr>
          <w:p w14:paraId="3CC9122F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3632EA6F">
            <w:pPr>
              <w:pStyle w:val="10"/>
              <w:spacing w:line="235" w:lineRule="exact"/>
              <w:ind w:right="47"/>
              <w:jc w:val="center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9000</w:t>
            </w:r>
          </w:p>
        </w:tc>
      </w:tr>
      <w:tr w14:paraId="28BF6B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503" w:type="dxa"/>
          </w:tcPr>
          <w:p w14:paraId="54E27B77">
            <w:pPr>
              <w:pStyle w:val="10"/>
              <w:spacing w:line="245" w:lineRule="exac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E</w:t>
            </w:r>
          </w:p>
        </w:tc>
        <w:tc>
          <w:tcPr>
            <w:tcW w:w="217" w:type="dxa"/>
          </w:tcPr>
          <w:p w14:paraId="0FD42DEF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2931981C">
            <w:pPr>
              <w:pStyle w:val="10"/>
              <w:spacing w:line="245" w:lineRule="exact"/>
              <w:ind w:right="47"/>
              <w:jc w:val="center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8000</w:t>
            </w:r>
          </w:p>
        </w:tc>
      </w:tr>
    </w:tbl>
    <w:p w14:paraId="0CC4E507">
      <w:pPr>
        <w:pStyle w:val="10"/>
        <w:spacing w:after="0" w:line="245" w:lineRule="exact"/>
        <w:jc w:val="center"/>
        <w:rPr>
          <w:sz w:val="21"/>
        </w:rPr>
        <w:sectPr>
          <w:pgSz w:w="12240" w:h="15840"/>
          <w:pgMar w:top="880" w:right="0" w:bottom="980" w:left="0" w:header="0" w:footer="798" w:gutter="0"/>
          <w:cols w:space="720" w:num="1"/>
        </w:sectPr>
      </w:pPr>
    </w:p>
    <w:p w14:paraId="4BD988C3">
      <w:pPr>
        <w:spacing w:before="89" w:line="247" w:lineRule="auto"/>
        <w:ind w:left="983" w:right="10516" w:hanging="264"/>
        <w:jc w:val="left"/>
        <w:rPr>
          <w:sz w:val="21"/>
        </w:rPr>
      </w:pPr>
      <w:r>
        <w:rPr>
          <w:sz w:val="21"/>
        </w:rPr>
        <w:t>OUTPUT:</w:t>
      </w:r>
      <w:r>
        <w:rPr>
          <w:spacing w:val="-17"/>
          <w:sz w:val="21"/>
        </w:rPr>
        <w:t xml:space="preserve"> </w:t>
      </w:r>
      <w:r>
        <w:rPr>
          <w:sz w:val="21"/>
        </w:rPr>
        <w:t xml:space="preserve">- </w:t>
      </w:r>
      <w:r>
        <w:rPr>
          <w:spacing w:val="-2"/>
          <w:w w:val="105"/>
          <w:sz w:val="21"/>
        </w:rPr>
        <w:t>TEMPP</w:t>
      </w:r>
    </w:p>
    <w:p w14:paraId="74A313D4">
      <w:pPr>
        <w:spacing w:after="0" w:line="247" w:lineRule="auto"/>
        <w:jc w:val="left"/>
        <w:rPr>
          <w:sz w:val="21"/>
        </w:rPr>
        <w:sectPr>
          <w:pgSz w:w="12240" w:h="15840"/>
          <w:pgMar w:top="840" w:right="0" w:bottom="980" w:left="0" w:header="0" w:footer="798" w:gutter="0"/>
          <w:cols w:space="720" w:num="1"/>
        </w:sectPr>
      </w:pPr>
    </w:p>
    <w:p w14:paraId="32E4A4E4">
      <w:pPr>
        <w:pStyle w:val="5"/>
        <w:spacing w:before="7"/>
        <w:ind w:left="729"/>
      </w:pPr>
      <w:r>
        <w:rPr>
          <w:spacing w:val="-5"/>
          <w:w w:val="105"/>
        </w:rPr>
        <w:t>fir</w:t>
      </w:r>
    </w:p>
    <w:p w14:paraId="0C81CECB">
      <w:pPr>
        <w:pStyle w:val="5"/>
        <w:spacing w:before="3"/>
      </w:pPr>
    </w:p>
    <w:p w14:paraId="0E6B3A33">
      <w:pPr>
        <w:pStyle w:val="5"/>
        <w:ind w:left="729"/>
      </w:pPr>
      <w:r>
        <mc:AlternateContent>
          <mc:Choice Requires="wps">
            <w:drawing>
              <wp:anchor distT="0" distB="0" distL="0" distR="0" simplePos="0" relativeHeight="251689984" behindDoc="0" locked="0" layoutInCell="1" allowOverlap="1">
                <wp:simplePos x="0" y="0"/>
                <wp:positionH relativeFrom="page">
                  <wp:posOffset>462915</wp:posOffset>
                </wp:positionH>
                <wp:positionV relativeFrom="paragraph">
                  <wp:posOffset>-69215</wp:posOffset>
                </wp:positionV>
                <wp:extent cx="373380" cy="1270"/>
                <wp:effectExtent l="0" t="0" r="0" b="0"/>
                <wp:wrapNone/>
                <wp:docPr id="276" name="Graphic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">
                              <a:moveTo>
                                <a:pt x="0" y="0"/>
                              </a:moveTo>
                              <a:lnTo>
                                <a:pt x="372922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76" o:spid="_x0000_s1026" o:spt="100" style="position:absolute;left:0pt;margin-left:36.45pt;margin-top:-5.45pt;height:0.1pt;width:29.4pt;mso-position-horizontal-relative:page;z-index:251689984;mso-width-relative:page;mso-height-relative:page;" filled="f" stroked="t" coordsize="373380,1" o:gfxdata="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xtYJjWAAAACgEAAA8A&#10;AAAAAAAAAQAgAAAAIgAAAGRycy9kb3ducmV2LnhtbFBLAQIUABQAAAAIAIdO4kA/qMocGQIAAH4E&#10;AAAOAAAAAAAAAAEAIAAAACUBAABkcnMvZTJvRG9jLnhtbFBLBQYAAAAABgAGAFkBAACwBQAAAAA=&#10;" path="m0,0l372922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4"/>
          <w:w w:val="110"/>
        </w:rPr>
        <w:t>5000</w:t>
      </w:r>
    </w:p>
    <w:p w14:paraId="11E723D1">
      <w:pPr>
        <w:pStyle w:val="5"/>
        <w:spacing w:before="1"/>
        <w:ind w:left="729"/>
      </w:pPr>
      <w:r>
        <w:rPr>
          <w:spacing w:val="-4"/>
          <w:w w:val="110"/>
        </w:rPr>
        <w:t>6000</w:t>
      </w:r>
    </w:p>
    <w:p w14:paraId="36E9EDD0">
      <w:pPr>
        <w:pStyle w:val="5"/>
        <w:spacing w:before="2"/>
        <w:ind w:left="729"/>
      </w:pPr>
      <w:r>
        <w:rPr>
          <w:spacing w:val="-4"/>
          <w:w w:val="110"/>
        </w:rPr>
        <w:t>7000</w:t>
      </w:r>
    </w:p>
    <w:p w14:paraId="461DEE78">
      <w:pPr>
        <w:pStyle w:val="5"/>
        <w:spacing w:before="1"/>
        <w:ind w:left="729"/>
      </w:pPr>
      <w:r>
        <w:rPr>
          <w:spacing w:val="-4"/>
          <w:w w:val="110"/>
        </w:rPr>
        <w:t>9000</w:t>
      </w:r>
    </w:p>
    <w:p w14:paraId="691FDD2B">
      <w:pPr>
        <w:pStyle w:val="5"/>
        <w:spacing w:before="2"/>
        <w:ind w:left="729"/>
      </w:pPr>
      <w:r>
        <w:rPr>
          <w:spacing w:val="-4"/>
          <w:w w:val="110"/>
        </w:rPr>
        <w:t>8000</w:t>
      </w:r>
    </w:p>
    <w:p w14:paraId="64537135">
      <w:pPr>
        <w:spacing w:before="7"/>
        <w:ind w:left="165" w:right="0" w:firstLine="0"/>
        <w:jc w:val="left"/>
        <w:rPr>
          <w:sz w:val="21"/>
        </w:rPr>
      </w:pPr>
      <w:r>
        <w:br w:type="column"/>
      </w:r>
      <w:r>
        <w:rPr>
          <w:spacing w:val="-5"/>
          <w:w w:val="105"/>
          <w:sz w:val="21"/>
        </w:rPr>
        <w:t>sec</w:t>
      </w:r>
    </w:p>
    <w:p w14:paraId="111224D4">
      <w:pPr>
        <w:pStyle w:val="5"/>
        <w:spacing w:before="2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simplePos="0" relativeHeight="2517606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93345</wp:posOffset>
                </wp:positionV>
                <wp:extent cx="426720" cy="1270"/>
                <wp:effectExtent l="0" t="0" r="0" b="0"/>
                <wp:wrapTopAndBottom/>
                <wp:docPr id="277" name="Graphic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">
                              <a:moveTo>
                                <a:pt x="0" y="0"/>
                              </a:moveTo>
                              <a:lnTo>
                                <a:pt x="426158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77" o:spid="_x0000_s1026" o:spt="100" style="position:absolute;left:0pt;margin-left:72pt;margin-top:7.35pt;height:0.1pt;width:33.6pt;mso-position-horizontal-relative:page;mso-wrap-distance-bottom:0pt;mso-wrap-distance-top:0pt;z-index:-251555840;mso-width-relative:page;mso-height-relative:page;" filled="f" stroked="t" coordsize="426720,1" o:gfxdata="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XnK1+1QAAAAkBAAAPAAAA&#10;AAAAAAEAIAAAACIAAABkcnMvZG93bnJldi54bWxQSwECFAAUAAAACACHTuJAJRd7IxgCAAB+BAAA&#10;DgAAAAAAAAABACAAAAAkAQAAZHJzL2Uyb0RvYy54bWxQSwUGAAAAAAYABgBZAQAArgUAAAAA&#10;" path="m0,0l426158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43EC26A2">
      <w:pPr>
        <w:spacing w:before="100"/>
        <w:ind w:left="165" w:right="10655" w:firstLine="0"/>
        <w:jc w:val="both"/>
        <w:rPr>
          <w:sz w:val="21"/>
        </w:rPr>
      </w:pPr>
      <w:r>
        <w:rPr>
          <w:spacing w:val="-10"/>
          <w:w w:val="105"/>
          <w:sz w:val="21"/>
        </w:rPr>
        <w:t xml:space="preserve">A B C </w:t>
      </w:r>
      <w:r>
        <w:rPr>
          <w:spacing w:val="-10"/>
          <w:sz w:val="21"/>
        </w:rPr>
        <w:t xml:space="preserve">D </w:t>
      </w:r>
      <w:r>
        <w:rPr>
          <w:spacing w:val="-10"/>
          <w:w w:val="105"/>
          <w:sz w:val="21"/>
        </w:rPr>
        <w:t>E</w:t>
      </w:r>
    </w:p>
    <w:p w14:paraId="6C271D8D">
      <w:pPr>
        <w:spacing w:after="0"/>
        <w:jc w:val="both"/>
        <w:rPr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1236" w:space="40"/>
            <w:col w:w="10964"/>
          </w:cols>
        </w:sectPr>
      </w:pPr>
    </w:p>
    <w:p w14:paraId="7C8CA6D7">
      <w:pPr>
        <w:pStyle w:val="5"/>
        <w:spacing w:before="107"/>
      </w:pPr>
    </w:p>
    <w:p w14:paraId="4FCFF470">
      <w:pPr>
        <w:pStyle w:val="9"/>
        <w:numPr>
          <w:ilvl w:val="0"/>
          <w:numId w:val="61"/>
        </w:numPr>
        <w:tabs>
          <w:tab w:val="left" w:pos="1440"/>
        </w:tabs>
        <w:spacing w:before="1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you</w:t>
      </w:r>
      <w:r>
        <w:rPr>
          <w:spacing w:val="-4"/>
          <w:sz w:val="21"/>
        </w:rPr>
        <w:t xml:space="preserve"> </w:t>
      </w:r>
      <w:r>
        <w:rPr>
          <w:sz w:val="21"/>
        </w:rPr>
        <w:t>cannot</w:t>
      </w:r>
      <w:r>
        <w:rPr>
          <w:spacing w:val="-3"/>
          <w:sz w:val="21"/>
        </w:rPr>
        <w:t xml:space="preserve"> </w:t>
      </w:r>
      <w:r>
        <w:rPr>
          <w:sz w:val="21"/>
        </w:rPr>
        <w:t>open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same</w:t>
      </w:r>
      <w:r>
        <w:rPr>
          <w:spacing w:val="-4"/>
          <w:sz w:val="21"/>
        </w:rPr>
        <w:t xml:space="preserve"> </w:t>
      </w:r>
      <w:r>
        <w:rPr>
          <w:sz w:val="21"/>
        </w:rPr>
        <w:t>cursor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repeatedly</w:t>
      </w:r>
    </w:p>
    <w:p w14:paraId="667EF538">
      <w:pPr>
        <w:pStyle w:val="9"/>
        <w:numPr>
          <w:ilvl w:val="0"/>
          <w:numId w:val="61"/>
        </w:numPr>
        <w:tabs>
          <w:tab w:val="left" w:pos="1440"/>
        </w:tabs>
        <w:spacing w:before="61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you</w:t>
      </w:r>
      <w:r>
        <w:rPr>
          <w:spacing w:val="-5"/>
          <w:sz w:val="21"/>
        </w:rPr>
        <w:t xml:space="preserve"> </w:t>
      </w:r>
      <w:r>
        <w:rPr>
          <w:sz w:val="21"/>
        </w:rPr>
        <w:t>will</w:t>
      </w:r>
      <w:r>
        <w:rPr>
          <w:spacing w:val="-4"/>
          <w:sz w:val="21"/>
        </w:rPr>
        <w:t xml:space="preserve"> </w:t>
      </w:r>
      <w:r>
        <w:rPr>
          <w:sz w:val="21"/>
        </w:rPr>
        <w:t>have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close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cursor</w:t>
      </w:r>
      <w:r>
        <w:rPr>
          <w:spacing w:val="-4"/>
          <w:sz w:val="21"/>
        </w:rPr>
        <w:t xml:space="preserve"> </w:t>
      </w:r>
      <w:r>
        <w:rPr>
          <w:sz w:val="21"/>
        </w:rPr>
        <w:t>before</w:t>
      </w:r>
      <w:r>
        <w:rPr>
          <w:spacing w:val="-5"/>
          <w:sz w:val="21"/>
        </w:rPr>
        <w:t xml:space="preserve"> </w:t>
      </w:r>
      <w:r>
        <w:rPr>
          <w:sz w:val="21"/>
        </w:rPr>
        <w:t>you</w:t>
      </w:r>
      <w:r>
        <w:rPr>
          <w:spacing w:val="-4"/>
          <w:sz w:val="21"/>
        </w:rPr>
        <w:t xml:space="preserve"> </w:t>
      </w:r>
      <w:r>
        <w:rPr>
          <w:sz w:val="21"/>
        </w:rPr>
        <w:t>can</w:t>
      </w:r>
      <w:r>
        <w:rPr>
          <w:spacing w:val="-4"/>
          <w:sz w:val="21"/>
        </w:rPr>
        <w:t xml:space="preserve"> </w:t>
      </w:r>
      <w:r>
        <w:rPr>
          <w:sz w:val="21"/>
        </w:rPr>
        <w:t>open</w:t>
      </w:r>
      <w:r>
        <w:rPr>
          <w:spacing w:val="-5"/>
          <w:sz w:val="21"/>
        </w:rPr>
        <w:t xml:space="preserve"> </w:t>
      </w:r>
      <w:r>
        <w:rPr>
          <w:sz w:val="21"/>
        </w:rPr>
        <w:t>it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again</w:t>
      </w:r>
    </w:p>
    <w:p w14:paraId="2BC86002">
      <w:pPr>
        <w:pStyle w:val="5"/>
        <w:spacing w:before="15" w:line="536" w:lineRule="exact"/>
        <w:ind w:left="719" w:right="8554"/>
      </w:pPr>
      <w:r>
        <w:rPr>
          <w:spacing w:val="-2"/>
          <w:w w:val="105"/>
        </w:rPr>
        <w:t>to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reset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cursor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pointer: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 xml:space="preserve">- </w:t>
      </w:r>
      <w:r>
        <w:rPr>
          <w:w w:val="105"/>
        </w:rPr>
        <w:t>close</w:t>
      </w:r>
      <w:r>
        <w:rPr>
          <w:spacing w:val="-12"/>
          <w:w w:val="105"/>
        </w:rPr>
        <w:t xml:space="preserve"> </w:t>
      </w:r>
      <w:r>
        <w:rPr>
          <w:w w:val="105"/>
        </w:rPr>
        <w:t>c1;</w:t>
      </w:r>
    </w:p>
    <w:p w14:paraId="489D251D">
      <w:pPr>
        <w:pStyle w:val="5"/>
        <w:spacing w:line="251" w:lineRule="exact"/>
        <w:ind w:left="719"/>
      </w:pPr>
      <w:r>
        <w:t>open</w:t>
      </w:r>
      <w:r>
        <w:rPr>
          <w:spacing w:val="-5"/>
        </w:rPr>
        <w:t xml:space="preserve"> c1;</w:t>
      </w:r>
    </w:p>
    <w:p w14:paraId="52DC79F3">
      <w:pPr>
        <w:pStyle w:val="5"/>
        <w:spacing w:before="242"/>
        <w:ind w:left="719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//</w:t>
      </w:r>
    </w:p>
    <w:p w14:paraId="57FC8BC4">
      <w:pPr>
        <w:pStyle w:val="5"/>
        <w:spacing w:before="14" w:line="252" w:lineRule="auto"/>
        <w:ind w:left="719" w:right="9237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procedure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abc() </w:t>
      </w:r>
      <w:r>
        <w:rPr>
          <w:rFonts w:ascii="Calibri"/>
          <w:spacing w:val="-2"/>
        </w:rPr>
        <w:t>begin</w:t>
      </w:r>
    </w:p>
    <w:p w14:paraId="0F6E7979">
      <w:pPr>
        <w:pStyle w:val="5"/>
        <w:spacing w:before="2"/>
        <w:ind w:left="719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int;</w:t>
      </w:r>
    </w:p>
    <w:p w14:paraId="6DD80514">
      <w:pPr>
        <w:pStyle w:val="5"/>
        <w:spacing w:before="13" w:line="252" w:lineRule="auto"/>
        <w:ind w:left="719" w:right="9103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b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varchar(15); declare c int;</w:t>
      </w:r>
    </w:p>
    <w:p w14:paraId="03FD9C66">
      <w:pPr>
        <w:pStyle w:val="5"/>
        <w:spacing w:before="2"/>
        <w:ind w:left="719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int;</w:t>
      </w:r>
    </w:p>
    <w:p w14:paraId="623FF8D2">
      <w:pPr>
        <w:pStyle w:val="5"/>
        <w:spacing w:before="14"/>
        <w:ind w:left="719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finished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default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5"/>
        </w:rPr>
        <w:t>0;</w:t>
      </w:r>
    </w:p>
    <w:p w14:paraId="587AACDA">
      <w:pPr>
        <w:pStyle w:val="5"/>
        <w:spacing w:before="13" w:line="252" w:lineRule="auto"/>
        <w:ind w:left="719" w:right="6513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c1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cursor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select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deptno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1; declare continue handler for not found set finished = 1; open c1;</w:t>
      </w:r>
    </w:p>
    <w:p w14:paraId="692B38A1">
      <w:pPr>
        <w:pStyle w:val="5"/>
        <w:spacing w:before="3"/>
        <w:ind w:left="719"/>
        <w:rPr>
          <w:rFonts w:ascii="Calibri"/>
        </w:rPr>
      </w:pPr>
      <w:r>
        <w:rPr>
          <w:rFonts w:ascii="Calibri"/>
        </w:rPr>
        <w:t>cursor_c1_loop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: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4"/>
        </w:rPr>
        <w:t>loop</w:t>
      </w:r>
    </w:p>
    <w:p w14:paraId="272F56A3">
      <w:pPr>
        <w:pStyle w:val="5"/>
        <w:spacing w:before="184" w:line="252" w:lineRule="auto"/>
        <w:ind w:left="1440" w:right="8998"/>
        <w:rPr>
          <w:rFonts w:ascii="Calibri"/>
        </w:rPr>
      </w:pPr>
      <w:r>
        <w:rPr>
          <w:rFonts w:ascii="Calibri"/>
        </w:rPr>
        <w:t>fetch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c1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a,b,c,d; if finished = 1 then</w:t>
      </w:r>
    </w:p>
    <w:p w14:paraId="69D6EE89">
      <w:pPr>
        <w:pStyle w:val="5"/>
        <w:spacing w:before="28"/>
        <w:ind w:left="2160"/>
        <w:rPr>
          <w:rFonts w:ascii="Calibri"/>
        </w:rPr>
      </w:pPr>
      <w:r>
        <w:rPr>
          <w:rFonts w:ascii="Calibri"/>
        </w:rPr>
        <w:t>leave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cursor_c1_loop;</w:t>
      </w:r>
    </w:p>
    <w:p w14:paraId="7A0777B3">
      <w:pPr>
        <w:pStyle w:val="5"/>
        <w:spacing w:before="30"/>
        <w:ind w:left="1440"/>
        <w:rPr>
          <w:rFonts w:ascii="Calibri"/>
        </w:rPr>
      </w:pPr>
      <w:r>
        <w:rPr>
          <w:rFonts w:ascii="Calibri"/>
        </w:rPr>
        <w:t>end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5"/>
        </w:rPr>
        <w:t>if;</w:t>
      </w:r>
    </w:p>
    <w:p w14:paraId="01EA683A">
      <w:pPr>
        <w:pStyle w:val="5"/>
        <w:spacing w:before="13" w:line="278" w:lineRule="auto"/>
        <w:ind w:left="719" w:right="7957" w:firstLine="720"/>
        <w:rPr>
          <w:rFonts w:ascii="Calibri"/>
        </w:rPr>
      </w:pPr>
      <w:r>
        <w:rPr>
          <w:rFonts w:ascii="Calibri"/>
        </w:rPr>
        <w:t>insert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tempp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values(a,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b); end loop cursor_c1_loop;</w:t>
      </w:r>
    </w:p>
    <w:p w14:paraId="45442D7A">
      <w:pPr>
        <w:pStyle w:val="5"/>
        <w:spacing w:line="228" w:lineRule="exact"/>
        <w:ind w:left="719"/>
        <w:rPr>
          <w:rFonts w:ascii="Calibri"/>
        </w:rPr>
      </w:pPr>
      <w:r>
        <w:rPr>
          <w:rFonts w:ascii="Calibri"/>
        </w:rPr>
        <w:t>close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5"/>
        </w:rPr>
        <w:t>c1;</w:t>
      </w:r>
    </w:p>
    <w:p w14:paraId="6C9FDB78">
      <w:pPr>
        <w:pStyle w:val="5"/>
        <w:spacing w:before="14" w:line="252" w:lineRule="auto"/>
        <w:ind w:left="719" w:right="10138"/>
        <w:rPr>
          <w:rFonts w:ascii="Calibri"/>
        </w:rPr>
      </w:pPr>
      <w:r>
        <w:rPr>
          <w:rFonts w:ascii="Calibri"/>
        </w:rPr>
        <w:t xml:space="preserve">end; // </w:t>
      </w:r>
      <w:r>
        <w:rPr>
          <w:rFonts w:ascii="Calibri"/>
          <w:spacing w:val="-2"/>
        </w:rPr>
        <w:t>delimiter;</w:t>
      </w:r>
    </w:p>
    <w:p w14:paraId="042D1488">
      <w:pPr>
        <w:pStyle w:val="5"/>
        <w:spacing w:before="86"/>
        <w:rPr>
          <w:rFonts w:ascii="Calibri"/>
        </w:rPr>
      </w:pPr>
    </w:p>
    <w:p w14:paraId="3D887D96">
      <w:pPr>
        <w:pStyle w:val="5"/>
        <w:spacing w:before="1"/>
        <w:ind w:left="719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//</w:t>
      </w:r>
    </w:p>
    <w:p w14:paraId="154E748C">
      <w:pPr>
        <w:pStyle w:val="5"/>
        <w:spacing w:before="13" w:line="252" w:lineRule="auto"/>
        <w:ind w:left="719" w:right="9237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procedure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abc() </w:t>
      </w:r>
      <w:r>
        <w:rPr>
          <w:rFonts w:ascii="Calibri"/>
          <w:spacing w:val="-2"/>
        </w:rPr>
        <w:t>begin</w:t>
      </w:r>
    </w:p>
    <w:p w14:paraId="75C22D2F">
      <w:pPr>
        <w:pStyle w:val="5"/>
        <w:spacing w:before="2" w:line="252" w:lineRule="auto"/>
        <w:ind w:left="719" w:right="9103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varchar(15); declare b int;</w:t>
      </w:r>
    </w:p>
    <w:p w14:paraId="77D827B9">
      <w:pPr>
        <w:pStyle w:val="5"/>
        <w:spacing w:before="2"/>
        <w:ind w:left="719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finished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default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5"/>
        </w:rPr>
        <w:t>0;</w:t>
      </w:r>
    </w:p>
    <w:p w14:paraId="676A5B1B">
      <w:pPr>
        <w:pStyle w:val="5"/>
        <w:spacing w:before="13" w:line="252" w:lineRule="auto"/>
        <w:ind w:left="719" w:right="3916"/>
        <w:rPr>
          <w:rFonts w:ascii="Calibri"/>
        </w:rPr>
      </w:pPr>
      <w:r>
        <w:rPr>
          <w:rFonts w:ascii="Calibri"/>
        </w:rPr>
        <w:t>declare c1 cursor for select lower(ename) as l_ename, sal+500 as bonus from emp; declare continue handler for not found set finished = 1;</w:t>
      </w:r>
    </w:p>
    <w:p w14:paraId="0753AE89">
      <w:pPr>
        <w:pStyle w:val="5"/>
        <w:spacing w:before="2"/>
        <w:ind w:left="719"/>
        <w:rPr>
          <w:rFonts w:ascii="Calibri"/>
        </w:rPr>
      </w:pPr>
      <w:r>
        <w:rPr>
          <w:rFonts w:ascii="Calibri"/>
        </w:rPr>
        <w:t>open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5"/>
        </w:rPr>
        <w:t>c1;</w:t>
      </w:r>
    </w:p>
    <w:p w14:paraId="02BE084B">
      <w:pPr>
        <w:pStyle w:val="5"/>
        <w:spacing w:after="0"/>
        <w:rPr>
          <w:rFonts w:ascii="Calibri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38F7F1F0">
      <w:pPr>
        <w:pStyle w:val="5"/>
        <w:spacing w:before="31"/>
        <w:ind w:left="719"/>
        <w:rPr>
          <w:rFonts w:ascii="Calibri"/>
        </w:rPr>
      </w:pPr>
      <w:r>
        <w:rPr>
          <w:rFonts w:ascii="Calibri"/>
        </w:rPr>
        <w:t>cursor_c1_loop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: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4"/>
        </w:rPr>
        <w:t>loop</w:t>
      </w:r>
    </w:p>
    <w:p w14:paraId="6B61D004">
      <w:pPr>
        <w:pStyle w:val="5"/>
        <w:spacing w:before="60" w:line="252" w:lineRule="auto"/>
        <w:ind w:left="1440" w:right="9201"/>
        <w:rPr>
          <w:rFonts w:ascii="Calibri"/>
        </w:rPr>
      </w:pPr>
      <w:r>
        <w:rPr>
          <w:rFonts w:ascii="Calibri"/>
        </w:rPr>
        <w:t>fetch c1 into a,b;</w:t>
      </w:r>
      <w:r>
        <w:rPr>
          <w:rFonts w:ascii="Calibri"/>
          <w:spacing w:val="80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finished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then</w:t>
      </w:r>
    </w:p>
    <w:p w14:paraId="6204DC6B">
      <w:pPr>
        <w:pStyle w:val="5"/>
        <w:spacing w:before="29"/>
        <w:ind w:left="2160"/>
        <w:rPr>
          <w:rFonts w:ascii="Calibri"/>
        </w:rPr>
      </w:pPr>
      <w:r>
        <w:rPr>
          <w:rFonts w:ascii="Calibri"/>
        </w:rPr>
        <w:t>leave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cursor_c1_loop;</w:t>
      </w:r>
    </w:p>
    <w:p w14:paraId="06BE9B9C">
      <w:pPr>
        <w:pStyle w:val="5"/>
        <w:spacing w:before="25"/>
        <w:ind w:left="1440"/>
        <w:rPr>
          <w:rFonts w:ascii="Calibri"/>
        </w:rPr>
      </w:pPr>
      <w:r>
        <w:rPr>
          <w:rFonts w:ascii="Calibri"/>
        </w:rPr>
        <w:t>end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5"/>
        </w:rPr>
        <w:t>if;</w:t>
      </w:r>
    </w:p>
    <w:p w14:paraId="315CEC93">
      <w:pPr>
        <w:pStyle w:val="5"/>
        <w:spacing w:before="28" w:line="268" w:lineRule="auto"/>
        <w:ind w:left="719" w:right="7957" w:firstLine="720"/>
        <w:rPr>
          <w:rFonts w:ascii="Calibri"/>
        </w:rPr>
      </w:pPr>
      <w:r>
        <w:rPr>
          <w:rFonts w:ascii="Calibri"/>
        </w:rPr>
        <w:t>insert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tempp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values(b,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a); end loop cursor_c1_loop;</w:t>
      </w:r>
    </w:p>
    <w:p w14:paraId="142EB8D2">
      <w:pPr>
        <w:pStyle w:val="5"/>
        <w:spacing w:line="238" w:lineRule="exact"/>
        <w:ind w:left="719"/>
        <w:rPr>
          <w:rFonts w:ascii="Calibri"/>
        </w:rPr>
      </w:pPr>
      <w:r>
        <w:rPr>
          <w:rFonts w:ascii="Calibri"/>
        </w:rPr>
        <w:t>close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5"/>
        </w:rPr>
        <w:t>c1;</w:t>
      </w:r>
    </w:p>
    <w:p w14:paraId="54849D32">
      <w:pPr>
        <w:pStyle w:val="5"/>
        <w:spacing w:before="29" w:line="266" w:lineRule="auto"/>
        <w:ind w:left="719" w:right="10138"/>
        <w:rPr>
          <w:rFonts w:ascii="Calibri"/>
        </w:rPr>
      </w:pPr>
      <w:r>
        <w:rPr>
          <w:rFonts w:ascii="Calibri"/>
        </w:rPr>
        <w:t xml:space="preserve">end; // </w:t>
      </w:r>
      <w:r>
        <w:rPr>
          <w:rFonts w:ascii="Calibri"/>
          <w:spacing w:val="-2"/>
        </w:rPr>
        <w:t>delimiter;</w:t>
      </w:r>
    </w:p>
    <w:p w14:paraId="02864EA2">
      <w:pPr>
        <w:pStyle w:val="5"/>
        <w:spacing w:before="2"/>
        <w:rPr>
          <w:rFonts w:ascii="Calibri"/>
        </w:rPr>
      </w:pPr>
    </w:p>
    <w:p w14:paraId="70129652">
      <w:pPr>
        <w:spacing w:before="0"/>
        <w:ind w:left="825" w:right="0" w:firstLine="0"/>
        <w:jc w:val="left"/>
        <w:rPr>
          <w:sz w:val="21"/>
        </w:rPr>
      </w:pPr>
      <w:r>
        <w:rPr>
          <w:sz w:val="21"/>
        </w:rPr>
        <w:t>CURSOR</w:t>
      </w:r>
      <w:r>
        <w:rPr>
          <w:spacing w:val="-2"/>
          <w:sz w:val="21"/>
        </w:rPr>
        <w:t xml:space="preserve"> </w:t>
      </w:r>
      <w:r>
        <w:rPr>
          <w:spacing w:val="-5"/>
          <w:sz w:val="21"/>
        </w:rPr>
        <w:t>C1</w:t>
      </w:r>
    </w:p>
    <w:p w14:paraId="4770F4ED">
      <w:pPr>
        <w:pStyle w:val="5"/>
        <w:spacing w:before="13"/>
        <w:ind w:left="633"/>
      </w:pPr>
      <w:r>
        <w:t>l_name</w:t>
      </w:r>
      <w:r>
        <w:rPr>
          <w:spacing w:val="7"/>
        </w:rPr>
        <w:t xml:space="preserve"> </w:t>
      </w:r>
      <w:r>
        <w:rPr>
          <w:spacing w:val="-2"/>
        </w:rPr>
        <w:t>bonus</w:t>
      </w:r>
    </w:p>
    <w:p w14:paraId="7BF4C213">
      <w:pPr>
        <w:pStyle w:val="5"/>
        <w:spacing w:before="4"/>
        <w:rPr>
          <w:sz w:val="13"/>
        </w:rPr>
      </w:pPr>
    </w:p>
    <w:tbl>
      <w:tblPr>
        <w:tblStyle w:val="4"/>
        <w:tblW w:w="0" w:type="auto"/>
        <w:tblInd w:w="7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217"/>
        <w:gridCol w:w="556"/>
      </w:tblGrid>
      <w:tr w14:paraId="168842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503" w:type="dxa"/>
            <w:tcBorders>
              <w:top w:val="dashSmallGap" w:color="000000" w:sz="8" w:space="0"/>
            </w:tcBorders>
          </w:tcPr>
          <w:p w14:paraId="478F0DEE">
            <w:pPr>
              <w:pStyle w:val="10"/>
              <w:spacing w:before="99" w:line="238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a</w:t>
            </w:r>
          </w:p>
        </w:tc>
        <w:tc>
          <w:tcPr>
            <w:tcW w:w="217" w:type="dxa"/>
          </w:tcPr>
          <w:p w14:paraId="108064E9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556" w:type="dxa"/>
          </w:tcPr>
          <w:p w14:paraId="3620C52B">
            <w:pPr>
              <w:pStyle w:val="10"/>
              <w:spacing w:line="20" w:lineRule="exact"/>
              <w:rPr>
                <w:sz w:val="2"/>
              </w:rPr>
            </w:pPr>
            <w:r>
              <w:rPr>
                <w:sz w:val="2"/>
              </w:rPr>
              <mc:AlternateContent>
                <mc:Choice Requires="wpg">
                  <w:drawing>
                    <wp:inline distT="0" distB="0" distL="0" distR="0">
                      <wp:extent cx="266700" cy="12065"/>
                      <wp:effectExtent l="9525" t="0" r="0" b="6985"/>
                      <wp:docPr id="278" name="Group 2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700" cy="12065"/>
                                <a:chOff x="0" y="0"/>
                                <a:chExt cx="266700" cy="12065"/>
                              </a:xfrm>
                            </wpg:grpSpPr>
                            <wps:wsp>
                              <wps:cNvPr id="279" name="Graphic 279"/>
                              <wps:cNvSpPr/>
                              <wps:spPr>
                                <a:xfrm>
                                  <a:off x="0" y="5766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>
                                      <a:moveTo>
                                        <a:pt x="0" y="0"/>
                                      </a:moveTo>
                                      <a:lnTo>
                                        <a:pt x="266452" y="0"/>
                                      </a:lnTo>
                                    </a:path>
                                  </a:pathLst>
                                </a:custGeom>
                                <a:ln w="11533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95pt;width:21pt;" coordsize="266700,12065" o:gfxdata="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vZXRM9MAAAACAQAADwAAAAAAAAABACAAAAAiAAAAZHJzL2Rvd25yZXYueG1sUEsB&#10;AhQAFAAAAAgAh07iQOxrQk5sAgAArwUAAA4AAAAAAAAAAQAgAAAAIgEAAGRycy9lMm9Eb2MueG1s&#10;UEsFBgAAAAAGAAYAWQEAAAAGAAAAAA==&#10;">
                      <o:lock v:ext="edit" aspectratio="f"/>
                      <v:shape id="Graphic 279" o:spid="_x0000_s1026" o:spt="100" style="position:absolute;left:0;top:5766;height:1270;width:266700;" filled="f" stroked="t" coordsize="266700,1" o:gfxdata="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ndu9G/&#10;AAAA3AAAAA8AAAAAAAAAAQAgAAAAIgAAAGRycy9kb3ducmV2LnhtbFBLAQIUABQAAAAIAIdO4kAz&#10;LwWeOwAAADkAAAAQAAAAAAAAAAEAIAAAAA4BAABkcnMvc2hhcGV4bWwueG1sUEsFBgAAAAAGAAYA&#10;WwEAALgDAAAAAA==&#10;" path="m0,0l266452,0e">
                        <v:fill on="f" focussize="0,0"/>
                        <v:stroke weight="0.908110236220472pt" color="#000000" joinstyle="round" dashstyle="3 1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 w14:paraId="675D4CB6">
            <w:pPr>
              <w:pStyle w:val="10"/>
              <w:spacing w:before="79" w:line="238" w:lineRule="exact"/>
              <w:ind w:right="47"/>
              <w:jc w:val="center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5500</w:t>
            </w:r>
          </w:p>
        </w:tc>
      </w:tr>
      <w:tr w14:paraId="187CD2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503" w:type="dxa"/>
          </w:tcPr>
          <w:p w14:paraId="2E5F2C86">
            <w:pPr>
              <w:pStyle w:val="10"/>
              <w:spacing w:line="235" w:lineRule="exac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b</w:t>
            </w:r>
          </w:p>
        </w:tc>
        <w:tc>
          <w:tcPr>
            <w:tcW w:w="217" w:type="dxa"/>
          </w:tcPr>
          <w:p w14:paraId="62D3D07F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16CCEE86">
            <w:pPr>
              <w:pStyle w:val="10"/>
              <w:spacing w:line="235" w:lineRule="exact"/>
              <w:ind w:right="47"/>
              <w:jc w:val="center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6500</w:t>
            </w:r>
          </w:p>
        </w:tc>
      </w:tr>
      <w:tr w14:paraId="69D8D4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503" w:type="dxa"/>
          </w:tcPr>
          <w:p w14:paraId="335705A2">
            <w:pPr>
              <w:pStyle w:val="10"/>
              <w:spacing w:line="235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c</w:t>
            </w:r>
          </w:p>
        </w:tc>
        <w:tc>
          <w:tcPr>
            <w:tcW w:w="217" w:type="dxa"/>
          </w:tcPr>
          <w:p w14:paraId="33FD1A76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1AD30DF6">
            <w:pPr>
              <w:pStyle w:val="10"/>
              <w:spacing w:line="235" w:lineRule="exact"/>
              <w:ind w:right="47"/>
              <w:jc w:val="center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7500</w:t>
            </w:r>
          </w:p>
        </w:tc>
      </w:tr>
      <w:tr w14:paraId="553B80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503" w:type="dxa"/>
          </w:tcPr>
          <w:p w14:paraId="1FE0B1ED">
            <w:pPr>
              <w:pStyle w:val="10"/>
              <w:spacing w:line="235" w:lineRule="exac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d</w:t>
            </w:r>
          </w:p>
        </w:tc>
        <w:tc>
          <w:tcPr>
            <w:tcW w:w="217" w:type="dxa"/>
          </w:tcPr>
          <w:p w14:paraId="1ADF14E8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2DCE13DE">
            <w:pPr>
              <w:pStyle w:val="10"/>
              <w:spacing w:line="235" w:lineRule="exact"/>
              <w:ind w:right="47"/>
              <w:jc w:val="center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9500</w:t>
            </w:r>
          </w:p>
        </w:tc>
      </w:tr>
      <w:tr w14:paraId="11F8DB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503" w:type="dxa"/>
          </w:tcPr>
          <w:p w14:paraId="44EF09E4">
            <w:pPr>
              <w:pStyle w:val="10"/>
              <w:spacing w:line="245" w:lineRule="exac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e</w:t>
            </w:r>
          </w:p>
        </w:tc>
        <w:tc>
          <w:tcPr>
            <w:tcW w:w="217" w:type="dxa"/>
          </w:tcPr>
          <w:p w14:paraId="1E4E7B8D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39732492">
            <w:pPr>
              <w:pStyle w:val="10"/>
              <w:spacing w:line="245" w:lineRule="exact"/>
              <w:ind w:right="47"/>
              <w:jc w:val="center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8500</w:t>
            </w:r>
          </w:p>
        </w:tc>
      </w:tr>
    </w:tbl>
    <w:p w14:paraId="62BF70DD">
      <w:pPr>
        <w:pStyle w:val="5"/>
        <w:spacing w:before="69"/>
      </w:pPr>
    </w:p>
    <w:p w14:paraId="49E50223">
      <w:pPr>
        <w:spacing w:before="0" w:line="252" w:lineRule="auto"/>
        <w:ind w:left="931" w:right="10516" w:hanging="212"/>
        <w:jc w:val="left"/>
        <w:rPr>
          <w:sz w:val="21"/>
        </w:rPr>
      </w:pPr>
      <w:r>
        <w:rPr>
          <w:sz w:val="21"/>
        </w:rPr>
        <w:t>OUTPUT:</w:t>
      </w:r>
      <w:r>
        <w:rPr>
          <w:spacing w:val="-17"/>
          <w:sz w:val="21"/>
        </w:rPr>
        <w:t xml:space="preserve"> </w:t>
      </w:r>
      <w:r>
        <w:rPr>
          <w:sz w:val="21"/>
        </w:rPr>
        <w:t xml:space="preserve">- </w:t>
      </w:r>
      <w:r>
        <w:rPr>
          <w:spacing w:val="-2"/>
          <w:w w:val="105"/>
          <w:sz w:val="21"/>
        </w:rPr>
        <w:t>TEMPP</w:t>
      </w:r>
    </w:p>
    <w:p w14:paraId="39F8A50C">
      <w:pPr>
        <w:spacing w:after="0" w:line="252" w:lineRule="auto"/>
        <w:jc w:val="left"/>
        <w:rPr>
          <w:sz w:val="21"/>
        </w:rPr>
        <w:sectPr>
          <w:pgSz w:w="12240" w:h="15840"/>
          <w:pgMar w:top="880" w:right="0" w:bottom="980" w:left="0" w:header="0" w:footer="798" w:gutter="0"/>
          <w:cols w:space="720" w:num="1"/>
        </w:sectPr>
      </w:pPr>
    </w:p>
    <w:p w14:paraId="4669838D">
      <w:pPr>
        <w:pStyle w:val="5"/>
        <w:spacing w:before="6"/>
        <w:ind w:left="777"/>
      </w:pPr>
      <w:r>
        <w:t>fir</w:t>
      </w:r>
      <w:r>
        <w:rPr>
          <w:spacing w:val="9"/>
        </w:rPr>
        <w:t xml:space="preserve"> </w:t>
      </w:r>
      <w:r>
        <w:t>--</w:t>
      </w:r>
      <w:r>
        <w:rPr>
          <w:spacing w:val="-10"/>
        </w:rPr>
        <w:t>-</w:t>
      </w:r>
    </w:p>
    <w:p w14:paraId="77356072">
      <w:pPr>
        <w:pStyle w:val="5"/>
        <w:spacing w:before="3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simplePos="0" relativeHeight="2517616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93980</wp:posOffset>
                </wp:positionV>
                <wp:extent cx="213360" cy="1270"/>
                <wp:effectExtent l="0" t="0" r="0" b="0"/>
                <wp:wrapTopAndBottom/>
                <wp:docPr id="280" name="Graphic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>
                              <a:moveTo>
                                <a:pt x="0" y="0"/>
                              </a:moveTo>
                              <a:lnTo>
                                <a:pt x="213216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80" o:spid="_x0000_s1026" o:spt="100" style="position:absolute;left:0pt;margin-left:36pt;margin-top:7.4pt;height:0.1pt;width:16.8pt;mso-position-horizontal-relative:page;mso-wrap-distance-bottom:0pt;mso-wrap-distance-top:0pt;z-index:-251554816;mso-width-relative:page;mso-height-relative:page;" filled="f" stroked="t" coordsize="213360,1" o:gfxdata="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TsHbs2gAAAAgBAAAP&#10;AAAAAAAAAAEAIAAAACIAAABkcnMvZG93bnJldi54bWxQSwECFAAUAAAACACHTuJAV9S7zhYCAAB+&#10;BAAADgAAAAAAAAABACAAAAApAQAAZHJzL2Uyb0RvYy54bWxQSwUGAAAAAAYABgBZAQAAsQUAAAAA&#10;" path="m0,0l213216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60B14B49">
      <w:pPr>
        <w:pStyle w:val="5"/>
        <w:spacing w:before="100"/>
        <w:ind w:left="719"/>
      </w:pPr>
      <w:r>
        <w:rPr>
          <w:spacing w:val="-4"/>
          <w:w w:val="110"/>
        </w:rPr>
        <w:t>5500</w:t>
      </w:r>
    </w:p>
    <w:p w14:paraId="1001B8A3">
      <w:pPr>
        <w:pStyle w:val="5"/>
        <w:spacing w:before="1"/>
        <w:ind w:left="719"/>
      </w:pPr>
      <w:r>
        <w:rPr>
          <w:spacing w:val="-4"/>
          <w:w w:val="110"/>
        </w:rPr>
        <w:t>6500</w:t>
      </w:r>
    </w:p>
    <w:p w14:paraId="14E84DA7">
      <w:pPr>
        <w:pStyle w:val="5"/>
        <w:spacing w:before="2"/>
        <w:ind w:left="719"/>
      </w:pPr>
      <w:r>
        <w:rPr>
          <w:spacing w:val="-4"/>
          <w:w w:val="110"/>
        </w:rPr>
        <w:t>7500</w:t>
      </w:r>
    </w:p>
    <w:p w14:paraId="22FE2CEB">
      <w:pPr>
        <w:pStyle w:val="5"/>
        <w:spacing w:before="1"/>
        <w:ind w:left="719"/>
      </w:pPr>
      <w:r>
        <w:rPr>
          <w:spacing w:val="-4"/>
          <w:w w:val="110"/>
        </w:rPr>
        <w:t>9500</w:t>
      </w:r>
    </w:p>
    <w:p w14:paraId="1603AFED">
      <w:pPr>
        <w:pStyle w:val="5"/>
        <w:spacing w:before="2"/>
        <w:ind w:left="719"/>
      </w:pPr>
      <w:r>
        <w:rPr>
          <w:spacing w:val="-4"/>
          <w:w w:val="110"/>
        </w:rPr>
        <w:t>8500</w:t>
      </w:r>
    </w:p>
    <w:p w14:paraId="139769DA">
      <w:pPr>
        <w:spacing w:before="6"/>
        <w:ind w:left="116" w:right="0" w:firstLine="0"/>
        <w:jc w:val="left"/>
        <w:rPr>
          <w:sz w:val="21"/>
        </w:rPr>
      </w:pPr>
      <w:r>
        <w:br w:type="column"/>
      </w:r>
      <w:r>
        <w:rPr>
          <w:spacing w:val="-5"/>
          <w:w w:val="105"/>
          <w:sz w:val="21"/>
        </w:rPr>
        <w:t>sec</w:t>
      </w:r>
    </w:p>
    <w:p w14:paraId="23AE3234">
      <w:pPr>
        <w:pStyle w:val="5"/>
        <w:spacing w:before="3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simplePos="0" relativeHeight="2517626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93980</wp:posOffset>
                </wp:positionV>
                <wp:extent cx="426720" cy="1270"/>
                <wp:effectExtent l="0" t="0" r="0" b="0"/>
                <wp:wrapTopAndBottom/>
                <wp:docPr id="281" name="Graphic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">
                              <a:moveTo>
                                <a:pt x="0" y="0"/>
                              </a:moveTo>
                              <a:lnTo>
                                <a:pt x="426158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81" o:spid="_x0000_s1026" o:spt="100" style="position:absolute;left:0pt;margin-left:72pt;margin-top:7.4pt;height:0.1pt;width:33.6pt;mso-position-horizontal-relative:page;mso-wrap-distance-bottom:0pt;mso-wrap-distance-top:0pt;z-index:-251553792;mso-width-relative:page;mso-height-relative:page;" filled="f" stroked="t" coordsize="426720,1" o:gfxdata="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uomenVAAAACQEAAA8AAAAA&#10;AAAAAQAgAAAAIgAAAGRycy9kb3ducmV2LnhtbFBLAQIUABQAAAAIAIdO4kBs745wFwIAAH4EAAAO&#10;AAAAAAAAAAEAIAAAACQBAABkcnMvZTJvRG9jLnhtbFBLBQYAAAAABgAGAFkBAACtBQAAAAA=&#10;" path="m0,0l426158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1D9E2660">
      <w:pPr>
        <w:pStyle w:val="5"/>
        <w:spacing w:before="100"/>
        <w:ind w:left="116" w:right="10675"/>
        <w:jc w:val="both"/>
      </w:pPr>
      <w:r>
        <w:rPr>
          <w:spacing w:val="-10"/>
          <w:w w:val="105"/>
        </w:rPr>
        <w:t>a b c d e</w:t>
      </w:r>
    </w:p>
    <w:p w14:paraId="66C57173">
      <w:pPr>
        <w:pStyle w:val="5"/>
        <w:spacing w:after="0"/>
        <w:jc w:val="both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1284" w:space="40"/>
            <w:col w:w="10916"/>
          </w:cols>
        </w:sectPr>
      </w:pPr>
    </w:p>
    <w:p w14:paraId="0ADAAA69">
      <w:pPr>
        <w:pStyle w:val="5"/>
      </w:pPr>
    </w:p>
    <w:p w14:paraId="4600ACD0">
      <w:pPr>
        <w:pStyle w:val="5"/>
        <w:spacing w:before="122"/>
      </w:pPr>
    </w:p>
    <w:p w14:paraId="13057E65">
      <w:pPr>
        <w:spacing w:before="0"/>
        <w:ind w:left="1440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DEPT</w:t>
      </w:r>
    </w:p>
    <w:p w14:paraId="2F615D1E">
      <w:pPr>
        <w:pStyle w:val="5"/>
        <w:spacing w:before="17"/>
        <w:ind w:left="719"/>
      </w:pPr>
      <w:r>
        <w:t>deptno</w:t>
      </w:r>
      <w:r>
        <w:rPr>
          <w:spacing w:val="2"/>
        </w:rPr>
        <w:t xml:space="preserve"> </w:t>
      </w:r>
      <w:r>
        <w:t>dname</w:t>
      </w:r>
      <w:r>
        <w:rPr>
          <w:spacing w:val="2"/>
        </w:rPr>
        <w:t xml:space="preserve"> </w:t>
      </w:r>
      <w:r>
        <w:rPr>
          <w:spacing w:val="-2"/>
        </w:rPr>
        <w:t>location</w:t>
      </w:r>
    </w:p>
    <w:p w14:paraId="1F760049">
      <w:pPr>
        <w:pStyle w:val="5"/>
        <w:spacing w:before="6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simplePos="0" relativeHeight="2517626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103505</wp:posOffset>
                </wp:positionV>
                <wp:extent cx="320040" cy="1270"/>
                <wp:effectExtent l="0" t="0" r="0" b="0"/>
                <wp:wrapTopAndBottom/>
                <wp:docPr id="282" name="Graphic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>
                              <a:moveTo>
                                <a:pt x="0" y="0"/>
                              </a:moveTo>
                              <a:lnTo>
                                <a:pt x="319687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82" o:spid="_x0000_s1026" o:spt="100" style="position:absolute;left:0pt;margin-left:36pt;margin-top:8.15pt;height:0.1pt;width:25.2pt;mso-position-horizontal-relative:page;mso-wrap-distance-bottom:0pt;mso-wrap-distance-top:0pt;z-index:-251553792;mso-width-relative:page;mso-height-relative:page;" filled="f" stroked="t" coordsize="320040,1" o:gfxdata="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xGIU49YAAAAIAQAADwAA&#10;AAAAAAABACAAAAAiAAAAZHJzL2Rvd25yZXYueG1sUEsBAhQAFAAAAAgAh07iQK80h/QYAgAAfgQA&#10;AA4AAAAAAAAAAQAgAAAAJQEAAGRycy9lMm9Eb2MueG1sUEsFBgAAAAAGAAYAWQEAAK8FAAAAAA==&#10;" path="m0,0l319687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simplePos="0" relativeHeight="2517637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103505</wp:posOffset>
                </wp:positionV>
                <wp:extent cx="266700" cy="1270"/>
                <wp:effectExtent l="0" t="0" r="0" b="0"/>
                <wp:wrapTopAndBottom/>
                <wp:docPr id="283" name="Graphic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">
                              <a:moveTo>
                                <a:pt x="0" y="0"/>
                              </a:moveTo>
                              <a:lnTo>
                                <a:pt x="266452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83" o:spid="_x0000_s1026" o:spt="100" style="position:absolute;left:0pt;margin-left:72pt;margin-top:8.15pt;height:0.1pt;width:21pt;mso-position-horizontal-relative:page;mso-wrap-distance-bottom:0pt;mso-wrap-distance-top:0pt;z-index:-251552768;mso-width-relative:page;mso-height-relative:page;" filled="f" stroked="t" coordsize="266700,1" o:gfxdata="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u7FarNYAAAAJAQAADwAA&#10;AAAAAAABACAAAAAiAAAAZHJzL2Rvd25yZXYueG1sUEsBAhQAFAAAAAgAh07iQBGieJcYAgAAfgQA&#10;AA4AAAAAAAAAAQAgAAAAJQEAAGRycy9lMm9Eb2MueG1sUEsFBgAAAAAGAAYAWQEAAK8FAAAAAA==&#10;" path="m0,0l266452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simplePos="0" relativeHeight="251763712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103505</wp:posOffset>
                </wp:positionV>
                <wp:extent cx="426720" cy="1270"/>
                <wp:effectExtent l="0" t="0" r="0" b="0"/>
                <wp:wrapTopAndBottom/>
                <wp:docPr id="284" name="Graphic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">
                              <a:moveTo>
                                <a:pt x="0" y="0"/>
                              </a:moveTo>
                              <a:lnTo>
                                <a:pt x="426158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84" o:spid="_x0000_s1026" o:spt="100" style="position:absolute;left:0pt;margin-left:108pt;margin-top:8.15pt;height:0.1pt;width:33.6pt;mso-position-horizontal-relative:page;mso-wrap-distance-bottom:0pt;mso-wrap-distance-top:0pt;z-index:-251552768;mso-width-relative:page;mso-height-relative:page;" filled="f" stroked="t" coordsize="426720,1" o:gfxdata="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DUkwTVAAAACQEAAA8AAAAA&#10;AAAAAQAgAAAAIgAAAGRycy9kb3ducmV2LnhtbFBLAQIUABQAAAAIAIdO4kCLZVVpFwIAAH4EAAAO&#10;AAAAAAAAAAEAIAAAACQBAABkcnMvZTJvRG9jLnhtbFBLBQYAAAAABgAGAFkBAACtBQAAAAA=&#10;" path="m0,0l426158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638918BD">
      <w:pPr>
        <w:pStyle w:val="5"/>
        <w:spacing w:after="0"/>
        <w:rPr>
          <w:sz w:val="11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1C13F438">
      <w:pPr>
        <w:pStyle w:val="9"/>
        <w:numPr>
          <w:ilvl w:val="0"/>
          <w:numId w:val="62"/>
        </w:numPr>
        <w:tabs>
          <w:tab w:val="left" w:pos="1440"/>
        </w:tabs>
        <w:spacing w:before="100" w:after="0" w:line="240" w:lineRule="auto"/>
        <w:ind w:left="1440" w:right="0" w:hanging="721"/>
        <w:jc w:val="left"/>
        <w:rPr>
          <w:sz w:val="21"/>
        </w:rPr>
      </w:pPr>
      <w:r>
        <w:rPr>
          <w:spacing w:val="-5"/>
          <w:sz w:val="21"/>
        </w:rPr>
        <w:t>TRN</w:t>
      </w:r>
    </w:p>
    <w:p w14:paraId="68D754D0">
      <w:pPr>
        <w:pStyle w:val="9"/>
        <w:numPr>
          <w:ilvl w:val="0"/>
          <w:numId w:val="62"/>
        </w:numPr>
        <w:tabs>
          <w:tab w:val="left" w:pos="1440"/>
        </w:tabs>
        <w:spacing w:before="16" w:after="0" w:line="249" w:lineRule="exact"/>
        <w:ind w:left="1440" w:right="0" w:hanging="721"/>
        <w:jc w:val="left"/>
        <w:rPr>
          <w:sz w:val="21"/>
        </w:rPr>
      </w:pPr>
      <w:r>
        <w:rPr>
          <w:spacing w:val="-5"/>
          <w:w w:val="105"/>
          <w:sz w:val="21"/>
        </w:rPr>
        <w:t>EXP</w:t>
      </w:r>
    </w:p>
    <w:p w14:paraId="5A1373F4">
      <w:pPr>
        <w:pStyle w:val="5"/>
        <w:spacing w:before="76" w:line="256" w:lineRule="auto"/>
        <w:ind w:left="275" w:right="9710"/>
      </w:pPr>
      <w:r>
        <w:br w:type="column"/>
      </w:r>
      <w:r>
        <w:rPr>
          <w:spacing w:val="-4"/>
          <w:w w:val="105"/>
        </w:rPr>
        <w:t>Bby Dlh</w:t>
      </w:r>
    </w:p>
    <w:p w14:paraId="68F97766">
      <w:pPr>
        <w:pStyle w:val="5"/>
        <w:spacing w:after="0" w:line="256" w:lineRule="auto"/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1845" w:space="40"/>
            <w:col w:w="10355"/>
          </w:cols>
        </w:sectPr>
      </w:pPr>
    </w:p>
    <w:p w14:paraId="25CB841D">
      <w:pPr>
        <w:pStyle w:val="9"/>
        <w:numPr>
          <w:ilvl w:val="0"/>
          <w:numId w:val="62"/>
        </w:numPr>
        <w:tabs>
          <w:tab w:val="left" w:pos="1440"/>
        </w:tabs>
        <w:spacing w:before="1" w:after="0" w:line="240" w:lineRule="auto"/>
        <w:ind w:left="1440" w:right="0" w:hanging="721"/>
        <w:jc w:val="left"/>
        <w:rPr>
          <w:position w:val="2"/>
          <w:sz w:val="21"/>
        </w:rPr>
      </w:pPr>
      <w:r>
        <w:rPr>
          <w:sz w:val="21"/>
        </w:rPr>
        <w:t>MKTG</w:t>
      </w:r>
      <w:r>
        <w:rPr>
          <w:spacing w:val="1"/>
          <w:sz w:val="21"/>
        </w:rPr>
        <w:t xml:space="preserve"> </w:t>
      </w:r>
      <w:r>
        <w:rPr>
          <w:spacing w:val="-5"/>
          <w:sz w:val="21"/>
        </w:rPr>
        <w:t>Cal</w:t>
      </w:r>
    </w:p>
    <w:p w14:paraId="07F40DD7">
      <w:pPr>
        <w:pStyle w:val="5"/>
      </w:pPr>
    </w:p>
    <w:p w14:paraId="5A832762">
      <w:pPr>
        <w:pStyle w:val="5"/>
        <w:spacing w:before="53"/>
      </w:pPr>
    </w:p>
    <w:p w14:paraId="1963BD99">
      <w:pPr>
        <w:pStyle w:val="5"/>
        <w:spacing w:line="252" w:lineRule="auto"/>
        <w:ind w:left="719" w:right="7158"/>
        <w:jc w:val="both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//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create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procedure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abc()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begin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declare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 varchar(15); declare b int; etc. declare finished int default 0; declare c1 cursor for select * from dept; declare c2 cursor for select * from dept; declare continue handler for not found set finished = 1; open c1;</w:t>
      </w:r>
    </w:p>
    <w:p w14:paraId="0B9E5D60">
      <w:pPr>
        <w:pStyle w:val="5"/>
        <w:spacing w:after="0" w:line="252" w:lineRule="auto"/>
        <w:jc w:val="both"/>
        <w:rPr>
          <w:rFonts w:ascii="Calibri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2BE731F1">
      <w:pPr>
        <w:pStyle w:val="5"/>
        <w:spacing w:before="31" w:line="266" w:lineRule="auto"/>
        <w:ind w:left="719" w:right="9500"/>
        <w:rPr>
          <w:rFonts w:ascii="Calibri"/>
        </w:rPr>
      </w:pPr>
      <w:r>
        <w:rPr>
          <w:rFonts w:ascii="Calibri"/>
        </w:rPr>
        <w:t>open c2; cursor_c1_loop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: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loop</w:t>
      </w:r>
    </w:p>
    <w:p w14:paraId="06A8B725">
      <w:pPr>
        <w:pStyle w:val="5"/>
        <w:spacing w:before="24" w:line="266" w:lineRule="auto"/>
        <w:ind w:left="1440" w:right="9201"/>
        <w:rPr>
          <w:rFonts w:ascii="Calibri"/>
        </w:rPr>
      </w:pPr>
      <w:r>
        <w:rPr>
          <w:rFonts w:ascii="Calibri"/>
        </w:rPr>
        <w:t>fetch c1 into a,b;</w:t>
      </w:r>
      <w:r>
        <w:rPr>
          <w:rFonts w:ascii="Calibri"/>
          <w:spacing w:val="80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finished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then</w:t>
      </w:r>
    </w:p>
    <w:p w14:paraId="3EC7FD85">
      <w:pPr>
        <w:pStyle w:val="5"/>
        <w:spacing w:before="2"/>
        <w:ind w:left="2160"/>
        <w:rPr>
          <w:rFonts w:ascii="Calibri"/>
        </w:rPr>
      </w:pPr>
      <w:r>
        <w:rPr>
          <w:rFonts w:ascii="Calibri"/>
        </w:rPr>
        <w:t>leave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cursor_c1_loop;</w:t>
      </w:r>
    </w:p>
    <w:p w14:paraId="082F2870">
      <w:pPr>
        <w:pStyle w:val="5"/>
        <w:spacing w:before="30"/>
        <w:ind w:left="1440"/>
        <w:rPr>
          <w:rFonts w:ascii="Calibri"/>
        </w:rPr>
      </w:pPr>
      <w:r>
        <w:rPr>
          <w:rFonts w:ascii="Calibri"/>
        </w:rPr>
        <w:t>end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5"/>
        </w:rPr>
        <w:t>if;</w:t>
      </w:r>
    </w:p>
    <w:p w14:paraId="01B13905">
      <w:pPr>
        <w:pStyle w:val="5"/>
        <w:spacing w:before="29" w:line="264" w:lineRule="auto"/>
        <w:ind w:left="719" w:right="7957" w:firstLine="720"/>
        <w:rPr>
          <w:rFonts w:ascii="Calibri"/>
        </w:rPr>
      </w:pPr>
      <w:r>
        <w:rPr>
          <w:rFonts w:ascii="Calibri"/>
        </w:rPr>
        <w:t>insert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tempp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values(a,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b); end loop cursor_c1_loop;</w:t>
      </w:r>
    </w:p>
    <w:p w14:paraId="3549E3E8">
      <w:pPr>
        <w:pStyle w:val="5"/>
        <w:spacing w:before="2" w:line="259" w:lineRule="auto"/>
        <w:ind w:left="719" w:right="10618"/>
        <w:rPr>
          <w:rFonts w:ascii="Calibri"/>
        </w:rPr>
      </w:pPr>
      <w:r>
        <w:rPr>
          <w:rFonts w:ascii="Calibri"/>
        </w:rPr>
        <w:t xml:space="preserve">close c1; end; // </w:t>
      </w:r>
      <w:r>
        <w:rPr>
          <w:rFonts w:ascii="Calibri"/>
          <w:spacing w:val="-2"/>
        </w:rPr>
        <w:t>delimiter;</w:t>
      </w:r>
    </w:p>
    <w:p w14:paraId="0F9D0A67">
      <w:pPr>
        <w:pStyle w:val="5"/>
        <w:spacing w:before="4"/>
        <w:rPr>
          <w:rFonts w:ascii="Calibri"/>
        </w:rPr>
      </w:pPr>
    </w:p>
    <w:p w14:paraId="6F2A8848">
      <w:pPr>
        <w:pStyle w:val="9"/>
        <w:numPr>
          <w:ilvl w:val="0"/>
          <w:numId w:val="61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position w:val="1"/>
          <w:sz w:val="21"/>
        </w:rPr>
      </w:pP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MySQL,</w:t>
      </w:r>
      <w:r>
        <w:rPr>
          <w:spacing w:val="-3"/>
          <w:sz w:val="21"/>
        </w:rPr>
        <w:t xml:space="preserve"> </w:t>
      </w:r>
      <w:r>
        <w:rPr>
          <w:sz w:val="21"/>
        </w:rPr>
        <w:t>NO</w:t>
      </w:r>
      <w:r>
        <w:rPr>
          <w:spacing w:val="-3"/>
          <w:sz w:val="21"/>
        </w:rPr>
        <w:t xml:space="preserve"> </w:t>
      </w:r>
      <w:r>
        <w:rPr>
          <w:sz w:val="21"/>
        </w:rPr>
        <w:t>UPPER</w:t>
      </w:r>
      <w:r>
        <w:rPr>
          <w:spacing w:val="-2"/>
          <w:sz w:val="21"/>
        </w:rPr>
        <w:t xml:space="preserve"> </w:t>
      </w:r>
      <w:r>
        <w:rPr>
          <w:sz w:val="21"/>
        </w:rPr>
        <w:t>LIMIT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NUMBER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CURSORS</w:t>
      </w:r>
      <w:r>
        <w:rPr>
          <w:spacing w:val="-3"/>
          <w:sz w:val="21"/>
        </w:rPr>
        <w:t xml:space="preserve"> </w:t>
      </w:r>
      <w:r>
        <w:rPr>
          <w:sz w:val="21"/>
        </w:rPr>
        <w:t>THAT</w:t>
      </w:r>
      <w:r>
        <w:rPr>
          <w:spacing w:val="-3"/>
          <w:sz w:val="21"/>
        </w:rPr>
        <w:t xml:space="preserve"> </w:t>
      </w:r>
      <w:r>
        <w:rPr>
          <w:sz w:val="21"/>
        </w:rPr>
        <w:t>CAN</w:t>
      </w:r>
      <w:r>
        <w:rPr>
          <w:spacing w:val="-2"/>
          <w:sz w:val="21"/>
        </w:rPr>
        <w:t xml:space="preserve"> </w:t>
      </w:r>
      <w:r>
        <w:rPr>
          <w:sz w:val="21"/>
        </w:rPr>
        <w:t>BE</w:t>
      </w:r>
      <w:r>
        <w:rPr>
          <w:spacing w:val="-3"/>
          <w:sz w:val="21"/>
        </w:rPr>
        <w:t xml:space="preserve"> </w:t>
      </w:r>
      <w:r>
        <w:rPr>
          <w:sz w:val="21"/>
        </w:rPr>
        <w:t>OPENED</w:t>
      </w:r>
      <w:r>
        <w:rPr>
          <w:spacing w:val="-3"/>
          <w:sz w:val="21"/>
        </w:rPr>
        <w:t xml:space="preserve"> </w:t>
      </w:r>
      <w:r>
        <w:rPr>
          <w:sz w:val="21"/>
        </w:rPr>
        <w:t>AT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TIME</w:t>
      </w:r>
    </w:p>
    <w:p w14:paraId="7FF11D31">
      <w:pPr>
        <w:pStyle w:val="5"/>
      </w:pPr>
    </w:p>
    <w:p w14:paraId="6B378931">
      <w:pPr>
        <w:pStyle w:val="5"/>
        <w:spacing w:before="55"/>
      </w:pPr>
    </w:p>
    <w:p w14:paraId="17E63536">
      <w:pPr>
        <w:pStyle w:val="5"/>
        <w:ind w:left="719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//</w:t>
      </w:r>
    </w:p>
    <w:p w14:paraId="7913B880">
      <w:pPr>
        <w:pStyle w:val="5"/>
        <w:spacing w:before="14" w:line="252" w:lineRule="auto"/>
        <w:ind w:left="719" w:right="9237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procedure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abc() </w:t>
      </w:r>
      <w:r>
        <w:rPr>
          <w:rFonts w:ascii="Calibri"/>
          <w:spacing w:val="-2"/>
        </w:rPr>
        <w:t>begin</w:t>
      </w:r>
    </w:p>
    <w:p w14:paraId="1C0ABAE1">
      <w:pPr>
        <w:pStyle w:val="5"/>
        <w:spacing w:before="2" w:line="252" w:lineRule="auto"/>
        <w:ind w:left="719" w:right="9103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varchar(15); declare b int;</w:t>
      </w:r>
    </w:p>
    <w:p w14:paraId="06F629BC">
      <w:pPr>
        <w:pStyle w:val="5"/>
        <w:spacing w:before="1"/>
        <w:ind w:left="719"/>
        <w:rPr>
          <w:rFonts w:ascii="Calibri"/>
        </w:rPr>
      </w:pPr>
      <w:r>
        <w:rPr>
          <w:rFonts w:ascii="Calibri"/>
          <w:spacing w:val="-4"/>
        </w:rPr>
        <w:t>etc.</w:t>
      </w:r>
    </w:p>
    <w:p w14:paraId="71B8D783">
      <w:pPr>
        <w:pStyle w:val="5"/>
        <w:spacing w:before="14"/>
        <w:ind w:left="719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finished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default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5"/>
        </w:rPr>
        <w:t>0;</w:t>
      </w:r>
    </w:p>
    <w:p w14:paraId="607FAFDD">
      <w:pPr>
        <w:pStyle w:val="5"/>
        <w:spacing w:before="14" w:line="252" w:lineRule="auto"/>
        <w:ind w:left="719" w:right="6369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c1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cursor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select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empno,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dname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emp,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dept where dept.deptno = emp.deptno;</w:t>
      </w:r>
    </w:p>
    <w:p w14:paraId="2EDCB932">
      <w:pPr>
        <w:pStyle w:val="5"/>
        <w:spacing w:before="1" w:line="252" w:lineRule="auto"/>
        <w:ind w:left="719" w:right="6706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continue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handler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found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finished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1; open c1;</w:t>
      </w:r>
    </w:p>
    <w:p w14:paraId="59F2E353">
      <w:pPr>
        <w:pStyle w:val="5"/>
        <w:spacing w:before="2"/>
        <w:ind w:left="719"/>
        <w:rPr>
          <w:rFonts w:ascii="Calibri"/>
        </w:rPr>
      </w:pPr>
      <w:r>
        <w:rPr>
          <w:rFonts w:ascii="Calibri"/>
        </w:rPr>
        <w:t>cursor_c1_loop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: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4"/>
        </w:rPr>
        <w:t>loop</w:t>
      </w:r>
    </w:p>
    <w:p w14:paraId="21AFCB94">
      <w:pPr>
        <w:pStyle w:val="5"/>
        <w:spacing w:before="184" w:line="252" w:lineRule="auto"/>
        <w:ind w:left="1440" w:right="9201"/>
        <w:rPr>
          <w:rFonts w:ascii="Calibri"/>
        </w:rPr>
      </w:pPr>
      <w:r>
        <w:rPr>
          <w:rFonts w:ascii="Calibri"/>
        </w:rPr>
        <w:t>fetch c1 into a,b;</w:t>
      </w:r>
      <w:r>
        <w:rPr>
          <w:rFonts w:ascii="Calibri"/>
          <w:spacing w:val="80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finished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then</w:t>
      </w:r>
    </w:p>
    <w:p w14:paraId="60B4DE38">
      <w:pPr>
        <w:pStyle w:val="5"/>
        <w:spacing w:before="28"/>
        <w:ind w:left="2160"/>
        <w:rPr>
          <w:rFonts w:ascii="Calibri"/>
        </w:rPr>
      </w:pPr>
      <w:r>
        <w:rPr>
          <w:rFonts w:ascii="Calibri"/>
        </w:rPr>
        <w:t>leave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cursor_c1_loop;</w:t>
      </w:r>
    </w:p>
    <w:p w14:paraId="06C9914D">
      <w:pPr>
        <w:pStyle w:val="5"/>
        <w:spacing w:before="30"/>
        <w:ind w:left="1440"/>
        <w:rPr>
          <w:rFonts w:ascii="Calibri"/>
        </w:rPr>
      </w:pPr>
      <w:r>
        <w:rPr>
          <w:rFonts w:ascii="Calibri"/>
        </w:rPr>
        <w:t>end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5"/>
        </w:rPr>
        <w:t>if;</w:t>
      </w:r>
    </w:p>
    <w:p w14:paraId="6C114BFC">
      <w:pPr>
        <w:pStyle w:val="5"/>
        <w:spacing w:before="13" w:line="278" w:lineRule="auto"/>
        <w:ind w:left="719" w:right="7957" w:firstLine="720"/>
        <w:rPr>
          <w:rFonts w:ascii="Calibri"/>
        </w:rPr>
      </w:pPr>
      <w:r>
        <w:rPr>
          <w:rFonts w:ascii="Calibri"/>
        </w:rPr>
        <w:t>insert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tempp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values(a,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b); end loop cursor_c1_loop;</w:t>
      </w:r>
    </w:p>
    <w:p w14:paraId="5852667D">
      <w:pPr>
        <w:pStyle w:val="5"/>
        <w:spacing w:line="228" w:lineRule="exact"/>
        <w:ind w:left="719"/>
        <w:rPr>
          <w:rFonts w:ascii="Calibri"/>
        </w:rPr>
      </w:pPr>
      <w:r>
        <w:rPr>
          <w:rFonts w:ascii="Calibri"/>
        </w:rPr>
        <w:t>close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5"/>
        </w:rPr>
        <w:t>c1;</w:t>
      </w:r>
    </w:p>
    <w:p w14:paraId="51517BF1">
      <w:pPr>
        <w:pStyle w:val="5"/>
        <w:spacing w:before="14" w:line="252" w:lineRule="auto"/>
        <w:ind w:left="719" w:right="10138"/>
        <w:rPr>
          <w:rFonts w:ascii="Calibri"/>
        </w:rPr>
      </w:pPr>
      <w:r>
        <w:rPr>
          <w:rFonts w:ascii="Calibri"/>
        </w:rPr>
        <w:t xml:space="preserve">end; // </w:t>
      </w:r>
      <w:r>
        <w:rPr>
          <w:rFonts w:ascii="Calibri"/>
          <w:spacing w:val="-2"/>
        </w:rPr>
        <w:t>delimiter;</w:t>
      </w:r>
    </w:p>
    <w:p w14:paraId="191B17AD">
      <w:pPr>
        <w:pStyle w:val="5"/>
        <w:spacing w:before="58"/>
        <w:rPr>
          <w:rFonts w:ascii="Calibri"/>
        </w:rPr>
      </w:pPr>
    </w:p>
    <w:p w14:paraId="7ED5FBD6">
      <w:pPr>
        <w:spacing w:before="0"/>
        <w:ind w:left="825" w:right="0" w:firstLine="0"/>
        <w:jc w:val="left"/>
        <w:rPr>
          <w:sz w:val="21"/>
        </w:rPr>
      </w:pPr>
      <w:r>
        <w:rPr>
          <w:sz w:val="21"/>
        </w:rPr>
        <w:t>CURSOR</w:t>
      </w:r>
      <w:r>
        <w:rPr>
          <w:spacing w:val="-2"/>
          <w:sz w:val="21"/>
        </w:rPr>
        <w:t xml:space="preserve"> </w:t>
      </w:r>
      <w:r>
        <w:rPr>
          <w:spacing w:val="-5"/>
          <w:sz w:val="21"/>
        </w:rPr>
        <w:t>C1</w:t>
      </w:r>
    </w:p>
    <w:p w14:paraId="74CEF5E5">
      <w:pPr>
        <w:pStyle w:val="5"/>
        <w:spacing w:before="16"/>
        <w:ind w:left="719"/>
      </w:pPr>
      <w:r>
        <w:t>empno</w:t>
      </w:r>
      <w:r>
        <w:rPr>
          <w:spacing w:val="2"/>
        </w:rPr>
        <w:t xml:space="preserve"> </w:t>
      </w:r>
      <w:r>
        <w:rPr>
          <w:spacing w:val="-2"/>
        </w:rPr>
        <w:t>dname</w:t>
      </w:r>
    </w:p>
    <w:p w14:paraId="6B8A170E">
      <w:pPr>
        <w:pStyle w:val="5"/>
        <w:spacing w:before="6"/>
        <w:rPr>
          <w:sz w:val="10"/>
        </w:rPr>
      </w:pPr>
      <w:r>
        <w:rPr>
          <w:sz w:val="10"/>
        </w:rPr>
        <mc:AlternateContent>
          <mc:Choice Requires="wpg">
            <w:drawing>
              <wp:anchor distT="0" distB="0" distL="0" distR="0" simplePos="0" relativeHeight="25176473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96520</wp:posOffset>
                </wp:positionV>
                <wp:extent cx="937260" cy="12065"/>
                <wp:effectExtent l="0" t="0" r="0" b="0"/>
                <wp:wrapTopAndBottom/>
                <wp:docPr id="285" name="Group 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7260" cy="12065"/>
                          <a:chOff x="0" y="0"/>
                          <a:chExt cx="937260" cy="12065"/>
                        </a:xfrm>
                      </wpg:grpSpPr>
                      <wps:wsp>
                        <wps:cNvPr id="286" name="Graphic 286"/>
                        <wps:cNvSpPr/>
                        <wps:spPr>
                          <a:xfrm>
                            <a:off x="0" y="5766"/>
                            <a:ext cx="426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>
                                <a:moveTo>
                                  <a:pt x="0" y="0"/>
                                </a:moveTo>
                                <a:lnTo>
                                  <a:pt x="426158" y="0"/>
                                </a:lnTo>
                              </a:path>
                            </a:pathLst>
                          </a:custGeom>
                          <a:ln w="1153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457504" y="5766"/>
                            <a:ext cx="479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425">
                                <a:moveTo>
                                  <a:pt x="0" y="0"/>
                                </a:moveTo>
                                <a:lnTo>
                                  <a:pt x="479393" y="0"/>
                                </a:lnTo>
                              </a:path>
                            </a:pathLst>
                          </a:custGeom>
                          <a:ln w="1153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pt;margin-top:7.6pt;height:0.95pt;width:73.8pt;mso-position-horizontal-relative:page;mso-wrap-distance-bottom:0pt;mso-wrap-distance-top:0pt;z-index:-251551744;mso-width-relative:page;mso-height-relative:page;" coordsize="937260,12065" o:gfxdata="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J+tFN7YAAAACAEAAA8AAAAAAAAAAQAgAAAAIgAAAGRycy9k&#10;b3ducmV2LnhtbFBLAQIUABQAAAAIAIdO4kB4lLMYrQIAAFcIAAAOAAAAAAAAAAEAIAAAACcBAABk&#10;cnMvZTJvRG9jLnhtbFBLBQYAAAAABgAGAFkBAABGBgAAAAA=&#10;">
                <o:lock v:ext="edit" aspectratio="f"/>
                <v:shape id="Graphic 286" o:spid="_x0000_s1026" o:spt="100" style="position:absolute;left:0;top:5766;height:1270;width:426720;" filled="f" stroked="t" coordsize="426720,1" o:gfxdata="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tHrGbsAAADc&#10;AAAADwAAAAAAAAABACAAAAAiAAAAZHJzL2Rvd25yZXYueG1sUEsBAhQAFAAAAAgAh07iQDMvBZ47&#10;AAAAOQAAABAAAAAAAAAAAQAgAAAACgEAAGRycy9zaGFwZXhtbC54bWxQSwUGAAAAAAYABgBbAQAA&#10;tAMAAAAA&#10;" path="m0,0l426158,0e">
                  <v:fill on="f" focussize="0,0"/>
                  <v:stroke weight="0.908110236220472pt" color="#000000" joinstyle="round" dashstyle="3 1"/>
                  <v:imagedata o:title=""/>
                  <o:lock v:ext="edit" aspectratio="f"/>
                  <v:textbox inset="0mm,0mm,0mm,0mm"/>
                </v:shape>
                <v:shape id="Graphic 287" o:spid="_x0000_s1026" o:spt="100" style="position:absolute;left:457504;top:5766;height:1270;width:479425;" filled="f" stroked="t" coordsize="479425,1" o:gfxdata="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3fD7L4A&#10;AADcAAAADwAAAAAAAAABACAAAAAiAAAAZHJzL2Rvd25yZXYueG1sUEsBAhQAFAAAAAgAh07iQDMv&#10;BZ47AAAAOQAAABAAAAAAAAAAAQAgAAAADQEAAGRycy9zaGFwZXhtbC54bWxQSwUGAAAAAAYABgBb&#10;AQAAtwMAAAAA&#10;" path="m0,0l479393,0e">
                  <v:fill on="f" focussize="0,0"/>
                  <v:stroke weight="0.908110236220472pt" color="#000000" joinstyle="round" dashstyle="3 1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5B9A9FDF">
      <w:pPr>
        <w:pStyle w:val="9"/>
        <w:numPr>
          <w:ilvl w:val="0"/>
          <w:numId w:val="63"/>
        </w:numPr>
        <w:tabs>
          <w:tab w:val="left" w:pos="1440"/>
        </w:tabs>
        <w:spacing w:before="100" w:after="0" w:line="240" w:lineRule="auto"/>
        <w:ind w:left="1440" w:right="0" w:hanging="721"/>
        <w:jc w:val="left"/>
        <w:rPr>
          <w:sz w:val="21"/>
        </w:rPr>
      </w:pPr>
      <w:r>
        <w:rPr>
          <w:spacing w:val="-5"/>
          <w:sz w:val="21"/>
        </w:rPr>
        <w:t>TRN</w:t>
      </w:r>
    </w:p>
    <w:p w14:paraId="0478B0C0">
      <w:pPr>
        <w:pStyle w:val="9"/>
        <w:numPr>
          <w:ilvl w:val="0"/>
          <w:numId w:val="63"/>
        </w:numPr>
        <w:tabs>
          <w:tab w:val="left" w:pos="1440"/>
        </w:tabs>
        <w:spacing w:before="1" w:after="0" w:line="240" w:lineRule="auto"/>
        <w:ind w:left="1440" w:right="0" w:hanging="721"/>
        <w:jc w:val="left"/>
        <w:rPr>
          <w:sz w:val="21"/>
        </w:rPr>
      </w:pPr>
      <w:r>
        <w:rPr>
          <w:spacing w:val="-5"/>
          <w:sz w:val="21"/>
        </w:rPr>
        <w:t>TRN</w:t>
      </w:r>
    </w:p>
    <w:p w14:paraId="07924BF2">
      <w:pPr>
        <w:pStyle w:val="9"/>
        <w:numPr>
          <w:ilvl w:val="0"/>
          <w:numId w:val="63"/>
        </w:numPr>
        <w:tabs>
          <w:tab w:val="left" w:pos="1440"/>
        </w:tabs>
        <w:spacing w:before="2" w:after="0" w:line="240" w:lineRule="auto"/>
        <w:ind w:left="1440" w:right="0" w:hanging="721"/>
        <w:jc w:val="left"/>
        <w:rPr>
          <w:sz w:val="21"/>
        </w:rPr>
      </w:pPr>
      <w:r>
        <w:rPr>
          <w:spacing w:val="-5"/>
          <w:sz w:val="21"/>
        </w:rPr>
        <w:t>TRN</w:t>
      </w:r>
    </w:p>
    <w:p w14:paraId="55CF80E6">
      <w:pPr>
        <w:pStyle w:val="9"/>
        <w:numPr>
          <w:ilvl w:val="0"/>
          <w:numId w:val="63"/>
        </w:numPr>
        <w:tabs>
          <w:tab w:val="left" w:pos="1440"/>
        </w:tabs>
        <w:spacing w:before="1" w:after="0" w:line="240" w:lineRule="auto"/>
        <w:ind w:left="1440" w:right="0" w:hanging="721"/>
        <w:jc w:val="left"/>
        <w:rPr>
          <w:sz w:val="21"/>
        </w:rPr>
      </w:pPr>
      <w:r>
        <w:rPr>
          <w:spacing w:val="-5"/>
          <w:w w:val="105"/>
          <w:sz w:val="21"/>
        </w:rPr>
        <w:t>EXP</w:t>
      </w:r>
    </w:p>
    <w:p w14:paraId="331BCAF6">
      <w:pPr>
        <w:pStyle w:val="9"/>
        <w:numPr>
          <w:ilvl w:val="0"/>
          <w:numId w:val="63"/>
        </w:numPr>
        <w:tabs>
          <w:tab w:val="left" w:pos="1440"/>
        </w:tabs>
        <w:spacing w:before="2" w:after="0" w:line="240" w:lineRule="auto"/>
        <w:ind w:left="1440" w:right="0" w:hanging="721"/>
        <w:jc w:val="left"/>
        <w:rPr>
          <w:sz w:val="21"/>
        </w:rPr>
      </w:pPr>
      <w:r>
        <w:rPr>
          <w:spacing w:val="-5"/>
          <w:w w:val="105"/>
          <w:sz w:val="21"/>
        </w:rPr>
        <w:t>EXP</w:t>
      </w:r>
    </w:p>
    <w:p w14:paraId="04FA1809">
      <w:pPr>
        <w:pStyle w:val="9"/>
        <w:spacing w:after="0" w:line="240" w:lineRule="auto"/>
        <w:jc w:val="left"/>
        <w:rPr>
          <w:sz w:val="21"/>
        </w:rPr>
        <w:sectPr>
          <w:pgSz w:w="12240" w:h="15840"/>
          <w:pgMar w:top="880" w:right="0" w:bottom="980" w:left="0" w:header="0" w:footer="798" w:gutter="0"/>
          <w:cols w:space="720" w:num="1"/>
        </w:sectPr>
      </w:pPr>
    </w:p>
    <w:p w14:paraId="4C624581">
      <w:pPr>
        <w:spacing w:before="92"/>
        <w:ind w:left="0" w:right="10518" w:firstLine="0"/>
        <w:jc w:val="right"/>
        <w:rPr>
          <w:sz w:val="21"/>
        </w:rPr>
      </w:pPr>
      <w:r>
        <w:rPr>
          <w:spacing w:val="-2"/>
          <w:sz w:val="21"/>
        </w:rPr>
        <w:t>OUTPUT:</w:t>
      </w:r>
      <w:r>
        <w:rPr>
          <w:spacing w:val="-7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10AE5EBB">
      <w:pPr>
        <w:pStyle w:val="5"/>
        <w:spacing w:before="23"/>
      </w:pPr>
    </w:p>
    <w:p w14:paraId="76E89C51">
      <w:pPr>
        <w:spacing w:before="0"/>
        <w:ind w:left="0" w:right="10521" w:firstLine="0"/>
        <w:jc w:val="right"/>
        <w:rPr>
          <w:sz w:val="21"/>
        </w:rPr>
      </w:pPr>
      <w:r>
        <w:rPr>
          <w:spacing w:val="-4"/>
          <w:w w:val="105"/>
          <w:sz w:val="21"/>
        </w:rPr>
        <w:t>TEMPP</w:t>
      </w:r>
    </w:p>
    <w:p w14:paraId="078D5A07">
      <w:pPr>
        <w:spacing w:after="0"/>
        <w:jc w:val="right"/>
        <w:rPr>
          <w:sz w:val="21"/>
        </w:rPr>
        <w:sectPr>
          <w:pgSz w:w="12240" w:h="15840"/>
          <w:pgMar w:top="840" w:right="0" w:bottom="980" w:left="0" w:header="0" w:footer="798" w:gutter="0"/>
          <w:cols w:space="720" w:num="1"/>
        </w:sectPr>
      </w:pPr>
    </w:p>
    <w:p w14:paraId="23C83597">
      <w:pPr>
        <w:pStyle w:val="5"/>
        <w:spacing w:before="14"/>
        <w:jc w:val="right"/>
      </w:pPr>
      <w:r>
        <w:rPr>
          <w:spacing w:val="-5"/>
          <w:w w:val="105"/>
        </w:rPr>
        <w:t>fir</w:t>
      </w:r>
    </w:p>
    <w:p w14:paraId="223D0893">
      <w:pPr>
        <w:pStyle w:val="5"/>
        <w:spacing w:before="18"/>
      </w:pPr>
    </w:p>
    <w:p w14:paraId="6EFE6B34">
      <w:pPr>
        <w:pStyle w:val="5"/>
        <w:ind w:right="69"/>
        <w:jc w:val="right"/>
      </w:pPr>
      <w:r>
        <mc:AlternateContent>
          <mc:Choice Requires="wpg">
            <w:drawing>
              <wp:anchor distT="0" distB="0" distL="0" distR="0" simplePos="0" relativeHeight="251691008" behindDoc="0" locked="0" layoutInCell="1" allowOverlap="1">
                <wp:simplePos x="0" y="0"/>
                <wp:positionH relativeFrom="page">
                  <wp:posOffset>462915</wp:posOffset>
                </wp:positionH>
                <wp:positionV relativeFrom="paragraph">
                  <wp:posOffset>-74295</wp:posOffset>
                </wp:positionV>
                <wp:extent cx="930910" cy="12065"/>
                <wp:effectExtent l="0" t="0" r="0" b="0"/>
                <wp:wrapNone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0910" cy="12065"/>
                          <a:chOff x="0" y="0"/>
                          <a:chExt cx="930910" cy="12065"/>
                        </a:xfrm>
                      </wpg:grpSpPr>
                      <wps:wsp>
                        <wps:cNvPr id="289" name="Graphic 289"/>
                        <wps:cNvSpPr/>
                        <wps:spPr>
                          <a:xfrm>
                            <a:off x="0" y="5766"/>
                            <a:ext cx="426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>
                                <a:moveTo>
                                  <a:pt x="0" y="0"/>
                                </a:moveTo>
                                <a:lnTo>
                                  <a:pt x="426158" y="0"/>
                                </a:lnTo>
                              </a:path>
                            </a:pathLst>
                          </a:custGeom>
                          <a:ln w="1153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451408" y="5766"/>
                            <a:ext cx="479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425">
                                <a:moveTo>
                                  <a:pt x="0" y="0"/>
                                </a:moveTo>
                                <a:lnTo>
                                  <a:pt x="479393" y="0"/>
                                </a:lnTo>
                              </a:path>
                            </a:pathLst>
                          </a:custGeom>
                          <a:ln w="1153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45pt;margin-top:-5.85pt;height:0.95pt;width:73.3pt;mso-position-horizontal-relative:page;z-index:251691008;mso-width-relative:page;mso-height-relative:page;" coordsize="930910,12065" o:gfxdata="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LGoMnjZAAAACQEAAA8AAAAAAAAAAQAgAAAAIgAA&#10;AGRycy9kb3ducmV2LnhtbFBLAQIUABQAAAAIAIdO4kCEBR52sgIAAFcIAAAOAAAAAAAAAAEAIAAA&#10;ACgBAABkcnMvZTJvRG9jLnhtbFBLBQYAAAAABgAGAFkBAABMBgAAAAA=&#10;">
                <o:lock v:ext="edit" aspectratio="f"/>
                <v:shape id="Graphic 289" o:spid="_x0000_s1026" o:spt="100" style="position:absolute;left:0;top:5766;height:1270;width:426720;" filled="f" stroked="t" coordsize="426720,1" o:gfxdata="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Of2u8AAAA&#10;3AAAAA8AAAAAAAAAAQAgAAAAIgAAAGRycy9kb3ducmV2LnhtbFBLAQIUABQAAAAIAIdO4kAzLwWe&#10;OwAAADkAAAAQAAAAAAAAAAEAIAAAAAsBAABkcnMvc2hhcGV4bWwueG1sUEsFBgAAAAAGAAYAWwEA&#10;ALUDAAAAAA==&#10;" path="m0,0l426158,0e">
                  <v:fill on="f" focussize="0,0"/>
                  <v:stroke weight="0.908110236220472pt" color="#000000" joinstyle="round" dashstyle="3 1"/>
                  <v:imagedata o:title=""/>
                  <o:lock v:ext="edit" aspectratio="f"/>
                  <v:textbox inset="0mm,0mm,0mm,0mm"/>
                </v:shape>
                <v:shape id="Graphic 290" o:spid="_x0000_s1026" o:spt="100" style="position:absolute;left:451408;top:5766;height:1270;width:479425;" filled="f" stroked="t" coordsize="479425,1" o:gfxdata="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HzUW8AAAA&#10;3AAAAA8AAAAAAAAAAQAgAAAAIgAAAGRycy9kb3ducmV2LnhtbFBLAQIUABQAAAAIAIdO4kAzLwWe&#10;OwAAADkAAAAQAAAAAAAAAAEAIAAAAAsBAABkcnMvc2hhcGV4bWwueG1sUEsFBgAAAAAGAAYAWwEA&#10;ALUDAAAAAA==&#10;" path="m0,0l479393,0e">
                  <v:fill on="f" focussize="0,0"/>
                  <v:stroke weight="0.908110236220472pt" color="#000000" joinstyle="round" dashstyle="3 1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spacing w:val="-10"/>
          <w:w w:val="110"/>
        </w:rPr>
        <w:t>1</w:t>
      </w:r>
    </w:p>
    <w:p w14:paraId="421F1369">
      <w:pPr>
        <w:pStyle w:val="5"/>
        <w:spacing w:before="17"/>
        <w:ind w:right="69"/>
        <w:jc w:val="right"/>
      </w:pPr>
      <w:r>
        <w:rPr>
          <w:spacing w:val="-10"/>
          <w:w w:val="110"/>
        </w:rPr>
        <w:t>2</w:t>
      </w:r>
    </w:p>
    <w:p w14:paraId="5D34982F">
      <w:pPr>
        <w:pStyle w:val="5"/>
        <w:spacing w:before="1"/>
        <w:ind w:right="69"/>
        <w:jc w:val="right"/>
      </w:pPr>
      <w:r>
        <w:rPr>
          <w:spacing w:val="-10"/>
          <w:w w:val="110"/>
        </w:rPr>
        <w:t>3</w:t>
      </w:r>
    </w:p>
    <w:p w14:paraId="0868E257">
      <w:pPr>
        <w:pStyle w:val="5"/>
        <w:spacing w:before="17"/>
        <w:ind w:right="69"/>
        <w:jc w:val="right"/>
      </w:pPr>
      <w:r>
        <w:rPr>
          <w:spacing w:val="-10"/>
          <w:w w:val="110"/>
        </w:rPr>
        <w:t>4</w:t>
      </w:r>
    </w:p>
    <w:p w14:paraId="106C2910">
      <w:pPr>
        <w:pStyle w:val="5"/>
        <w:spacing w:before="1"/>
        <w:ind w:right="69"/>
        <w:jc w:val="right"/>
      </w:pPr>
      <w:r>
        <w:rPr>
          <w:spacing w:val="-10"/>
          <w:w w:val="110"/>
        </w:rPr>
        <w:t>5</w:t>
      </w:r>
    </w:p>
    <w:p w14:paraId="38CF98F7">
      <w:pPr>
        <w:spacing w:before="14"/>
        <w:ind w:left="473" w:right="0" w:firstLine="0"/>
        <w:jc w:val="left"/>
        <w:rPr>
          <w:sz w:val="21"/>
        </w:rPr>
      </w:pPr>
      <w:r>
        <w:br w:type="column"/>
      </w:r>
      <w:r>
        <w:rPr>
          <w:spacing w:val="-5"/>
          <w:w w:val="105"/>
          <w:sz w:val="21"/>
        </w:rPr>
        <w:t>sec</w:t>
      </w:r>
    </w:p>
    <w:p w14:paraId="690D8112">
      <w:pPr>
        <w:pStyle w:val="5"/>
        <w:spacing w:before="18"/>
      </w:pPr>
    </w:p>
    <w:p w14:paraId="365AC867">
      <w:pPr>
        <w:spacing w:before="0" w:line="249" w:lineRule="auto"/>
        <w:ind w:left="473" w:right="10393" w:firstLine="0"/>
        <w:jc w:val="both"/>
        <w:rPr>
          <w:sz w:val="21"/>
        </w:rPr>
      </w:pPr>
      <w:r>
        <w:rPr>
          <w:spacing w:val="-4"/>
          <w:sz w:val="21"/>
        </w:rPr>
        <w:t xml:space="preserve">TRN TRN TRN </w:t>
      </w:r>
      <w:r>
        <w:rPr>
          <w:spacing w:val="-4"/>
          <w:w w:val="105"/>
          <w:sz w:val="21"/>
        </w:rPr>
        <w:t xml:space="preserve">EXP </w:t>
      </w:r>
      <w:r>
        <w:rPr>
          <w:spacing w:val="-5"/>
          <w:w w:val="105"/>
          <w:sz w:val="21"/>
        </w:rPr>
        <w:t>EXP</w:t>
      </w:r>
    </w:p>
    <w:p w14:paraId="0E17C9E4">
      <w:pPr>
        <w:spacing w:after="0" w:line="249" w:lineRule="auto"/>
        <w:jc w:val="both"/>
        <w:rPr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equalWidth="0" w:num="2">
            <w:col w:w="928" w:space="40"/>
            <w:col w:w="11272"/>
          </w:cols>
        </w:sectPr>
      </w:pPr>
    </w:p>
    <w:p w14:paraId="3D5DDA7C">
      <w:pPr>
        <w:pStyle w:val="5"/>
      </w:pPr>
    </w:p>
    <w:p w14:paraId="327B3443">
      <w:pPr>
        <w:pStyle w:val="5"/>
        <w:spacing w:before="65"/>
      </w:pPr>
    </w:p>
    <w:p w14:paraId="068338F3">
      <w:pPr>
        <w:pStyle w:val="5"/>
        <w:spacing w:line="252" w:lineRule="auto"/>
        <w:ind w:left="719" w:right="6648"/>
        <w:jc w:val="both"/>
        <w:rPr>
          <w:rFonts w:ascii="Calibri"/>
        </w:rPr>
      </w:pPr>
      <w:r>
        <w:rPr>
          <w:rFonts w:ascii="Calibri"/>
        </w:rPr>
        <w:t>delimiter // create procedure abc() begin declare a int; declare b varchar(15); declare c int; declare d int;</w:t>
      </w:r>
      <w:r>
        <w:rPr>
          <w:rFonts w:ascii="Calibri"/>
          <w:spacing w:val="80"/>
        </w:rPr>
        <w:t xml:space="preserve"> </w:t>
      </w:r>
      <w:r>
        <w:rPr>
          <w:rFonts w:ascii="Calibri"/>
        </w:rPr>
        <w:t>declare finished int default 0; declare c1 cursor for</w:t>
      </w:r>
      <w:r>
        <w:rPr>
          <w:rFonts w:ascii="Calibri"/>
          <w:spacing w:val="80"/>
        </w:rPr>
        <w:t xml:space="preserve"> </w:t>
      </w:r>
      <w:r>
        <w:rPr>
          <w:rFonts w:ascii="Calibri"/>
        </w:rPr>
        <w:t>select * from emp; declare continue handler for not found set finished = 1; open c1; cursor_c1_loop : loop</w:t>
      </w:r>
    </w:p>
    <w:p w14:paraId="4D463553">
      <w:pPr>
        <w:pStyle w:val="5"/>
        <w:rPr>
          <w:rFonts w:ascii="Calibri"/>
        </w:rPr>
      </w:pPr>
    </w:p>
    <w:p w14:paraId="071D3F2A">
      <w:pPr>
        <w:pStyle w:val="5"/>
        <w:rPr>
          <w:rFonts w:ascii="Calibri"/>
        </w:rPr>
      </w:pPr>
    </w:p>
    <w:p w14:paraId="6BF91561">
      <w:pPr>
        <w:pStyle w:val="5"/>
        <w:rPr>
          <w:rFonts w:ascii="Calibri"/>
        </w:rPr>
      </w:pPr>
    </w:p>
    <w:p w14:paraId="2390BF64">
      <w:pPr>
        <w:pStyle w:val="5"/>
        <w:rPr>
          <w:rFonts w:ascii="Calibri"/>
        </w:rPr>
      </w:pPr>
    </w:p>
    <w:p w14:paraId="178E0B30">
      <w:pPr>
        <w:pStyle w:val="5"/>
        <w:rPr>
          <w:rFonts w:ascii="Calibri"/>
        </w:rPr>
      </w:pPr>
    </w:p>
    <w:p w14:paraId="783C16CE">
      <w:pPr>
        <w:pStyle w:val="5"/>
        <w:rPr>
          <w:rFonts w:ascii="Calibri"/>
        </w:rPr>
      </w:pPr>
    </w:p>
    <w:p w14:paraId="2B3536A0">
      <w:pPr>
        <w:pStyle w:val="5"/>
        <w:rPr>
          <w:rFonts w:ascii="Calibri"/>
        </w:rPr>
      </w:pPr>
    </w:p>
    <w:p w14:paraId="37AA4819">
      <w:pPr>
        <w:pStyle w:val="5"/>
        <w:spacing w:before="12"/>
        <w:rPr>
          <w:rFonts w:ascii="Calibri"/>
        </w:rPr>
      </w:pPr>
    </w:p>
    <w:p w14:paraId="587EC2C8">
      <w:pPr>
        <w:pStyle w:val="5"/>
        <w:spacing w:line="252" w:lineRule="auto"/>
        <w:ind w:left="1440" w:right="8998"/>
        <w:rPr>
          <w:rFonts w:ascii="Calibri"/>
        </w:rPr>
      </w:pPr>
      <w:r>
        <w:rPr>
          <w:rFonts w:ascii="Calibri"/>
        </w:rPr>
        <w:t>fetch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c1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a,b,c,d; if finished = 1 then</w:t>
      </w:r>
    </w:p>
    <w:p w14:paraId="5FC317EF">
      <w:pPr>
        <w:pStyle w:val="5"/>
        <w:spacing w:before="31"/>
        <w:ind w:left="2160"/>
        <w:rPr>
          <w:rFonts w:ascii="Calibri"/>
        </w:rPr>
      </w:pPr>
      <w:r>
        <w:rPr>
          <w:rFonts w:ascii="Calibri"/>
        </w:rPr>
        <w:t>leave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cursor_c1_loop;</w:t>
      </w:r>
    </w:p>
    <w:p w14:paraId="79F8A13A">
      <w:pPr>
        <w:pStyle w:val="5"/>
        <w:spacing w:before="30"/>
        <w:ind w:left="1440"/>
        <w:rPr>
          <w:rFonts w:ascii="Calibri"/>
        </w:rPr>
      </w:pPr>
      <w:r>
        <w:rPr>
          <w:rFonts w:ascii="Calibri"/>
        </w:rPr>
        <w:t>end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5"/>
        </w:rPr>
        <w:t>if;</w:t>
      </w:r>
    </w:p>
    <w:p w14:paraId="109FE28C">
      <w:pPr>
        <w:pStyle w:val="5"/>
        <w:spacing w:before="13" w:line="278" w:lineRule="auto"/>
        <w:ind w:left="719" w:right="8286" w:firstLine="720"/>
        <w:rPr>
          <w:rFonts w:ascii="Calibri"/>
        </w:rPr>
      </w:pPr>
      <w:r>
        <w:rPr>
          <w:rFonts w:ascii="Calibri"/>
        </w:rPr>
        <w:t>update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+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1; end loop cursor_c1_loop;</w:t>
      </w:r>
    </w:p>
    <w:p w14:paraId="2F5B1040">
      <w:pPr>
        <w:pStyle w:val="5"/>
        <w:spacing w:line="228" w:lineRule="exact"/>
        <w:ind w:left="719"/>
        <w:rPr>
          <w:rFonts w:ascii="Calibri"/>
        </w:rPr>
      </w:pPr>
      <w:r>
        <w:rPr>
          <w:rFonts w:ascii="Calibri"/>
        </w:rPr>
        <w:t>close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5"/>
        </w:rPr>
        <w:t>c1;</w:t>
      </w:r>
    </w:p>
    <w:p w14:paraId="34FDBAFA">
      <w:pPr>
        <w:pStyle w:val="5"/>
        <w:spacing w:before="14" w:line="252" w:lineRule="auto"/>
        <w:ind w:left="719" w:right="10138"/>
        <w:rPr>
          <w:rFonts w:ascii="Calibri"/>
        </w:rPr>
      </w:pPr>
      <w:r>
        <w:rPr>
          <w:rFonts w:ascii="Calibri"/>
        </w:rPr>
        <w:t xml:space="preserve">end; // </w:t>
      </w:r>
      <w:r>
        <w:rPr>
          <w:rFonts w:ascii="Calibri"/>
          <w:spacing w:val="-2"/>
        </w:rPr>
        <w:t>delimiter;</w:t>
      </w:r>
    </w:p>
    <w:p w14:paraId="331B974A">
      <w:pPr>
        <w:pStyle w:val="5"/>
        <w:spacing w:before="58"/>
        <w:rPr>
          <w:rFonts w:ascii="Calibri"/>
        </w:rPr>
      </w:pPr>
    </w:p>
    <w:p w14:paraId="176E59BE">
      <w:pPr>
        <w:spacing w:before="0"/>
        <w:ind w:left="1490" w:right="0" w:firstLine="0"/>
        <w:jc w:val="left"/>
        <w:rPr>
          <w:sz w:val="21"/>
        </w:rPr>
      </w:pPr>
      <w:r>
        <w:rPr>
          <w:sz w:val="21"/>
        </w:rPr>
        <w:t>CURSOR</w:t>
      </w:r>
      <w:r>
        <w:rPr>
          <w:spacing w:val="-2"/>
          <w:sz w:val="21"/>
        </w:rPr>
        <w:t xml:space="preserve"> </w:t>
      </w:r>
      <w:r>
        <w:rPr>
          <w:spacing w:val="-5"/>
          <w:sz w:val="21"/>
        </w:rPr>
        <w:t>C1</w:t>
      </w:r>
    </w:p>
    <w:p w14:paraId="059A953C">
      <w:pPr>
        <w:pStyle w:val="5"/>
        <w:tabs>
          <w:tab w:val="left" w:pos="2880"/>
        </w:tabs>
        <w:spacing w:before="15"/>
        <w:ind w:left="719"/>
      </w:pPr>
      <w:r>
        <w:t>empno ename</w:t>
      </w:r>
      <w:r>
        <w:rPr>
          <w:spacing w:val="1"/>
        </w:rPr>
        <w:t xml:space="preserve"> </w:t>
      </w:r>
      <w:r>
        <w:rPr>
          <w:spacing w:val="-5"/>
        </w:rPr>
        <w:t>sal</w:t>
      </w:r>
      <w:r>
        <w:tab/>
      </w:r>
      <w:r>
        <w:rPr>
          <w:spacing w:val="-2"/>
        </w:rPr>
        <w:t>deptno</w:t>
      </w:r>
    </w:p>
    <w:p w14:paraId="7B11023F">
      <w:pPr>
        <w:pStyle w:val="5"/>
        <w:spacing w:before="2"/>
        <w:rPr>
          <w:sz w:val="12"/>
        </w:rPr>
      </w:pPr>
    </w:p>
    <w:tbl>
      <w:tblPr>
        <w:tblStyle w:val="4"/>
        <w:tblW w:w="0" w:type="auto"/>
        <w:tblInd w:w="7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217"/>
        <w:gridCol w:w="420"/>
        <w:gridCol w:w="804"/>
        <w:gridCol w:w="217"/>
        <w:gridCol w:w="177"/>
      </w:tblGrid>
      <w:tr w14:paraId="6C8B4F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503" w:type="dxa"/>
            <w:tcBorders>
              <w:top w:val="dashSmallGap" w:color="000000" w:sz="8" w:space="0"/>
            </w:tcBorders>
          </w:tcPr>
          <w:p w14:paraId="0B5F3609">
            <w:pPr>
              <w:pStyle w:val="10"/>
              <w:spacing w:before="99" w:line="233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  <w:tc>
          <w:tcPr>
            <w:tcW w:w="217" w:type="dxa"/>
          </w:tcPr>
          <w:p w14:paraId="03930E04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420" w:type="dxa"/>
            <w:tcBorders>
              <w:top w:val="dashSmallGap" w:color="000000" w:sz="8" w:space="0"/>
            </w:tcBorders>
          </w:tcPr>
          <w:p w14:paraId="1673D275">
            <w:pPr>
              <w:pStyle w:val="10"/>
              <w:spacing w:before="99" w:line="233" w:lineRule="exac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A</w:t>
            </w:r>
          </w:p>
        </w:tc>
        <w:tc>
          <w:tcPr>
            <w:tcW w:w="804" w:type="dxa"/>
          </w:tcPr>
          <w:p w14:paraId="25ED8772">
            <w:pPr>
              <w:pStyle w:val="10"/>
              <w:spacing w:before="110" w:line="233" w:lineRule="exact"/>
              <w:ind w:right="-15"/>
              <w:jc w:val="right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5000</w:t>
            </w:r>
          </w:p>
        </w:tc>
        <w:tc>
          <w:tcPr>
            <w:tcW w:w="217" w:type="dxa"/>
            <w:tcBorders>
              <w:top w:val="dashSmallGap" w:color="000000" w:sz="8" w:space="0"/>
            </w:tcBorders>
          </w:tcPr>
          <w:p w14:paraId="0EC70356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77" w:type="dxa"/>
          </w:tcPr>
          <w:p w14:paraId="7E9D2592">
            <w:pPr>
              <w:pStyle w:val="10"/>
              <w:spacing w:before="99" w:line="244" w:lineRule="exact"/>
              <w:ind w:left="-1" w:right="48"/>
              <w:jc w:val="center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</w:tr>
      <w:tr w14:paraId="0B6C17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503" w:type="dxa"/>
          </w:tcPr>
          <w:p w14:paraId="4271C2D7">
            <w:pPr>
              <w:pStyle w:val="10"/>
              <w:spacing w:before="2" w:line="233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217" w:type="dxa"/>
          </w:tcPr>
          <w:p w14:paraId="0448C5FC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</w:tcPr>
          <w:p w14:paraId="7EFA2A11">
            <w:pPr>
              <w:pStyle w:val="10"/>
              <w:spacing w:before="2" w:line="233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B</w:t>
            </w:r>
          </w:p>
        </w:tc>
        <w:tc>
          <w:tcPr>
            <w:tcW w:w="804" w:type="dxa"/>
          </w:tcPr>
          <w:p w14:paraId="54B02FBF">
            <w:pPr>
              <w:pStyle w:val="10"/>
              <w:spacing w:before="2" w:line="233" w:lineRule="exact"/>
              <w:ind w:right="-15"/>
              <w:jc w:val="right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6000</w:t>
            </w:r>
          </w:p>
        </w:tc>
        <w:tc>
          <w:tcPr>
            <w:tcW w:w="217" w:type="dxa"/>
          </w:tcPr>
          <w:p w14:paraId="1EE02B5B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177" w:type="dxa"/>
          </w:tcPr>
          <w:p w14:paraId="35261E5D">
            <w:pPr>
              <w:pStyle w:val="10"/>
              <w:spacing w:line="235" w:lineRule="exact"/>
              <w:ind w:left="-1" w:right="48"/>
              <w:jc w:val="center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</w:tr>
      <w:tr w14:paraId="7CF600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503" w:type="dxa"/>
          </w:tcPr>
          <w:p w14:paraId="01CDDDA2">
            <w:pPr>
              <w:pStyle w:val="10"/>
              <w:spacing w:before="2" w:line="233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3</w:t>
            </w:r>
          </w:p>
        </w:tc>
        <w:tc>
          <w:tcPr>
            <w:tcW w:w="217" w:type="dxa"/>
          </w:tcPr>
          <w:p w14:paraId="7B2BA64C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</w:tcPr>
          <w:p w14:paraId="28510894">
            <w:pPr>
              <w:pStyle w:val="10"/>
              <w:spacing w:before="2" w:line="233" w:lineRule="exac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C</w:t>
            </w:r>
          </w:p>
        </w:tc>
        <w:tc>
          <w:tcPr>
            <w:tcW w:w="804" w:type="dxa"/>
          </w:tcPr>
          <w:p w14:paraId="47969714">
            <w:pPr>
              <w:pStyle w:val="10"/>
              <w:spacing w:before="2" w:line="233" w:lineRule="exact"/>
              <w:ind w:right="-15"/>
              <w:jc w:val="right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7000</w:t>
            </w:r>
          </w:p>
        </w:tc>
        <w:tc>
          <w:tcPr>
            <w:tcW w:w="217" w:type="dxa"/>
          </w:tcPr>
          <w:p w14:paraId="409AB865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177" w:type="dxa"/>
          </w:tcPr>
          <w:p w14:paraId="703D3FFA">
            <w:pPr>
              <w:pStyle w:val="10"/>
              <w:spacing w:line="235" w:lineRule="exact"/>
              <w:ind w:left="-1" w:right="48"/>
              <w:jc w:val="center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1</w:t>
            </w:r>
          </w:p>
        </w:tc>
      </w:tr>
      <w:tr w14:paraId="4E051C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503" w:type="dxa"/>
          </w:tcPr>
          <w:p w14:paraId="0757C874">
            <w:pPr>
              <w:pStyle w:val="10"/>
              <w:spacing w:before="2" w:line="233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4</w:t>
            </w:r>
          </w:p>
        </w:tc>
        <w:tc>
          <w:tcPr>
            <w:tcW w:w="217" w:type="dxa"/>
          </w:tcPr>
          <w:p w14:paraId="5068AE14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</w:tcPr>
          <w:p w14:paraId="66F32CDC">
            <w:pPr>
              <w:pStyle w:val="10"/>
              <w:spacing w:before="2" w:line="233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D</w:t>
            </w:r>
          </w:p>
        </w:tc>
        <w:tc>
          <w:tcPr>
            <w:tcW w:w="804" w:type="dxa"/>
          </w:tcPr>
          <w:p w14:paraId="6830AB03">
            <w:pPr>
              <w:pStyle w:val="10"/>
              <w:spacing w:before="2" w:line="233" w:lineRule="exact"/>
              <w:ind w:right="-15"/>
              <w:jc w:val="right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9000</w:t>
            </w:r>
          </w:p>
        </w:tc>
        <w:tc>
          <w:tcPr>
            <w:tcW w:w="217" w:type="dxa"/>
          </w:tcPr>
          <w:p w14:paraId="4A1E4D98">
            <w:pPr>
              <w:pStyle w:val="10"/>
              <w:rPr>
                <w:rFonts w:ascii="Times New Roman"/>
                <w:sz w:val="18"/>
              </w:rPr>
            </w:pPr>
          </w:p>
        </w:tc>
        <w:tc>
          <w:tcPr>
            <w:tcW w:w="177" w:type="dxa"/>
          </w:tcPr>
          <w:p w14:paraId="6D667036">
            <w:pPr>
              <w:pStyle w:val="10"/>
              <w:spacing w:line="235" w:lineRule="exact"/>
              <w:ind w:left="-1" w:right="48"/>
              <w:jc w:val="center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</w:tr>
      <w:tr w14:paraId="0AD959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3" w:type="dxa"/>
          </w:tcPr>
          <w:p w14:paraId="73B46127">
            <w:pPr>
              <w:pStyle w:val="10"/>
              <w:spacing w:before="2" w:line="248" w:lineRule="exact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5</w:t>
            </w:r>
          </w:p>
        </w:tc>
        <w:tc>
          <w:tcPr>
            <w:tcW w:w="217" w:type="dxa"/>
          </w:tcPr>
          <w:p w14:paraId="0A2396DF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420" w:type="dxa"/>
          </w:tcPr>
          <w:p w14:paraId="4C78DF0B">
            <w:pPr>
              <w:pStyle w:val="10"/>
              <w:spacing w:before="2" w:line="248" w:lineRule="exac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E</w:t>
            </w:r>
          </w:p>
        </w:tc>
        <w:tc>
          <w:tcPr>
            <w:tcW w:w="804" w:type="dxa"/>
          </w:tcPr>
          <w:p w14:paraId="62D0B00D">
            <w:pPr>
              <w:pStyle w:val="10"/>
              <w:spacing w:before="2" w:line="248" w:lineRule="exact"/>
              <w:ind w:right="-15"/>
              <w:jc w:val="right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8000</w:t>
            </w:r>
          </w:p>
        </w:tc>
        <w:tc>
          <w:tcPr>
            <w:tcW w:w="217" w:type="dxa"/>
          </w:tcPr>
          <w:p w14:paraId="13B1B796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77" w:type="dxa"/>
          </w:tcPr>
          <w:p w14:paraId="370C0939">
            <w:pPr>
              <w:pStyle w:val="10"/>
              <w:spacing w:line="244" w:lineRule="exact"/>
              <w:ind w:left="-1" w:right="48"/>
              <w:jc w:val="center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</w:tr>
    </w:tbl>
    <w:p w14:paraId="37897658">
      <w:pPr>
        <w:pStyle w:val="5"/>
        <w:spacing w:before="76"/>
      </w:pPr>
    </w:p>
    <w:p w14:paraId="7E767D41">
      <w:pPr>
        <w:pStyle w:val="9"/>
        <w:numPr>
          <w:ilvl w:val="0"/>
          <w:numId w:val="61"/>
        </w:numPr>
        <w:tabs>
          <w:tab w:val="left" w:pos="1440"/>
        </w:tabs>
        <w:spacing w:before="1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ABOVE PROGRAM</w:t>
      </w:r>
      <w:r>
        <w:rPr>
          <w:spacing w:val="1"/>
          <w:sz w:val="21"/>
        </w:rPr>
        <w:t xml:space="preserve"> </w:t>
      </w:r>
      <w:r>
        <w:rPr>
          <w:sz w:val="21"/>
        </w:rPr>
        <w:t>WILL UPDATE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SAL COLUMN</w:t>
      </w:r>
      <w:r>
        <w:rPr>
          <w:spacing w:val="1"/>
          <w:sz w:val="21"/>
        </w:rPr>
        <w:t xml:space="preserve"> </w:t>
      </w:r>
      <w:r>
        <w:rPr>
          <w:sz w:val="21"/>
        </w:rPr>
        <w:t>BY</w:t>
      </w:r>
      <w:r>
        <w:rPr>
          <w:spacing w:val="1"/>
          <w:sz w:val="21"/>
        </w:rPr>
        <w:t xml:space="preserve"> </w:t>
      </w:r>
      <w:r>
        <w:rPr>
          <w:spacing w:val="-5"/>
          <w:sz w:val="21"/>
        </w:rPr>
        <w:t>+5</w:t>
      </w:r>
    </w:p>
    <w:p w14:paraId="3F815C58">
      <w:pPr>
        <w:pStyle w:val="9"/>
        <w:spacing w:after="0" w:line="240" w:lineRule="auto"/>
        <w:jc w:val="left"/>
        <w:rPr>
          <w:sz w:val="21"/>
        </w:rPr>
        <w:sectPr>
          <w:type w:val="continuous"/>
          <w:pgSz w:w="12240" w:h="15840"/>
          <w:pgMar w:top="840" w:right="0" w:bottom="980" w:left="0" w:header="0" w:footer="798" w:gutter="0"/>
          <w:cols w:space="720" w:num="1"/>
        </w:sectPr>
      </w:pPr>
    </w:p>
    <w:p w14:paraId="5DC1D2EC">
      <w:pPr>
        <w:pStyle w:val="5"/>
        <w:spacing w:before="28"/>
      </w:pPr>
    </w:p>
    <w:p w14:paraId="1C414D7F">
      <w:pPr>
        <w:pStyle w:val="5"/>
        <w:spacing w:before="1"/>
        <w:ind w:left="719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//</w:t>
      </w:r>
    </w:p>
    <w:p w14:paraId="65D8381D">
      <w:pPr>
        <w:pStyle w:val="5"/>
        <w:spacing w:before="58" w:line="252" w:lineRule="auto"/>
        <w:ind w:left="719" w:right="9237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procedure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abc() </w:t>
      </w:r>
      <w:r>
        <w:rPr>
          <w:rFonts w:ascii="Calibri"/>
          <w:spacing w:val="-2"/>
        </w:rPr>
        <w:t>begin</w:t>
      </w:r>
    </w:p>
    <w:p w14:paraId="0F00A013">
      <w:pPr>
        <w:pStyle w:val="5"/>
        <w:spacing w:before="28"/>
        <w:rPr>
          <w:rFonts w:ascii="Calibri"/>
        </w:rPr>
      </w:pPr>
    </w:p>
    <w:p w14:paraId="1B2DA801">
      <w:pPr>
        <w:pStyle w:val="5"/>
        <w:ind w:left="729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int;</w:t>
      </w:r>
    </w:p>
    <w:p w14:paraId="656BE8A9">
      <w:pPr>
        <w:pStyle w:val="5"/>
        <w:spacing w:before="59" w:line="252" w:lineRule="auto"/>
        <w:ind w:left="729" w:right="9103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b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varchar(15); declare c int;</w:t>
      </w:r>
    </w:p>
    <w:p w14:paraId="3E79B390">
      <w:pPr>
        <w:pStyle w:val="5"/>
        <w:spacing w:before="16"/>
        <w:ind w:left="729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int;</w:t>
      </w:r>
    </w:p>
    <w:p w14:paraId="5427C2D3">
      <w:pPr>
        <w:pStyle w:val="5"/>
        <w:spacing w:before="38"/>
        <w:rPr>
          <w:rFonts w:ascii="Calibri"/>
        </w:rPr>
      </w:pPr>
    </w:p>
    <w:p w14:paraId="0FA876D9">
      <w:pPr>
        <w:pStyle w:val="5"/>
        <w:spacing w:before="1"/>
        <w:ind w:left="729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finished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default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5"/>
        </w:rPr>
        <w:t>0;</w:t>
      </w:r>
    </w:p>
    <w:p w14:paraId="2FB4BCFC">
      <w:pPr>
        <w:pStyle w:val="5"/>
        <w:spacing w:before="54"/>
        <w:rPr>
          <w:rFonts w:ascii="Calibri"/>
        </w:rPr>
      </w:pPr>
    </w:p>
    <w:p w14:paraId="143C390F">
      <w:pPr>
        <w:pStyle w:val="5"/>
        <w:ind w:left="729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c1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cursor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select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emp;</w:t>
      </w:r>
    </w:p>
    <w:p w14:paraId="2B9AABE3">
      <w:pPr>
        <w:pStyle w:val="5"/>
        <w:spacing w:before="56"/>
        <w:rPr>
          <w:rFonts w:ascii="Calibri"/>
        </w:rPr>
      </w:pPr>
    </w:p>
    <w:p w14:paraId="263F621C">
      <w:pPr>
        <w:pStyle w:val="5"/>
        <w:spacing w:line="532" w:lineRule="auto"/>
        <w:ind w:left="729" w:right="6706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continue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handler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found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finished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1; open c1;</w:t>
      </w:r>
    </w:p>
    <w:p w14:paraId="700B549B">
      <w:pPr>
        <w:pStyle w:val="5"/>
        <w:spacing w:line="256" w:lineRule="exact"/>
        <w:ind w:left="729"/>
        <w:rPr>
          <w:rFonts w:ascii="Calibri"/>
        </w:rPr>
      </w:pPr>
      <w:r>
        <w:rPr>
          <w:rFonts w:ascii="Calibri"/>
        </w:rPr>
        <w:t>cursor_c1_loop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: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4"/>
        </w:rPr>
        <w:t>loop</w:t>
      </w:r>
    </w:p>
    <w:p w14:paraId="4C27B9B3">
      <w:pPr>
        <w:pStyle w:val="5"/>
        <w:spacing w:before="28" w:line="252" w:lineRule="auto"/>
        <w:ind w:left="1440" w:right="8998"/>
        <w:rPr>
          <w:rFonts w:ascii="Calibri"/>
        </w:rPr>
      </w:pPr>
      <w:r>
        <w:rPr>
          <w:rFonts w:ascii="Calibri"/>
        </w:rPr>
        <w:t>fetch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c1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a,b,c,d; if finished = 1 then</w:t>
      </w:r>
    </w:p>
    <w:p w14:paraId="5B4843BA">
      <w:pPr>
        <w:pStyle w:val="5"/>
        <w:spacing w:before="28"/>
        <w:ind w:left="2160"/>
        <w:rPr>
          <w:rFonts w:ascii="Calibri"/>
        </w:rPr>
      </w:pPr>
      <w:r>
        <w:rPr>
          <w:rFonts w:ascii="Calibri"/>
        </w:rPr>
        <w:t>leave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cursor_c1_loop;</w:t>
      </w:r>
    </w:p>
    <w:p w14:paraId="113891BF">
      <w:pPr>
        <w:pStyle w:val="5"/>
        <w:spacing w:before="19"/>
        <w:ind w:left="1440"/>
        <w:rPr>
          <w:rFonts w:ascii="Calibri"/>
        </w:rPr>
      </w:pPr>
      <w:r>
        <w:rPr>
          <w:rFonts w:ascii="Calibri"/>
        </w:rPr>
        <w:t>end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5"/>
        </w:rPr>
        <w:t>if;</w:t>
      </w:r>
    </w:p>
    <w:p w14:paraId="63F7542D">
      <w:pPr>
        <w:pStyle w:val="5"/>
        <w:spacing w:before="29"/>
        <w:ind w:left="1440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&gt;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 xml:space="preserve">7000 </w:t>
      </w:r>
      <w:r>
        <w:rPr>
          <w:rFonts w:ascii="Calibri"/>
          <w:spacing w:val="-4"/>
        </w:rPr>
        <w:t>then</w:t>
      </w:r>
    </w:p>
    <w:p w14:paraId="42A23CEE">
      <w:pPr>
        <w:pStyle w:val="5"/>
        <w:spacing w:before="30"/>
        <w:ind w:left="2160"/>
        <w:rPr>
          <w:rFonts w:ascii="Calibri"/>
        </w:rPr>
      </w:pPr>
      <w:r>
        <w:rPr>
          <w:rFonts w:ascii="Calibri"/>
        </w:rPr>
        <w:t>update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sal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+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5"/>
        </w:rPr>
        <w:t>1;</w:t>
      </w:r>
    </w:p>
    <w:p w14:paraId="43348DFB">
      <w:pPr>
        <w:pStyle w:val="5"/>
        <w:spacing w:before="30"/>
        <w:ind w:left="1440"/>
        <w:rPr>
          <w:rFonts w:ascii="Calibri"/>
        </w:rPr>
      </w:pPr>
      <w:r>
        <w:rPr>
          <w:rFonts w:ascii="Calibri"/>
        </w:rPr>
        <w:t>end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5"/>
        </w:rPr>
        <w:t>if;</w:t>
      </w:r>
    </w:p>
    <w:p w14:paraId="52F242B1">
      <w:pPr>
        <w:pStyle w:val="5"/>
        <w:spacing w:before="24" w:line="266" w:lineRule="auto"/>
        <w:ind w:left="719" w:right="9103"/>
        <w:rPr>
          <w:rFonts w:ascii="Calibri"/>
        </w:rPr>
      </w:pPr>
      <w:r>
        <w:rPr>
          <w:rFonts w:ascii="Calibri"/>
        </w:rPr>
        <w:t>end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loop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cursor_c1_loop; close c1;</w:t>
      </w:r>
    </w:p>
    <w:p w14:paraId="269D9A75">
      <w:pPr>
        <w:pStyle w:val="5"/>
        <w:spacing w:line="242" w:lineRule="exact"/>
        <w:ind w:left="719"/>
        <w:rPr>
          <w:rFonts w:ascii="Calibri"/>
        </w:rPr>
      </w:pPr>
      <w:r>
        <w:rPr>
          <w:rFonts w:ascii="Calibri"/>
        </w:rPr>
        <w:t>end;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5"/>
        </w:rPr>
        <w:t>//</w:t>
      </w:r>
    </w:p>
    <w:p w14:paraId="0B62FF30">
      <w:pPr>
        <w:pStyle w:val="5"/>
        <w:spacing w:before="29"/>
        <w:ind w:left="719"/>
        <w:rPr>
          <w:rFonts w:ascii="Calibri"/>
        </w:rPr>
      </w:pPr>
      <w:r>
        <w:rPr>
          <w:rFonts w:ascii="Calibri"/>
          <w:spacing w:val="-2"/>
        </w:rPr>
        <w:t>delimiter;</w:t>
      </w:r>
    </w:p>
    <w:p w14:paraId="405E52AA">
      <w:pPr>
        <w:pStyle w:val="5"/>
        <w:rPr>
          <w:rFonts w:ascii="Calibri"/>
        </w:rPr>
      </w:pPr>
    </w:p>
    <w:p w14:paraId="35D987AE">
      <w:pPr>
        <w:pStyle w:val="5"/>
        <w:rPr>
          <w:rFonts w:ascii="Calibri"/>
        </w:rPr>
      </w:pPr>
    </w:p>
    <w:p w14:paraId="2C92F986">
      <w:pPr>
        <w:pStyle w:val="5"/>
        <w:spacing w:before="62"/>
        <w:rPr>
          <w:rFonts w:ascii="Calibri"/>
        </w:rPr>
      </w:pPr>
    </w:p>
    <w:p w14:paraId="153CAFAF">
      <w:pPr>
        <w:pStyle w:val="9"/>
        <w:numPr>
          <w:ilvl w:val="0"/>
          <w:numId w:val="61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ABOVE PROGRAM</w:t>
      </w:r>
      <w:r>
        <w:rPr>
          <w:spacing w:val="1"/>
          <w:sz w:val="21"/>
        </w:rPr>
        <w:t xml:space="preserve"> </w:t>
      </w:r>
      <w:r>
        <w:rPr>
          <w:sz w:val="21"/>
        </w:rPr>
        <w:t>WILL UPDATE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SAL COLUMN</w:t>
      </w:r>
      <w:r>
        <w:rPr>
          <w:spacing w:val="1"/>
          <w:sz w:val="21"/>
        </w:rPr>
        <w:t xml:space="preserve"> </w:t>
      </w:r>
      <w:r>
        <w:rPr>
          <w:sz w:val="21"/>
        </w:rPr>
        <w:t>BY</w:t>
      </w:r>
      <w:r>
        <w:rPr>
          <w:spacing w:val="1"/>
          <w:sz w:val="21"/>
        </w:rPr>
        <w:t xml:space="preserve"> </w:t>
      </w:r>
      <w:r>
        <w:rPr>
          <w:spacing w:val="-5"/>
          <w:sz w:val="21"/>
        </w:rPr>
        <w:t>+2</w:t>
      </w:r>
    </w:p>
    <w:p w14:paraId="35077B70">
      <w:pPr>
        <w:pStyle w:val="9"/>
        <w:spacing w:after="0" w:line="240" w:lineRule="auto"/>
        <w:jc w:val="left"/>
        <w:rPr>
          <w:sz w:val="21"/>
        </w:rPr>
        <w:sectPr>
          <w:pgSz w:w="12240" w:h="15840"/>
          <w:pgMar w:top="1800" w:right="0" w:bottom="980" w:left="0" w:header="0" w:footer="798" w:gutter="0"/>
          <w:cols w:space="720" w:num="1"/>
        </w:sectPr>
      </w:pPr>
    </w:p>
    <w:p w14:paraId="1E3E32A2">
      <w:pPr>
        <w:pStyle w:val="5"/>
        <w:spacing w:before="40"/>
        <w:ind w:left="719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//</w:t>
      </w:r>
    </w:p>
    <w:p w14:paraId="049BF15A">
      <w:pPr>
        <w:pStyle w:val="5"/>
        <w:spacing w:before="13" w:line="252" w:lineRule="auto"/>
        <w:ind w:left="719" w:right="3174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procedure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abc() </w:t>
      </w:r>
      <w:r>
        <w:rPr>
          <w:rFonts w:ascii="Calibri"/>
          <w:spacing w:val="-2"/>
        </w:rPr>
        <w:t>begin</w:t>
      </w:r>
    </w:p>
    <w:p w14:paraId="1B596D72">
      <w:pPr>
        <w:pStyle w:val="5"/>
        <w:spacing w:before="2"/>
        <w:ind w:left="719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int;</w:t>
      </w:r>
    </w:p>
    <w:p w14:paraId="68A98AAD">
      <w:pPr>
        <w:pStyle w:val="5"/>
        <w:spacing w:before="14" w:line="252" w:lineRule="auto"/>
        <w:ind w:left="719" w:right="3174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b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varchar(15); declare c int;</w:t>
      </w:r>
    </w:p>
    <w:p w14:paraId="116A65C3">
      <w:pPr>
        <w:pStyle w:val="5"/>
        <w:spacing w:before="1"/>
        <w:ind w:left="719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int;</w:t>
      </w:r>
    </w:p>
    <w:p w14:paraId="739F197F">
      <w:pPr>
        <w:pStyle w:val="5"/>
        <w:spacing w:before="14"/>
        <w:ind w:left="719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finished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default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5"/>
        </w:rPr>
        <w:t>0;</w:t>
      </w:r>
    </w:p>
    <w:p w14:paraId="7F0CAA18">
      <w:pPr>
        <w:pStyle w:val="5"/>
        <w:tabs>
          <w:tab w:val="left" w:pos="5760"/>
        </w:tabs>
        <w:spacing w:before="37" w:line="177" w:lineRule="auto"/>
        <w:ind w:left="719"/>
        <w:rPr>
          <w:rFonts w:ascii="Calibri"/>
        </w:rPr>
      </w:pPr>
      <w:r>
        <w:rPr>
          <w:rFonts w:ascii="Calibri"/>
        </w:rPr>
        <w:t>declare c1 cursor for select * from emp for update;</w:t>
      </w:r>
      <w:r>
        <w:rPr>
          <w:rFonts w:ascii="Calibri"/>
        </w:rPr>
        <w:tab/>
      </w:r>
      <w:r>
        <w:rPr>
          <w:rFonts w:ascii="Calibri"/>
          <w:spacing w:val="-6"/>
          <w:position w:val="-10"/>
        </w:rPr>
        <w:t xml:space="preserve">-&gt; </w:t>
      </w:r>
      <w:r>
        <w:rPr>
          <w:rFonts w:ascii="Calibri"/>
        </w:rPr>
        <w:t>declare continue handler for not found set finished = 1;</w:t>
      </w:r>
    </w:p>
    <w:p w14:paraId="23951156">
      <w:pPr>
        <w:pStyle w:val="5"/>
        <w:spacing w:before="27" w:line="252" w:lineRule="auto"/>
        <w:ind w:left="719" w:right="3174"/>
        <w:rPr>
          <w:rFonts w:ascii="Calibri"/>
        </w:rPr>
      </w:pPr>
      <w:r>
        <w:rPr>
          <w:rFonts w:ascii="Calibri"/>
        </w:rPr>
        <w:t>open c1; cursor_c1_loop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: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loop</w:t>
      </w:r>
    </w:p>
    <w:p w14:paraId="0FC73102">
      <w:pPr>
        <w:spacing w:before="0" w:line="240" w:lineRule="auto"/>
        <w:rPr>
          <w:rFonts w:ascii="Calibri"/>
          <w:sz w:val="21"/>
        </w:rPr>
      </w:pPr>
      <w:r>
        <w:br w:type="column"/>
      </w:r>
    </w:p>
    <w:p w14:paraId="14699B29">
      <w:pPr>
        <w:pStyle w:val="5"/>
        <w:rPr>
          <w:rFonts w:ascii="Calibri"/>
        </w:rPr>
      </w:pPr>
    </w:p>
    <w:p w14:paraId="34609CF1">
      <w:pPr>
        <w:pStyle w:val="5"/>
        <w:rPr>
          <w:rFonts w:ascii="Calibri"/>
        </w:rPr>
      </w:pPr>
    </w:p>
    <w:p w14:paraId="5005DEDD">
      <w:pPr>
        <w:pStyle w:val="5"/>
        <w:rPr>
          <w:rFonts w:ascii="Calibri"/>
        </w:rPr>
      </w:pPr>
    </w:p>
    <w:p w14:paraId="400E71DA">
      <w:pPr>
        <w:pStyle w:val="5"/>
        <w:rPr>
          <w:rFonts w:ascii="Calibri"/>
        </w:rPr>
      </w:pPr>
    </w:p>
    <w:p w14:paraId="5F0FC437">
      <w:pPr>
        <w:pStyle w:val="5"/>
        <w:rPr>
          <w:rFonts w:ascii="Calibri"/>
        </w:rPr>
      </w:pPr>
    </w:p>
    <w:p w14:paraId="7B3AA8EC">
      <w:pPr>
        <w:pStyle w:val="5"/>
        <w:rPr>
          <w:rFonts w:ascii="Calibri"/>
        </w:rPr>
      </w:pPr>
    </w:p>
    <w:p w14:paraId="6AA8FC3F">
      <w:pPr>
        <w:pStyle w:val="5"/>
        <w:rPr>
          <w:rFonts w:ascii="Calibri"/>
        </w:rPr>
      </w:pPr>
    </w:p>
    <w:p w14:paraId="01941CBB">
      <w:pPr>
        <w:pStyle w:val="5"/>
        <w:spacing w:before="15"/>
        <w:rPr>
          <w:rFonts w:ascii="Calibri"/>
        </w:rPr>
      </w:pPr>
    </w:p>
    <w:p w14:paraId="6A8798CE">
      <w:pPr>
        <w:spacing w:before="0"/>
        <w:ind w:left="510" w:right="0" w:firstLine="0"/>
        <w:jc w:val="left"/>
        <w:rPr>
          <w:rFonts w:ascii="Calibri"/>
          <w:sz w:val="21"/>
        </w:rPr>
      </w:pPr>
      <w:r>
        <w:rPr>
          <w:rFonts w:ascii="Calibri"/>
          <w:sz w:val="21"/>
        </w:rPr>
        <w:t>LOCKS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THE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pacing w:val="-4"/>
          <w:sz w:val="21"/>
        </w:rPr>
        <w:t>ROWS</w:t>
      </w:r>
    </w:p>
    <w:p w14:paraId="112B97E1">
      <w:pPr>
        <w:spacing w:after="0"/>
        <w:jc w:val="left"/>
        <w:rPr>
          <w:rFonts w:ascii="Calibri"/>
          <w:sz w:val="21"/>
        </w:rPr>
        <w:sectPr>
          <w:footerReference r:id="rId11" w:type="default"/>
          <w:pgSz w:w="12240" w:h="15840"/>
          <w:pgMar w:top="1160" w:right="0" w:bottom="1240" w:left="0" w:header="0" w:footer="1040" w:gutter="0"/>
          <w:cols w:equalWidth="0" w:num="2">
            <w:col w:w="5931" w:space="40"/>
            <w:col w:w="6269"/>
          </w:cols>
        </w:sectPr>
      </w:pPr>
    </w:p>
    <w:p w14:paraId="186DC136">
      <w:pPr>
        <w:pStyle w:val="5"/>
        <w:spacing w:before="173" w:line="252" w:lineRule="auto"/>
        <w:ind w:left="1440" w:right="8998"/>
        <w:rPr>
          <w:rFonts w:ascii="Calibri"/>
        </w:rPr>
      </w:pPr>
      <w:r>
        <w:rPr>
          <w:rFonts w:ascii="Calibri"/>
        </w:rPr>
        <w:t>fetch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c1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a,b,c,d; if finished = 1 then</w:t>
      </w:r>
    </w:p>
    <w:p w14:paraId="60AEF462">
      <w:pPr>
        <w:pStyle w:val="5"/>
        <w:spacing w:before="31"/>
        <w:ind w:left="2160"/>
        <w:rPr>
          <w:rFonts w:ascii="Calibri"/>
        </w:rPr>
      </w:pPr>
      <w:r>
        <w:rPr>
          <w:rFonts w:ascii="Calibri"/>
        </w:rPr>
        <w:t>leave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cursor_c1_loop;</w:t>
      </w:r>
    </w:p>
    <w:p w14:paraId="6332F44F">
      <w:pPr>
        <w:pStyle w:val="5"/>
        <w:spacing w:before="27"/>
        <w:ind w:left="1440"/>
        <w:rPr>
          <w:rFonts w:ascii="Calibri"/>
        </w:rPr>
      </w:pPr>
      <w:r>
        <w:rPr>
          <w:rFonts w:ascii="Calibri"/>
        </w:rPr>
        <w:t>end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5"/>
        </w:rPr>
        <w:t>if;</w:t>
      </w:r>
    </w:p>
    <w:p w14:paraId="2161BAC2">
      <w:pPr>
        <w:pStyle w:val="5"/>
        <w:spacing w:before="13"/>
        <w:ind w:left="1440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&gt;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 xml:space="preserve">7000 </w:t>
      </w:r>
      <w:r>
        <w:rPr>
          <w:rFonts w:ascii="Calibri"/>
          <w:spacing w:val="-4"/>
        </w:rPr>
        <w:t>then</w:t>
      </w:r>
    </w:p>
    <w:p w14:paraId="280412FC">
      <w:pPr>
        <w:pStyle w:val="5"/>
        <w:spacing w:before="43"/>
        <w:ind w:left="2160"/>
        <w:rPr>
          <w:rFonts w:ascii="Calibri"/>
        </w:rPr>
      </w:pPr>
      <w:r>
        <w:rPr>
          <w:rFonts w:ascii="Calibri"/>
        </w:rPr>
        <w:t>update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sal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+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empno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5"/>
        </w:rPr>
        <w:t>a;</w:t>
      </w:r>
    </w:p>
    <w:p w14:paraId="7E8B6CD2">
      <w:pPr>
        <w:pStyle w:val="5"/>
        <w:spacing w:after="0"/>
        <w:rPr>
          <w:rFonts w:ascii="Calibri"/>
        </w:rPr>
        <w:sectPr>
          <w:type w:val="continuous"/>
          <w:pgSz w:w="12240" w:h="15840"/>
          <w:pgMar w:top="840" w:right="0" w:bottom="980" w:left="0" w:header="0" w:footer="1040" w:gutter="0"/>
          <w:cols w:space="720" w:num="1"/>
        </w:sectPr>
      </w:pPr>
    </w:p>
    <w:p w14:paraId="4FC8CBCF">
      <w:pPr>
        <w:pStyle w:val="5"/>
        <w:spacing w:before="27"/>
        <w:ind w:left="1440"/>
        <w:rPr>
          <w:rFonts w:ascii="Calibri"/>
        </w:rPr>
      </w:pPr>
      <w:r>
        <w:rPr>
          <w:rFonts w:ascii="Calibri"/>
        </w:rPr>
        <w:t>end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5"/>
        </w:rPr>
        <w:t>if;</w:t>
      </w:r>
    </w:p>
    <w:p w14:paraId="3A04BCB5">
      <w:pPr>
        <w:pStyle w:val="5"/>
        <w:spacing w:before="26" w:line="252" w:lineRule="auto"/>
        <w:ind w:left="729" w:right="472"/>
        <w:rPr>
          <w:rFonts w:ascii="Calibri"/>
        </w:rPr>
      </w:pPr>
      <w:r>
        <w:rPr>
          <w:rFonts w:ascii="Calibri"/>
        </w:rPr>
        <w:t>end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loop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cursor_c1_loop; close c1;</w:t>
      </w:r>
    </w:p>
    <w:p w14:paraId="340BCE81">
      <w:pPr>
        <w:pStyle w:val="5"/>
        <w:tabs>
          <w:tab w:val="left" w:pos="3600"/>
        </w:tabs>
        <w:spacing w:before="2"/>
        <w:ind w:left="729"/>
        <w:rPr>
          <w:rFonts w:ascii="Calibri"/>
          <w:position w:val="-2"/>
        </w:rPr>
      </w:pPr>
      <w:r>
        <w:rPr>
          <w:rFonts w:ascii="Calibri"/>
          <w:spacing w:val="-2"/>
        </w:rPr>
        <w:t>commit;</w:t>
      </w:r>
      <w:r>
        <w:rPr>
          <w:rFonts w:ascii="Calibri"/>
        </w:rPr>
        <w:tab/>
      </w:r>
      <w:r>
        <w:rPr>
          <w:rFonts w:ascii="Calibri"/>
          <w:position w:val="-2"/>
        </w:rPr>
        <w:t>-</w:t>
      </w:r>
      <w:r>
        <w:rPr>
          <w:rFonts w:ascii="Calibri"/>
          <w:spacing w:val="-10"/>
          <w:position w:val="-2"/>
        </w:rPr>
        <w:t>&gt;</w:t>
      </w:r>
    </w:p>
    <w:p w14:paraId="64E9C720">
      <w:pPr>
        <w:pStyle w:val="5"/>
        <w:spacing w:before="55"/>
        <w:rPr>
          <w:rFonts w:ascii="Calibri"/>
        </w:rPr>
      </w:pPr>
    </w:p>
    <w:p w14:paraId="2B13A569">
      <w:pPr>
        <w:pStyle w:val="5"/>
        <w:spacing w:line="252" w:lineRule="auto"/>
        <w:ind w:left="719" w:right="1669"/>
        <w:rPr>
          <w:rFonts w:ascii="Calibri"/>
        </w:rPr>
      </w:pPr>
      <w:r>
        <w:rPr>
          <w:rFonts w:ascii="Calibri"/>
        </w:rPr>
        <w:t xml:space="preserve">end; // </w:t>
      </w:r>
      <w:r>
        <w:rPr>
          <w:rFonts w:ascii="Calibri"/>
          <w:spacing w:val="-2"/>
        </w:rPr>
        <w:t>delimiter;</w:t>
      </w:r>
    </w:p>
    <w:p w14:paraId="60DE9CA3">
      <w:pPr>
        <w:spacing w:before="0" w:line="240" w:lineRule="auto"/>
        <w:rPr>
          <w:rFonts w:ascii="Calibri"/>
          <w:sz w:val="21"/>
        </w:rPr>
      </w:pPr>
      <w:r>
        <w:br w:type="column"/>
      </w:r>
    </w:p>
    <w:p w14:paraId="5F29A6A4">
      <w:pPr>
        <w:pStyle w:val="5"/>
        <w:rPr>
          <w:rFonts w:ascii="Calibri"/>
        </w:rPr>
      </w:pPr>
    </w:p>
    <w:p w14:paraId="2E70F2A8">
      <w:pPr>
        <w:pStyle w:val="5"/>
        <w:spacing w:before="101"/>
        <w:rPr>
          <w:rFonts w:ascii="Calibri"/>
        </w:rPr>
      </w:pPr>
    </w:p>
    <w:p w14:paraId="4D9AA226">
      <w:pPr>
        <w:spacing w:before="0"/>
        <w:ind w:left="510" w:right="0" w:firstLine="0"/>
        <w:jc w:val="left"/>
        <w:rPr>
          <w:sz w:val="21"/>
        </w:rPr>
      </w:pPr>
      <w:r>
        <w:rPr>
          <w:sz w:val="21"/>
        </w:rPr>
        <w:t>LOCKS</w:t>
      </w:r>
      <w:r>
        <w:rPr>
          <w:spacing w:val="4"/>
          <w:sz w:val="21"/>
        </w:rPr>
        <w:t xml:space="preserve"> </w:t>
      </w:r>
      <w:r>
        <w:rPr>
          <w:sz w:val="21"/>
        </w:rPr>
        <w:t>ARE</w:t>
      </w:r>
      <w:r>
        <w:rPr>
          <w:spacing w:val="4"/>
          <w:sz w:val="21"/>
        </w:rPr>
        <w:t xml:space="preserve"> </w:t>
      </w:r>
      <w:r>
        <w:rPr>
          <w:sz w:val="21"/>
        </w:rPr>
        <w:t>AUTOMATICALLY</w:t>
      </w:r>
      <w:r>
        <w:rPr>
          <w:spacing w:val="4"/>
          <w:sz w:val="21"/>
        </w:rPr>
        <w:t xml:space="preserve"> </w:t>
      </w:r>
      <w:r>
        <w:rPr>
          <w:sz w:val="21"/>
        </w:rPr>
        <w:t>RELEASED</w:t>
      </w:r>
      <w:r>
        <w:rPr>
          <w:spacing w:val="4"/>
          <w:sz w:val="21"/>
        </w:rPr>
        <w:t xml:space="preserve"> </w:t>
      </w:r>
      <w:r>
        <w:rPr>
          <w:sz w:val="21"/>
        </w:rPr>
        <w:t>WHEN</w:t>
      </w:r>
      <w:r>
        <w:rPr>
          <w:spacing w:val="4"/>
          <w:sz w:val="21"/>
        </w:rPr>
        <w:t xml:space="preserve"> </w:t>
      </w:r>
      <w:r>
        <w:rPr>
          <w:sz w:val="21"/>
        </w:rPr>
        <w:t>YOU</w:t>
      </w:r>
      <w:r>
        <w:rPr>
          <w:spacing w:val="4"/>
          <w:sz w:val="21"/>
        </w:rPr>
        <w:t xml:space="preserve"> </w:t>
      </w:r>
      <w:r>
        <w:rPr>
          <w:sz w:val="21"/>
        </w:rPr>
        <w:t>ROLLBACK</w:t>
      </w:r>
      <w:r>
        <w:rPr>
          <w:spacing w:val="4"/>
          <w:sz w:val="21"/>
        </w:rPr>
        <w:t xml:space="preserve"> </w:t>
      </w:r>
      <w:r>
        <w:rPr>
          <w:spacing w:val="-5"/>
          <w:sz w:val="21"/>
        </w:rPr>
        <w:t>OR</w:t>
      </w:r>
    </w:p>
    <w:p w14:paraId="57042CE4">
      <w:pPr>
        <w:spacing w:before="12"/>
        <w:ind w:left="510" w:right="0" w:firstLine="0"/>
        <w:jc w:val="left"/>
        <w:rPr>
          <w:rFonts w:ascii="Calibri"/>
          <w:b/>
          <w:sz w:val="21"/>
        </w:rPr>
      </w:pPr>
      <w:r>
        <w:rPr>
          <w:rFonts w:ascii="Calibri"/>
          <w:b/>
          <w:spacing w:val="-2"/>
          <w:sz w:val="21"/>
        </w:rPr>
        <w:t>COMMIT</w:t>
      </w:r>
    </w:p>
    <w:p w14:paraId="7E567DE1">
      <w:pPr>
        <w:spacing w:after="0"/>
        <w:jc w:val="left"/>
        <w:rPr>
          <w:rFonts w:ascii="Calibri"/>
          <w:b/>
          <w:sz w:val="21"/>
        </w:rPr>
        <w:sectPr>
          <w:type w:val="continuous"/>
          <w:pgSz w:w="12240" w:h="15840"/>
          <w:pgMar w:top="840" w:right="0" w:bottom="980" w:left="0" w:header="0" w:footer="1040" w:gutter="0"/>
          <w:cols w:equalWidth="0" w:num="2">
            <w:col w:w="3771" w:space="40"/>
            <w:col w:w="8429"/>
          </w:cols>
        </w:sectPr>
      </w:pPr>
    </w:p>
    <w:p w14:paraId="049909EF">
      <w:pPr>
        <w:pStyle w:val="5"/>
        <w:spacing w:before="20"/>
        <w:rPr>
          <w:rFonts w:ascii="Calibri"/>
          <w:b/>
        </w:rPr>
      </w:pPr>
    </w:p>
    <w:p w14:paraId="0599082E">
      <w:pPr>
        <w:pStyle w:val="9"/>
        <w:numPr>
          <w:ilvl w:val="0"/>
          <w:numId w:val="61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position w:val="1"/>
          <w:sz w:val="21"/>
        </w:rPr>
      </w:pPr>
      <w:r>
        <w:rPr>
          <w:sz w:val="21"/>
        </w:rPr>
        <w:t>ABOVE</w:t>
      </w:r>
      <w:r>
        <w:rPr>
          <w:spacing w:val="-3"/>
          <w:sz w:val="21"/>
        </w:rPr>
        <w:t xml:space="preserve"> </w:t>
      </w:r>
      <w:r>
        <w:rPr>
          <w:sz w:val="21"/>
        </w:rPr>
        <w:t>PROGRAM</w:t>
      </w:r>
      <w:r>
        <w:rPr>
          <w:spacing w:val="-3"/>
          <w:sz w:val="21"/>
        </w:rPr>
        <w:t xml:space="preserve"> </w:t>
      </w:r>
      <w:r>
        <w:rPr>
          <w:sz w:val="21"/>
        </w:rPr>
        <w:t>WILL</w:t>
      </w:r>
      <w:r>
        <w:rPr>
          <w:spacing w:val="-2"/>
          <w:sz w:val="21"/>
        </w:rPr>
        <w:t xml:space="preserve"> </w:t>
      </w:r>
      <w:r>
        <w:rPr>
          <w:sz w:val="21"/>
        </w:rPr>
        <w:t>UPDATE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LAST</w:t>
      </w:r>
      <w:r>
        <w:rPr>
          <w:spacing w:val="-2"/>
          <w:sz w:val="21"/>
        </w:rPr>
        <w:t xml:space="preserve"> </w:t>
      </w:r>
      <w:r>
        <w:rPr>
          <w:sz w:val="21"/>
        </w:rPr>
        <w:t>2</w:t>
      </w:r>
      <w:r>
        <w:rPr>
          <w:spacing w:val="-3"/>
          <w:sz w:val="21"/>
        </w:rPr>
        <w:t xml:space="preserve"> </w:t>
      </w:r>
      <w:r>
        <w:rPr>
          <w:sz w:val="21"/>
        </w:rPr>
        <w:t>ROWS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SAL</w:t>
      </w:r>
      <w:r>
        <w:rPr>
          <w:spacing w:val="-3"/>
          <w:sz w:val="21"/>
        </w:rPr>
        <w:t xml:space="preserve"> </w:t>
      </w:r>
      <w:r>
        <w:rPr>
          <w:sz w:val="21"/>
        </w:rPr>
        <w:t>COLUMN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2"/>
          <w:sz w:val="21"/>
        </w:rPr>
        <w:t xml:space="preserve"> </w:t>
      </w:r>
      <w:r>
        <w:rPr>
          <w:spacing w:val="-5"/>
          <w:sz w:val="21"/>
        </w:rPr>
        <w:t>+1</w:t>
      </w:r>
    </w:p>
    <w:p w14:paraId="4EA0C308">
      <w:pPr>
        <w:pStyle w:val="5"/>
        <w:spacing w:before="39"/>
      </w:pPr>
    </w:p>
    <w:p w14:paraId="76956BB4">
      <w:pPr>
        <w:pStyle w:val="5"/>
        <w:ind w:left="719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//</w:t>
      </w:r>
    </w:p>
    <w:p w14:paraId="6FF4727C">
      <w:pPr>
        <w:pStyle w:val="5"/>
        <w:spacing w:before="14" w:line="252" w:lineRule="auto"/>
        <w:ind w:left="719" w:right="9237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procedure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abc() </w:t>
      </w:r>
      <w:r>
        <w:rPr>
          <w:rFonts w:ascii="Calibri"/>
          <w:spacing w:val="-2"/>
        </w:rPr>
        <w:t>begin</w:t>
      </w:r>
    </w:p>
    <w:p w14:paraId="55E550B1">
      <w:pPr>
        <w:pStyle w:val="5"/>
        <w:spacing w:before="2"/>
        <w:ind w:left="719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int;</w:t>
      </w:r>
    </w:p>
    <w:p w14:paraId="29B6F3EE">
      <w:pPr>
        <w:pStyle w:val="5"/>
        <w:spacing w:before="13" w:line="252" w:lineRule="auto"/>
        <w:ind w:left="719" w:right="9103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b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varchar(15); declare c int;</w:t>
      </w:r>
    </w:p>
    <w:p w14:paraId="488DB691">
      <w:pPr>
        <w:pStyle w:val="5"/>
        <w:spacing w:before="2"/>
        <w:ind w:left="719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int;</w:t>
      </w:r>
    </w:p>
    <w:p w14:paraId="4C7145A8">
      <w:pPr>
        <w:pStyle w:val="5"/>
        <w:spacing w:before="14"/>
        <w:ind w:left="719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finished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default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5"/>
        </w:rPr>
        <w:t>0;</w:t>
      </w:r>
    </w:p>
    <w:p w14:paraId="2CF464A2">
      <w:pPr>
        <w:pStyle w:val="5"/>
        <w:spacing w:before="13" w:line="252" w:lineRule="auto"/>
        <w:ind w:left="719" w:right="6706"/>
        <w:rPr>
          <w:rFonts w:ascii="Calibri"/>
        </w:rPr>
      </w:pPr>
      <w:r>
        <w:rPr>
          <w:rFonts w:ascii="Calibri"/>
        </w:rPr>
        <w:t>declare c1 cursor for select * from emp for update; declare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continue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handler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found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finished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1; open c1;</w:t>
      </w:r>
    </w:p>
    <w:p w14:paraId="46BCEA6A">
      <w:pPr>
        <w:pStyle w:val="5"/>
        <w:spacing w:before="3"/>
        <w:ind w:left="719"/>
        <w:rPr>
          <w:rFonts w:ascii="Calibri"/>
        </w:rPr>
      </w:pPr>
      <w:r>
        <w:rPr>
          <w:rFonts w:ascii="Calibri"/>
        </w:rPr>
        <w:t>cursor_c1_loop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: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4"/>
        </w:rPr>
        <w:t>loop</w:t>
      </w:r>
    </w:p>
    <w:p w14:paraId="74F36844">
      <w:pPr>
        <w:pStyle w:val="5"/>
        <w:spacing w:before="184" w:line="252" w:lineRule="auto"/>
        <w:ind w:left="1440" w:right="8998"/>
        <w:rPr>
          <w:rFonts w:ascii="Calibri"/>
        </w:rPr>
      </w:pPr>
      <w:r>
        <w:rPr>
          <w:rFonts w:ascii="Calibri"/>
        </w:rPr>
        <w:t>fetch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c1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a,b,c,d; if finished = 1 then</w:t>
      </w:r>
    </w:p>
    <w:p w14:paraId="158C1473">
      <w:pPr>
        <w:pStyle w:val="5"/>
        <w:spacing w:before="31"/>
        <w:ind w:left="2160"/>
        <w:rPr>
          <w:rFonts w:ascii="Calibri"/>
        </w:rPr>
      </w:pPr>
      <w:r>
        <w:rPr>
          <w:rFonts w:ascii="Calibri"/>
        </w:rPr>
        <w:t>leave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cursor_c1_loop;</w:t>
      </w:r>
    </w:p>
    <w:p w14:paraId="6183017D">
      <w:pPr>
        <w:pStyle w:val="5"/>
        <w:spacing w:before="27"/>
        <w:ind w:left="1440"/>
        <w:rPr>
          <w:rFonts w:ascii="Calibri"/>
        </w:rPr>
      </w:pPr>
      <w:r>
        <w:rPr>
          <w:rFonts w:ascii="Calibri"/>
        </w:rPr>
        <w:t>end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5"/>
        </w:rPr>
        <w:t>if;</w:t>
      </w:r>
    </w:p>
    <w:p w14:paraId="7B59AD83">
      <w:pPr>
        <w:pStyle w:val="5"/>
        <w:spacing w:before="13"/>
        <w:ind w:left="1440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&gt;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 xml:space="preserve">7000 </w:t>
      </w:r>
      <w:r>
        <w:rPr>
          <w:rFonts w:ascii="Calibri"/>
          <w:spacing w:val="-4"/>
        </w:rPr>
        <w:t>then</w:t>
      </w:r>
    </w:p>
    <w:p w14:paraId="23DAB536">
      <w:pPr>
        <w:pStyle w:val="5"/>
        <w:spacing w:before="43"/>
        <w:ind w:left="2160"/>
        <w:rPr>
          <w:rFonts w:ascii="Calibri"/>
        </w:rPr>
      </w:pPr>
      <w:r>
        <w:rPr>
          <w:rFonts w:ascii="Calibri"/>
        </w:rPr>
        <w:t>delete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empno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5"/>
        </w:rPr>
        <w:t>a;</w:t>
      </w:r>
    </w:p>
    <w:p w14:paraId="07D86844">
      <w:pPr>
        <w:pStyle w:val="5"/>
        <w:spacing w:before="27"/>
        <w:ind w:left="1440"/>
        <w:rPr>
          <w:rFonts w:ascii="Calibri"/>
        </w:rPr>
      </w:pPr>
      <w:r>
        <w:rPr>
          <w:rFonts w:ascii="Calibri"/>
        </w:rPr>
        <w:t>end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5"/>
        </w:rPr>
        <w:t>if;</w:t>
      </w:r>
    </w:p>
    <w:p w14:paraId="04421BB1">
      <w:pPr>
        <w:pStyle w:val="5"/>
        <w:spacing w:after="0"/>
        <w:rPr>
          <w:rFonts w:ascii="Calibri"/>
        </w:rPr>
        <w:sectPr>
          <w:type w:val="continuous"/>
          <w:pgSz w:w="12240" w:h="15840"/>
          <w:pgMar w:top="840" w:right="0" w:bottom="980" w:left="0" w:header="0" w:footer="1040" w:gutter="0"/>
          <w:cols w:space="720" w:num="1"/>
        </w:sectPr>
      </w:pPr>
    </w:p>
    <w:p w14:paraId="69546581">
      <w:pPr>
        <w:pStyle w:val="5"/>
        <w:spacing w:before="31" w:line="266" w:lineRule="auto"/>
        <w:ind w:left="719" w:right="9103"/>
        <w:rPr>
          <w:rFonts w:ascii="Calibri"/>
        </w:rPr>
      </w:pPr>
      <w:r>
        <w:rPr>
          <w:rFonts w:ascii="Calibri"/>
        </w:rPr>
        <w:t>end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loop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cursor_c1_loop; close c1;</w:t>
      </w:r>
    </w:p>
    <w:p w14:paraId="5B725FA9">
      <w:pPr>
        <w:pStyle w:val="5"/>
        <w:spacing w:line="242" w:lineRule="exact"/>
        <w:ind w:left="719"/>
        <w:rPr>
          <w:rFonts w:ascii="Calibri"/>
        </w:rPr>
      </w:pPr>
      <w:r>
        <w:rPr>
          <w:rFonts w:ascii="Calibri"/>
          <w:spacing w:val="-2"/>
        </w:rPr>
        <w:t>commit;</w:t>
      </w:r>
    </w:p>
    <w:p w14:paraId="3724DBD9">
      <w:pPr>
        <w:pStyle w:val="5"/>
        <w:spacing w:before="28" w:line="252" w:lineRule="auto"/>
        <w:ind w:left="719" w:right="10138"/>
        <w:rPr>
          <w:rFonts w:ascii="Calibri"/>
        </w:rPr>
      </w:pPr>
      <w:r>
        <w:rPr>
          <w:rFonts w:ascii="Calibri"/>
        </w:rPr>
        <w:t xml:space="preserve">end; // </w:t>
      </w:r>
      <w:r>
        <w:rPr>
          <w:rFonts w:ascii="Calibri"/>
          <w:spacing w:val="-2"/>
        </w:rPr>
        <w:t>delimiter;</w:t>
      </w:r>
    </w:p>
    <w:p w14:paraId="223A56A3">
      <w:pPr>
        <w:pStyle w:val="5"/>
        <w:spacing w:before="49"/>
        <w:rPr>
          <w:rFonts w:ascii="Calibri"/>
        </w:rPr>
      </w:pPr>
    </w:p>
    <w:p w14:paraId="61C53800">
      <w:pPr>
        <w:pStyle w:val="9"/>
        <w:numPr>
          <w:ilvl w:val="0"/>
          <w:numId w:val="61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position w:val="2"/>
          <w:sz w:val="21"/>
        </w:rPr>
      </w:pPr>
      <w:r>
        <w:rPr>
          <w:sz w:val="21"/>
        </w:rPr>
        <w:t>ABOVE</w:t>
      </w:r>
      <w:r>
        <w:rPr>
          <w:spacing w:val="-3"/>
          <w:sz w:val="21"/>
        </w:rPr>
        <w:t xml:space="preserve"> </w:t>
      </w:r>
      <w:r>
        <w:rPr>
          <w:sz w:val="21"/>
        </w:rPr>
        <w:t>PROGRAM</w:t>
      </w:r>
      <w:r>
        <w:rPr>
          <w:spacing w:val="-3"/>
          <w:sz w:val="21"/>
        </w:rPr>
        <w:t xml:space="preserve"> </w:t>
      </w:r>
      <w:r>
        <w:rPr>
          <w:sz w:val="21"/>
        </w:rPr>
        <w:t>WILL</w:t>
      </w:r>
      <w:r>
        <w:rPr>
          <w:spacing w:val="-3"/>
          <w:sz w:val="21"/>
        </w:rPr>
        <w:t xml:space="preserve"> </w:t>
      </w:r>
      <w:r>
        <w:rPr>
          <w:sz w:val="21"/>
        </w:rPr>
        <w:t>DELETE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LAST</w:t>
      </w:r>
      <w:r>
        <w:rPr>
          <w:spacing w:val="-3"/>
          <w:sz w:val="21"/>
        </w:rPr>
        <w:t xml:space="preserve"> </w:t>
      </w:r>
      <w:r>
        <w:rPr>
          <w:sz w:val="21"/>
        </w:rPr>
        <w:t>2</w:t>
      </w:r>
      <w:r>
        <w:rPr>
          <w:spacing w:val="-3"/>
          <w:sz w:val="21"/>
        </w:rPr>
        <w:t xml:space="preserve"> </w:t>
      </w:r>
      <w:r>
        <w:rPr>
          <w:spacing w:val="-4"/>
          <w:sz w:val="21"/>
        </w:rPr>
        <w:t>ROWS</w:t>
      </w:r>
    </w:p>
    <w:p w14:paraId="5199E854">
      <w:pPr>
        <w:pStyle w:val="5"/>
      </w:pPr>
    </w:p>
    <w:p w14:paraId="34BF3C73">
      <w:pPr>
        <w:pStyle w:val="5"/>
        <w:spacing w:before="43"/>
      </w:pPr>
    </w:p>
    <w:p w14:paraId="12693AB4">
      <w:pPr>
        <w:pStyle w:val="5"/>
        <w:ind w:left="719"/>
      </w:pPr>
      <w:r>
        <w:t>Types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CURSORS:</w:t>
      </w:r>
      <w:r>
        <w:rPr>
          <w:spacing w:val="-10"/>
        </w:rPr>
        <w:t xml:space="preserve"> -</w:t>
      </w:r>
    </w:p>
    <w:p w14:paraId="4B439509">
      <w:pPr>
        <w:pStyle w:val="9"/>
        <w:numPr>
          <w:ilvl w:val="0"/>
          <w:numId w:val="64"/>
        </w:numPr>
        <w:tabs>
          <w:tab w:val="left" w:pos="950"/>
        </w:tabs>
        <w:spacing w:before="226" w:after="0" w:line="240" w:lineRule="auto"/>
        <w:ind w:left="950" w:right="0" w:hanging="231"/>
        <w:jc w:val="left"/>
        <w:rPr>
          <w:sz w:val="21"/>
        </w:rPr>
      </w:pPr>
      <w:r>
        <w:rPr>
          <w:sz w:val="21"/>
        </w:rPr>
        <w:t>EXPLICIT</w:t>
      </w:r>
      <w:r>
        <w:rPr>
          <w:spacing w:val="12"/>
          <w:sz w:val="21"/>
        </w:rPr>
        <w:t xml:space="preserve"> </w:t>
      </w:r>
      <w:r>
        <w:rPr>
          <w:spacing w:val="-2"/>
          <w:sz w:val="21"/>
        </w:rPr>
        <w:t>CURSOR</w:t>
      </w:r>
    </w:p>
    <w:p w14:paraId="2356CA68">
      <w:pPr>
        <w:pStyle w:val="9"/>
        <w:numPr>
          <w:ilvl w:val="1"/>
          <w:numId w:val="64"/>
        </w:numPr>
        <w:tabs>
          <w:tab w:val="left" w:pos="1440"/>
        </w:tabs>
        <w:spacing w:before="69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user/programmer</w:t>
      </w:r>
      <w:r>
        <w:rPr>
          <w:spacing w:val="15"/>
          <w:sz w:val="21"/>
        </w:rPr>
        <w:t xml:space="preserve"> </w:t>
      </w:r>
      <w:r>
        <w:rPr>
          <w:spacing w:val="-2"/>
          <w:sz w:val="21"/>
        </w:rPr>
        <w:t>created</w:t>
      </w:r>
    </w:p>
    <w:p w14:paraId="7AC87BCB">
      <w:pPr>
        <w:pStyle w:val="9"/>
        <w:numPr>
          <w:ilvl w:val="1"/>
          <w:numId w:val="64"/>
        </w:numPr>
        <w:tabs>
          <w:tab w:val="left" w:pos="1440"/>
        </w:tabs>
        <w:spacing w:before="62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have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be</w:t>
      </w:r>
      <w:r>
        <w:rPr>
          <w:spacing w:val="-3"/>
          <w:sz w:val="21"/>
        </w:rPr>
        <w:t xml:space="preserve"> </w:t>
      </w:r>
      <w:r>
        <w:rPr>
          <w:sz w:val="21"/>
        </w:rPr>
        <w:t>declared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explicitly</w:t>
      </w:r>
    </w:p>
    <w:p w14:paraId="0D267612">
      <w:pPr>
        <w:pStyle w:val="9"/>
        <w:numPr>
          <w:ilvl w:val="1"/>
          <w:numId w:val="64"/>
        </w:numPr>
        <w:tabs>
          <w:tab w:val="left" w:pos="1440"/>
        </w:tabs>
        <w:spacing w:before="16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used</w:t>
      </w:r>
      <w:r>
        <w:rPr>
          <w:spacing w:val="9"/>
          <w:sz w:val="21"/>
        </w:rPr>
        <w:t xml:space="preserve"> </w:t>
      </w:r>
      <w:r>
        <w:rPr>
          <w:sz w:val="21"/>
        </w:rPr>
        <w:t>for</w:t>
      </w:r>
      <w:r>
        <w:rPr>
          <w:spacing w:val="10"/>
          <w:sz w:val="21"/>
        </w:rPr>
        <w:t xml:space="preserve"> </w:t>
      </w:r>
      <w:r>
        <w:rPr>
          <w:sz w:val="21"/>
        </w:rPr>
        <w:t>storing/processing</w:t>
      </w:r>
      <w:r>
        <w:rPr>
          <w:spacing w:val="10"/>
          <w:sz w:val="21"/>
        </w:rPr>
        <w:t xml:space="preserve"> </w:t>
      </w:r>
      <w:r>
        <w:rPr>
          <w:sz w:val="21"/>
        </w:rPr>
        <w:t>multiple</w:t>
      </w:r>
      <w:r>
        <w:rPr>
          <w:spacing w:val="10"/>
          <w:sz w:val="21"/>
        </w:rPr>
        <w:t xml:space="preserve"> </w:t>
      </w:r>
      <w:r>
        <w:rPr>
          <w:spacing w:val="-4"/>
          <w:sz w:val="21"/>
        </w:rPr>
        <w:t>rows</w:t>
      </w:r>
    </w:p>
    <w:p w14:paraId="647A8AA4">
      <w:pPr>
        <w:pStyle w:val="9"/>
        <w:numPr>
          <w:ilvl w:val="1"/>
          <w:numId w:val="64"/>
        </w:numPr>
        <w:tabs>
          <w:tab w:val="left" w:pos="1440"/>
        </w:tabs>
        <w:spacing w:before="2" w:after="0" w:line="232" w:lineRule="exact"/>
        <w:ind w:left="1440" w:right="0" w:hanging="721"/>
        <w:jc w:val="left"/>
        <w:rPr>
          <w:sz w:val="21"/>
        </w:rPr>
      </w:pPr>
      <w:r>
        <w:rPr>
          <w:sz w:val="21"/>
        </w:rPr>
        <w:t>USED</w:t>
      </w:r>
      <w:r>
        <w:rPr>
          <w:spacing w:val="-12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LOCK</w:t>
      </w:r>
      <w:r>
        <w:rPr>
          <w:spacing w:val="-11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ROWS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MANUALLY</w:t>
      </w:r>
    </w:p>
    <w:p w14:paraId="45C8B6DB">
      <w:pPr>
        <w:spacing w:before="6"/>
        <w:ind w:left="729" w:right="0" w:firstLine="0"/>
        <w:jc w:val="left"/>
        <w:rPr>
          <w:sz w:val="21"/>
        </w:rPr>
      </w:pPr>
      <w:r>
        <w:rPr>
          <w:color w:val="BF0000"/>
          <w:sz w:val="21"/>
        </w:rPr>
        <w:t>BEFORE</w:t>
      </w:r>
      <w:r>
        <w:rPr>
          <w:color w:val="BF0000"/>
          <w:spacing w:val="-6"/>
          <w:sz w:val="21"/>
        </w:rPr>
        <w:t xml:space="preserve"> </w:t>
      </w:r>
      <w:r>
        <w:rPr>
          <w:color w:val="BF0000"/>
          <w:sz w:val="21"/>
        </w:rPr>
        <w:t>YOU</w:t>
      </w:r>
      <w:r>
        <w:rPr>
          <w:color w:val="BF0000"/>
          <w:spacing w:val="-5"/>
          <w:sz w:val="21"/>
        </w:rPr>
        <w:t xml:space="preserve"> </w:t>
      </w:r>
      <w:r>
        <w:rPr>
          <w:color w:val="BF0000"/>
          <w:sz w:val="21"/>
        </w:rPr>
        <w:t>ISSUE</w:t>
      </w:r>
      <w:r>
        <w:rPr>
          <w:color w:val="BF0000"/>
          <w:spacing w:val="-6"/>
          <w:sz w:val="21"/>
        </w:rPr>
        <w:t xml:space="preserve"> </w:t>
      </w:r>
      <w:r>
        <w:rPr>
          <w:color w:val="BF0000"/>
          <w:sz w:val="21"/>
        </w:rPr>
        <w:t>UPDATE</w:t>
      </w:r>
      <w:r>
        <w:rPr>
          <w:color w:val="BF0000"/>
          <w:spacing w:val="-5"/>
          <w:sz w:val="21"/>
        </w:rPr>
        <w:t xml:space="preserve"> </w:t>
      </w:r>
      <w:r>
        <w:rPr>
          <w:color w:val="BF0000"/>
          <w:sz w:val="21"/>
        </w:rPr>
        <w:t>OR</w:t>
      </w:r>
      <w:r>
        <w:rPr>
          <w:color w:val="BF0000"/>
          <w:spacing w:val="-5"/>
          <w:sz w:val="21"/>
        </w:rPr>
        <w:t xml:space="preserve"> </w:t>
      </w:r>
      <w:r>
        <w:rPr>
          <w:color w:val="BF0000"/>
          <w:sz w:val="21"/>
        </w:rPr>
        <w:t>DELETE,</w:t>
      </w:r>
      <w:r>
        <w:rPr>
          <w:color w:val="BF0000"/>
          <w:spacing w:val="-6"/>
          <w:sz w:val="21"/>
        </w:rPr>
        <w:t xml:space="preserve"> </w:t>
      </w:r>
      <w:r>
        <w:rPr>
          <w:color w:val="BF0000"/>
          <w:sz w:val="21"/>
        </w:rPr>
        <w:t>YOU</w:t>
      </w:r>
      <w:r>
        <w:rPr>
          <w:color w:val="BF0000"/>
          <w:spacing w:val="-5"/>
          <w:sz w:val="21"/>
        </w:rPr>
        <w:t xml:space="preserve"> </w:t>
      </w:r>
      <w:r>
        <w:rPr>
          <w:color w:val="BF0000"/>
          <w:sz w:val="21"/>
        </w:rPr>
        <w:t>SHOULD</w:t>
      </w:r>
      <w:r>
        <w:rPr>
          <w:color w:val="BF0000"/>
          <w:spacing w:val="-5"/>
          <w:sz w:val="21"/>
        </w:rPr>
        <w:t xml:space="preserve"> </w:t>
      </w:r>
      <w:r>
        <w:rPr>
          <w:color w:val="BF0000"/>
          <w:sz w:val="21"/>
        </w:rPr>
        <w:t>LOCK</w:t>
      </w:r>
      <w:r>
        <w:rPr>
          <w:color w:val="BF0000"/>
          <w:spacing w:val="-6"/>
          <w:sz w:val="21"/>
        </w:rPr>
        <w:t xml:space="preserve"> </w:t>
      </w:r>
      <w:r>
        <w:rPr>
          <w:color w:val="BF0000"/>
          <w:sz w:val="21"/>
        </w:rPr>
        <w:t>THE</w:t>
      </w:r>
      <w:r>
        <w:rPr>
          <w:color w:val="BF0000"/>
          <w:spacing w:val="-5"/>
          <w:sz w:val="21"/>
        </w:rPr>
        <w:t xml:space="preserve"> </w:t>
      </w:r>
      <w:r>
        <w:rPr>
          <w:color w:val="BF0000"/>
          <w:sz w:val="21"/>
        </w:rPr>
        <w:t>ROWS</w:t>
      </w:r>
      <w:r>
        <w:rPr>
          <w:color w:val="BF0000"/>
          <w:spacing w:val="-5"/>
          <w:sz w:val="21"/>
        </w:rPr>
        <w:t xml:space="preserve"> </w:t>
      </w:r>
      <w:r>
        <w:rPr>
          <w:color w:val="BF0000"/>
          <w:sz w:val="21"/>
        </w:rPr>
        <w:t>MANUALLY:</w:t>
      </w:r>
      <w:r>
        <w:rPr>
          <w:color w:val="BF0000"/>
          <w:spacing w:val="-6"/>
          <w:sz w:val="21"/>
        </w:rPr>
        <w:t xml:space="preserve"> </w:t>
      </w:r>
      <w:r>
        <w:rPr>
          <w:color w:val="BF0000"/>
          <w:spacing w:val="-10"/>
          <w:sz w:val="21"/>
        </w:rPr>
        <w:t>-</w:t>
      </w:r>
    </w:p>
    <w:p w14:paraId="5B33E819">
      <w:pPr>
        <w:spacing w:before="5"/>
        <w:ind w:left="719" w:right="0" w:firstLine="0"/>
        <w:jc w:val="left"/>
        <w:rPr>
          <w:sz w:val="21"/>
        </w:rPr>
      </w:pPr>
      <w:r>
        <w:rPr>
          <w:sz w:val="21"/>
        </w:rPr>
        <w:t>*TO</w:t>
      </w:r>
      <w:r>
        <w:rPr>
          <w:spacing w:val="-15"/>
          <w:sz w:val="21"/>
        </w:rPr>
        <w:t xml:space="preserve"> </w:t>
      </w:r>
      <w:r>
        <w:rPr>
          <w:sz w:val="21"/>
        </w:rPr>
        <w:t>LOCK</w:t>
      </w:r>
      <w:r>
        <w:rPr>
          <w:spacing w:val="-14"/>
          <w:sz w:val="21"/>
        </w:rPr>
        <w:t xml:space="preserve"> </w:t>
      </w:r>
      <w:r>
        <w:rPr>
          <w:sz w:val="21"/>
        </w:rPr>
        <w:t>THE</w:t>
      </w:r>
      <w:r>
        <w:rPr>
          <w:spacing w:val="-14"/>
          <w:sz w:val="21"/>
        </w:rPr>
        <w:t xml:space="preserve"> </w:t>
      </w:r>
      <w:r>
        <w:rPr>
          <w:sz w:val="21"/>
        </w:rPr>
        <w:t>ROWS</w:t>
      </w:r>
      <w:r>
        <w:rPr>
          <w:spacing w:val="-14"/>
          <w:sz w:val="21"/>
        </w:rPr>
        <w:t xml:space="preserve"> </w:t>
      </w:r>
      <w:r>
        <w:rPr>
          <w:sz w:val="21"/>
        </w:rPr>
        <w:t>MANUALLY,</w:t>
      </w:r>
      <w:r>
        <w:rPr>
          <w:spacing w:val="-14"/>
          <w:sz w:val="21"/>
        </w:rPr>
        <w:t xml:space="preserve"> </w:t>
      </w:r>
      <w:r>
        <w:rPr>
          <w:sz w:val="21"/>
        </w:rPr>
        <w:t>YOU</w:t>
      </w:r>
      <w:r>
        <w:rPr>
          <w:spacing w:val="-14"/>
          <w:sz w:val="21"/>
        </w:rPr>
        <w:t xml:space="preserve"> </w:t>
      </w:r>
      <w:r>
        <w:rPr>
          <w:sz w:val="21"/>
        </w:rPr>
        <w:t>WILL</w:t>
      </w:r>
      <w:r>
        <w:rPr>
          <w:spacing w:val="-14"/>
          <w:sz w:val="21"/>
        </w:rPr>
        <w:t xml:space="preserve"> </w:t>
      </w:r>
      <w:r>
        <w:rPr>
          <w:sz w:val="21"/>
        </w:rPr>
        <w:t>REQUIRE</w:t>
      </w:r>
      <w:r>
        <w:rPr>
          <w:spacing w:val="-14"/>
          <w:sz w:val="21"/>
        </w:rPr>
        <w:t xml:space="preserve"> </w:t>
      </w:r>
      <w:r>
        <w:rPr>
          <w:sz w:val="21"/>
        </w:rPr>
        <w:t>A</w:t>
      </w:r>
      <w:r>
        <w:rPr>
          <w:spacing w:val="-14"/>
          <w:sz w:val="21"/>
        </w:rPr>
        <w:t xml:space="preserve"> </w:t>
      </w:r>
      <w:r>
        <w:rPr>
          <w:sz w:val="21"/>
        </w:rPr>
        <w:t>CURSOR</w:t>
      </w:r>
      <w:r>
        <w:rPr>
          <w:spacing w:val="-14"/>
          <w:sz w:val="21"/>
        </w:rPr>
        <w:t xml:space="preserve"> </w:t>
      </w:r>
      <w:r>
        <w:rPr>
          <w:sz w:val="21"/>
        </w:rPr>
        <w:t>WHOSE</w:t>
      </w:r>
      <w:r>
        <w:rPr>
          <w:spacing w:val="-14"/>
          <w:sz w:val="21"/>
        </w:rPr>
        <w:t xml:space="preserve"> </w:t>
      </w:r>
      <w:r>
        <w:rPr>
          <w:sz w:val="21"/>
        </w:rPr>
        <w:t>SELECT</w:t>
      </w:r>
      <w:r>
        <w:rPr>
          <w:spacing w:val="-14"/>
          <w:sz w:val="21"/>
        </w:rPr>
        <w:t xml:space="preserve"> </w:t>
      </w:r>
      <w:r>
        <w:rPr>
          <w:sz w:val="21"/>
        </w:rPr>
        <w:t>STATEMNT</w:t>
      </w:r>
      <w:r>
        <w:rPr>
          <w:spacing w:val="-14"/>
          <w:sz w:val="21"/>
        </w:rPr>
        <w:t xml:space="preserve"> </w:t>
      </w:r>
      <w:r>
        <w:rPr>
          <w:spacing w:val="-5"/>
          <w:sz w:val="21"/>
        </w:rPr>
        <w:t>IS</w:t>
      </w:r>
    </w:p>
    <w:p w14:paraId="4AFFD22A">
      <w:pPr>
        <w:spacing w:before="2"/>
        <w:ind w:left="729" w:right="724" w:firstLine="0"/>
        <w:jc w:val="left"/>
        <w:rPr>
          <w:sz w:val="21"/>
        </w:rPr>
      </w:pPr>
      <w:r>
        <w:rPr>
          <w:sz w:val="21"/>
        </w:rPr>
        <w:t>HAVING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UPDATE</w:t>
      </w:r>
      <w:r>
        <w:rPr>
          <w:spacing w:val="-1"/>
          <w:sz w:val="21"/>
        </w:rPr>
        <w:t xml:space="preserve"> </w:t>
      </w:r>
      <w:r>
        <w:rPr>
          <w:sz w:val="21"/>
        </w:rPr>
        <w:t>CLAUSE;</w:t>
      </w:r>
      <w:r>
        <w:rPr>
          <w:spacing w:val="-1"/>
          <w:sz w:val="21"/>
        </w:rPr>
        <w:t xml:space="preserve"> </w:t>
      </w:r>
      <w:r>
        <w:rPr>
          <w:sz w:val="21"/>
        </w:rPr>
        <w:t>SIMPLY</w:t>
      </w:r>
      <w:r>
        <w:rPr>
          <w:spacing w:val="-1"/>
          <w:sz w:val="21"/>
        </w:rPr>
        <w:t xml:space="preserve"> </w:t>
      </w:r>
      <w:r>
        <w:rPr>
          <w:sz w:val="21"/>
        </w:rPr>
        <w:t>OPEN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CURSOR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THEN</w:t>
      </w:r>
      <w:r>
        <w:rPr>
          <w:spacing w:val="-1"/>
          <w:sz w:val="21"/>
        </w:rPr>
        <w:t xml:space="preserve"> </w:t>
      </w:r>
      <w:r>
        <w:rPr>
          <w:sz w:val="21"/>
        </w:rPr>
        <w:t>CLOSE</w:t>
      </w:r>
      <w:r>
        <w:rPr>
          <w:spacing w:val="-1"/>
          <w:sz w:val="21"/>
        </w:rPr>
        <w:t xml:space="preserve"> </w:t>
      </w:r>
      <w:r>
        <w:rPr>
          <w:sz w:val="21"/>
        </w:rPr>
        <w:t>IT;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ROWS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TABLE </w:t>
      </w:r>
      <w:r>
        <w:rPr>
          <w:w w:val="105"/>
          <w:sz w:val="21"/>
        </w:rPr>
        <w:t>WILL</w:t>
      </w:r>
      <w:r>
        <w:rPr>
          <w:spacing w:val="-16"/>
          <w:w w:val="105"/>
          <w:sz w:val="21"/>
        </w:rPr>
        <w:t xml:space="preserve"> </w:t>
      </w:r>
      <w:r>
        <w:rPr>
          <w:color w:val="BF0000"/>
          <w:w w:val="105"/>
          <w:sz w:val="21"/>
        </w:rPr>
        <w:t>REMAIN</w:t>
      </w:r>
      <w:r>
        <w:rPr>
          <w:color w:val="BF0000"/>
          <w:spacing w:val="-16"/>
          <w:w w:val="105"/>
          <w:sz w:val="21"/>
        </w:rPr>
        <w:t xml:space="preserve"> </w:t>
      </w:r>
      <w:r>
        <w:rPr>
          <w:color w:val="BF0000"/>
          <w:w w:val="105"/>
          <w:sz w:val="21"/>
        </w:rPr>
        <w:t>LOCKED</w:t>
      </w:r>
      <w:r>
        <w:rPr>
          <w:color w:val="BF0000"/>
          <w:spacing w:val="-16"/>
          <w:w w:val="105"/>
          <w:sz w:val="21"/>
        </w:rPr>
        <w:t xml:space="preserve"> </w:t>
      </w:r>
      <w:r>
        <w:rPr>
          <w:color w:val="BF0000"/>
          <w:w w:val="105"/>
          <w:sz w:val="21"/>
        </w:rPr>
        <w:t>TILL</w:t>
      </w:r>
      <w:r>
        <w:rPr>
          <w:color w:val="BF0000"/>
          <w:spacing w:val="-16"/>
          <w:w w:val="105"/>
          <w:sz w:val="21"/>
        </w:rPr>
        <w:t xml:space="preserve"> </w:t>
      </w:r>
      <w:r>
        <w:rPr>
          <w:color w:val="BF0000"/>
          <w:w w:val="105"/>
          <w:sz w:val="21"/>
        </w:rPr>
        <w:t>YOU</w:t>
      </w:r>
      <w:r>
        <w:rPr>
          <w:color w:val="BF0000"/>
          <w:spacing w:val="-16"/>
          <w:w w:val="105"/>
          <w:sz w:val="21"/>
        </w:rPr>
        <w:t xml:space="preserve"> </w:t>
      </w:r>
      <w:r>
        <w:rPr>
          <w:color w:val="BF0000"/>
          <w:w w:val="105"/>
          <w:sz w:val="21"/>
        </w:rPr>
        <w:t>ISSUE</w:t>
      </w:r>
      <w:r>
        <w:rPr>
          <w:color w:val="BF0000"/>
          <w:spacing w:val="-16"/>
          <w:w w:val="105"/>
          <w:sz w:val="21"/>
        </w:rPr>
        <w:t xml:space="preserve"> </w:t>
      </w:r>
      <w:r>
        <w:rPr>
          <w:color w:val="BF0000"/>
          <w:w w:val="105"/>
          <w:sz w:val="21"/>
        </w:rPr>
        <w:t>A</w:t>
      </w:r>
      <w:r>
        <w:rPr>
          <w:color w:val="BF0000"/>
          <w:spacing w:val="-16"/>
          <w:w w:val="105"/>
          <w:sz w:val="21"/>
        </w:rPr>
        <w:t xml:space="preserve"> </w:t>
      </w:r>
      <w:r>
        <w:rPr>
          <w:color w:val="BF0000"/>
          <w:w w:val="105"/>
          <w:sz w:val="21"/>
        </w:rPr>
        <w:t>ROLLBACK</w:t>
      </w:r>
      <w:r>
        <w:rPr>
          <w:color w:val="BF0000"/>
          <w:spacing w:val="-16"/>
          <w:w w:val="105"/>
          <w:sz w:val="21"/>
        </w:rPr>
        <w:t xml:space="preserve"> </w:t>
      </w:r>
      <w:r>
        <w:rPr>
          <w:color w:val="BF0000"/>
          <w:w w:val="105"/>
          <w:sz w:val="21"/>
        </w:rPr>
        <w:t>OR</w:t>
      </w:r>
      <w:r>
        <w:rPr>
          <w:color w:val="BF0000"/>
          <w:spacing w:val="-16"/>
          <w:w w:val="105"/>
          <w:sz w:val="21"/>
        </w:rPr>
        <w:t xml:space="preserve"> </w:t>
      </w:r>
      <w:r>
        <w:rPr>
          <w:color w:val="BF0000"/>
          <w:w w:val="105"/>
          <w:sz w:val="21"/>
        </w:rPr>
        <w:t>COMMIT:</w:t>
      </w:r>
      <w:r>
        <w:rPr>
          <w:color w:val="BF0000"/>
          <w:spacing w:val="-16"/>
          <w:w w:val="105"/>
          <w:sz w:val="21"/>
        </w:rPr>
        <w:t xml:space="preserve"> </w:t>
      </w:r>
      <w:r>
        <w:rPr>
          <w:color w:val="BF0000"/>
          <w:w w:val="105"/>
          <w:sz w:val="21"/>
        </w:rPr>
        <w:t>-</w:t>
      </w:r>
    </w:p>
    <w:p w14:paraId="79E22903">
      <w:pPr>
        <w:pStyle w:val="5"/>
        <w:spacing w:before="57"/>
      </w:pPr>
    </w:p>
    <w:p w14:paraId="07B81311">
      <w:pPr>
        <w:tabs>
          <w:tab w:val="left" w:leader="dot" w:pos="2259"/>
        </w:tabs>
        <w:spacing w:before="1"/>
        <w:ind w:left="719" w:right="0" w:firstLine="0"/>
        <w:jc w:val="left"/>
        <w:rPr>
          <w:sz w:val="21"/>
        </w:rPr>
      </w:pPr>
      <w:r>
        <w:rPr>
          <w:spacing w:val="-10"/>
          <w:w w:val="95"/>
          <w:sz w:val="21"/>
        </w:rPr>
        <w:t>.</w:t>
      </w:r>
      <w:r>
        <w:rPr>
          <w:rFonts w:ascii="Times New Roman"/>
          <w:sz w:val="21"/>
        </w:rPr>
        <w:tab/>
      </w:r>
      <w:r>
        <w:rPr>
          <w:spacing w:val="-10"/>
          <w:w w:val="95"/>
          <w:sz w:val="21"/>
        </w:rPr>
        <w:t>;</w:t>
      </w:r>
    </w:p>
    <w:p w14:paraId="2FB1497E">
      <w:pPr>
        <w:tabs>
          <w:tab w:val="left" w:leader="dot" w:pos="2658"/>
        </w:tabs>
        <w:spacing w:before="61"/>
        <w:ind w:left="719" w:right="0" w:firstLine="0"/>
        <w:jc w:val="left"/>
        <w:rPr>
          <w:sz w:val="21"/>
        </w:rPr>
      </w:pPr>
      <w:r>
        <w:rPr>
          <w:spacing w:val="-10"/>
          <w:w w:val="95"/>
          <w:sz w:val="21"/>
        </w:rPr>
        <w:t>.</w:t>
      </w:r>
      <w:r>
        <w:rPr>
          <w:rFonts w:ascii="Times New Roman"/>
          <w:sz w:val="21"/>
        </w:rPr>
        <w:tab/>
      </w:r>
      <w:r>
        <w:rPr>
          <w:spacing w:val="-10"/>
          <w:w w:val="95"/>
          <w:sz w:val="21"/>
        </w:rPr>
        <w:t>;</w:t>
      </w:r>
    </w:p>
    <w:p w14:paraId="5B3AF595">
      <w:pPr>
        <w:pStyle w:val="5"/>
        <w:spacing w:before="17"/>
        <w:ind w:left="719" w:right="6369"/>
      </w:pPr>
      <w:r>
        <w:t>declare</w:t>
      </w:r>
      <w:r>
        <w:rPr>
          <w:spacing w:val="-3"/>
        </w:rPr>
        <w:t xml:space="preserve"> </w:t>
      </w:r>
      <w:r>
        <w:t>c1</w:t>
      </w:r>
      <w:r>
        <w:rPr>
          <w:spacing w:val="-3"/>
        </w:rPr>
        <w:t xml:space="preserve"> </w:t>
      </w:r>
      <w:r>
        <w:t>cursor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update; open</w:t>
      </w:r>
      <w:r>
        <w:rPr>
          <w:spacing w:val="-9"/>
        </w:rPr>
        <w:t xml:space="preserve"> </w:t>
      </w:r>
      <w:r>
        <w:t>c1;</w:t>
      </w:r>
    </w:p>
    <w:p w14:paraId="200E1DB3">
      <w:pPr>
        <w:pStyle w:val="5"/>
        <w:spacing w:before="18"/>
        <w:ind w:left="719"/>
      </w:pPr>
      <w:r>
        <w:rPr>
          <w:spacing w:val="-2"/>
          <w:w w:val="105"/>
        </w:rPr>
        <w:t>close;</w:t>
      </w:r>
    </w:p>
    <w:p w14:paraId="510BA03D">
      <w:pPr>
        <w:tabs>
          <w:tab w:val="left" w:leader="dot" w:pos="1974"/>
        </w:tabs>
        <w:spacing w:before="1"/>
        <w:ind w:left="719" w:right="0" w:firstLine="0"/>
        <w:jc w:val="left"/>
        <w:rPr>
          <w:sz w:val="21"/>
        </w:rPr>
      </w:pPr>
      <w:r>
        <w:rPr>
          <w:spacing w:val="-10"/>
          <w:w w:val="95"/>
          <w:sz w:val="21"/>
        </w:rPr>
        <w:t>.</w:t>
      </w:r>
      <w:r>
        <w:rPr>
          <w:rFonts w:ascii="Times New Roman"/>
          <w:sz w:val="21"/>
        </w:rPr>
        <w:tab/>
      </w:r>
      <w:r>
        <w:rPr>
          <w:spacing w:val="-10"/>
          <w:w w:val="95"/>
          <w:sz w:val="21"/>
        </w:rPr>
        <w:t>;</w:t>
      </w:r>
    </w:p>
    <w:p w14:paraId="1D79A7B3">
      <w:pPr>
        <w:pStyle w:val="5"/>
      </w:pPr>
    </w:p>
    <w:p w14:paraId="200D7E82">
      <w:pPr>
        <w:pStyle w:val="9"/>
        <w:numPr>
          <w:ilvl w:val="1"/>
          <w:numId w:val="64"/>
        </w:numPr>
        <w:tabs>
          <w:tab w:val="left" w:pos="1440"/>
        </w:tabs>
        <w:spacing w:before="1" w:after="0" w:line="240" w:lineRule="auto"/>
        <w:ind w:left="1440" w:right="0" w:hanging="721"/>
        <w:jc w:val="left"/>
        <w:rPr>
          <w:sz w:val="21"/>
        </w:rPr>
      </w:pPr>
      <w:r>
        <w:rPr>
          <w:color w:val="BF0000"/>
          <w:sz w:val="21"/>
        </w:rPr>
        <w:t>LOCKS</w:t>
      </w:r>
      <w:r>
        <w:rPr>
          <w:color w:val="BF0000"/>
          <w:spacing w:val="1"/>
          <w:sz w:val="21"/>
        </w:rPr>
        <w:t xml:space="preserve"> </w:t>
      </w:r>
      <w:r>
        <w:rPr>
          <w:color w:val="BF0000"/>
          <w:sz w:val="21"/>
        </w:rPr>
        <w:t>ARE</w:t>
      </w:r>
      <w:r>
        <w:rPr>
          <w:color w:val="BF0000"/>
          <w:spacing w:val="2"/>
          <w:sz w:val="21"/>
        </w:rPr>
        <w:t xml:space="preserve"> </w:t>
      </w:r>
      <w:r>
        <w:rPr>
          <w:color w:val="BF0000"/>
          <w:sz w:val="21"/>
        </w:rPr>
        <w:t>AUTOMATICALLY</w:t>
      </w:r>
      <w:r>
        <w:rPr>
          <w:color w:val="BF0000"/>
          <w:spacing w:val="2"/>
          <w:sz w:val="21"/>
        </w:rPr>
        <w:t xml:space="preserve"> </w:t>
      </w:r>
      <w:r>
        <w:rPr>
          <w:color w:val="BF0000"/>
          <w:sz w:val="21"/>
        </w:rPr>
        <w:t>RELEASED</w:t>
      </w:r>
      <w:r>
        <w:rPr>
          <w:color w:val="BF0000"/>
          <w:spacing w:val="2"/>
          <w:sz w:val="21"/>
        </w:rPr>
        <w:t xml:space="preserve"> </w:t>
      </w:r>
      <w:r>
        <w:rPr>
          <w:color w:val="BF0000"/>
          <w:sz w:val="21"/>
        </w:rPr>
        <w:t>WHEN</w:t>
      </w:r>
      <w:r>
        <w:rPr>
          <w:color w:val="BF0000"/>
          <w:spacing w:val="2"/>
          <w:sz w:val="21"/>
        </w:rPr>
        <w:t xml:space="preserve"> </w:t>
      </w:r>
      <w:r>
        <w:rPr>
          <w:color w:val="BF0000"/>
          <w:sz w:val="21"/>
        </w:rPr>
        <w:t>YOU</w:t>
      </w:r>
      <w:r>
        <w:rPr>
          <w:color w:val="BF0000"/>
          <w:spacing w:val="2"/>
          <w:sz w:val="21"/>
        </w:rPr>
        <w:t xml:space="preserve"> </w:t>
      </w:r>
      <w:r>
        <w:rPr>
          <w:color w:val="BF0000"/>
          <w:sz w:val="21"/>
        </w:rPr>
        <w:t>ROLLBACK</w:t>
      </w:r>
      <w:r>
        <w:rPr>
          <w:color w:val="BF0000"/>
          <w:spacing w:val="1"/>
          <w:sz w:val="21"/>
        </w:rPr>
        <w:t xml:space="preserve"> </w:t>
      </w:r>
      <w:r>
        <w:rPr>
          <w:color w:val="BF0000"/>
          <w:sz w:val="21"/>
        </w:rPr>
        <w:t>OR</w:t>
      </w:r>
      <w:r>
        <w:rPr>
          <w:color w:val="BF0000"/>
          <w:spacing w:val="2"/>
          <w:sz w:val="21"/>
        </w:rPr>
        <w:t xml:space="preserve"> </w:t>
      </w:r>
      <w:r>
        <w:rPr>
          <w:color w:val="BF0000"/>
          <w:spacing w:val="-2"/>
          <w:sz w:val="21"/>
        </w:rPr>
        <w:t>COMMIT</w:t>
      </w:r>
    </w:p>
    <w:p w14:paraId="27851CB3">
      <w:pPr>
        <w:pStyle w:val="5"/>
      </w:pPr>
    </w:p>
    <w:p w14:paraId="555E8DB3">
      <w:pPr>
        <w:pStyle w:val="5"/>
        <w:spacing w:before="43"/>
      </w:pPr>
    </w:p>
    <w:p w14:paraId="032544F5">
      <w:pPr>
        <w:pStyle w:val="9"/>
        <w:numPr>
          <w:ilvl w:val="0"/>
          <w:numId w:val="64"/>
        </w:numPr>
        <w:tabs>
          <w:tab w:val="left" w:pos="950"/>
        </w:tabs>
        <w:spacing w:before="0" w:after="0" w:line="240" w:lineRule="auto"/>
        <w:ind w:left="950" w:right="0" w:hanging="231"/>
        <w:jc w:val="left"/>
        <w:rPr>
          <w:color w:val="FF0000"/>
          <w:sz w:val="21"/>
        </w:rPr>
      </w:pPr>
      <w:r>
        <w:rPr>
          <w:color w:val="FF0000"/>
          <w:sz w:val="21"/>
        </w:rPr>
        <w:t>IMPLICIT</w:t>
      </w:r>
      <w:r>
        <w:rPr>
          <w:color w:val="FF0000"/>
          <w:spacing w:val="14"/>
          <w:sz w:val="21"/>
        </w:rPr>
        <w:t xml:space="preserve"> </w:t>
      </w:r>
      <w:r>
        <w:rPr>
          <w:color w:val="FF0000"/>
          <w:spacing w:val="-2"/>
          <w:sz w:val="21"/>
        </w:rPr>
        <w:t>CURSOR</w:t>
      </w:r>
    </w:p>
    <w:p w14:paraId="0F8ACAEE">
      <w:pPr>
        <w:pStyle w:val="9"/>
        <w:numPr>
          <w:ilvl w:val="1"/>
          <w:numId w:val="64"/>
        </w:numPr>
        <w:tabs>
          <w:tab w:val="left" w:pos="1440"/>
        </w:tabs>
        <w:spacing w:before="17" w:after="0" w:line="240" w:lineRule="auto"/>
        <w:ind w:left="1440" w:right="0" w:hanging="721"/>
        <w:jc w:val="left"/>
        <w:rPr>
          <w:color w:val="FF0000"/>
          <w:sz w:val="21"/>
        </w:rPr>
      </w:pPr>
      <w:r>
        <w:rPr>
          <w:color w:val="FF0000"/>
          <w:sz w:val="21"/>
        </w:rPr>
        <w:t>not</w:t>
      </w:r>
      <w:r>
        <w:rPr>
          <w:color w:val="FF0000"/>
          <w:spacing w:val="-3"/>
          <w:sz w:val="21"/>
        </w:rPr>
        <w:t xml:space="preserve"> </w:t>
      </w:r>
      <w:r>
        <w:rPr>
          <w:color w:val="FF0000"/>
          <w:sz w:val="21"/>
        </w:rPr>
        <w:t>available</w:t>
      </w:r>
      <w:r>
        <w:rPr>
          <w:color w:val="FF0000"/>
          <w:spacing w:val="-2"/>
          <w:sz w:val="21"/>
        </w:rPr>
        <w:t xml:space="preserve"> </w:t>
      </w:r>
      <w:r>
        <w:rPr>
          <w:color w:val="FF0000"/>
          <w:sz w:val="21"/>
        </w:rPr>
        <w:t>in</w:t>
      </w:r>
      <w:r>
        <w:rPr>
          <w:color w:val="FF0000"/>
          <w:spacing w:val="-2"/>
          <w:sz w:val="21"/>
        </w:rPr>
        <w:t xml:space="preserve"> </w:t>
      </w:r>
      <w:r>
        <w:rPr>
          <w:color w:val="FF0000"/>
          <w:spacing w:val="-4"/>
          <w:sz w:val="21"/>
        </w:rPr>
        <w:t>MySQL</w:t>
      </w:r>
    </w:p>
    <w:p w14:paraId="75E81CB6">
      <w:pPr>
        <w:pStyle w:val="9"/>
        <w:numPr>
          <w:ilvl w:val="1"/>
          <w:numId w:val="64"/>
        </w:numPr>
        <w:tabs>
          <w:tab w:val="left" w:pos="1440"/>
        </w:tabs>
        <w:spacing w:before="16" w:after="0" w:line="240" w:lineRule="auto"/>
        <w:ind w:left="1440" w:right="0" w:hanging="721"/>
        <w:jc w:val="left"/>
        <w:rPr>
          <w:color w:val="FF0000"/>
          <w:sz w:val="21"/>
        </w:rPr>
      </w:pPr>
      <w:r>
        <w:rPr>
          <w:color w:val="FF0000"/>
          <w:sz w:val="21"/>
        </w:rPr>
        <w:t>available</w:t>
      </w:r>
      <w:r>
        <w:rPr>
          <w:color w:val="FF0000"/>
          <w:spacing w:val="1"/>
          <w:sz w:val="21"/>
        </w:rPr>
        <w:t xml:space="preserve"> </w:t>
      </w:r>
      <w:r>
        <w:rPr>
          <w:color w:val="FF0000"/>
          <w:sz w:val="21"/>
        </w:rPr>
        <w:t>in</w:t>
      </w:r>
      <w:r>
        <w:rPr>
          <w:color w:val="FF0000"/>
          <w:spacing w:val="1"/>
          <w:sz w:val="21"/>
        </w:rPr>
        <w:t xml:space="preserve"> </w:t>
      </w:r>
      <w:r>
        <w:rPr>
          <w:color w:val="FF0000"/>
          <w:spacing w:val="-2"/>
          <w:sz w:val="21"/>
        </w:rPr>
        <w:t>Oracle</w:t>
      </w:r>
    </w:p>
    <w:p w14:paraId="018150A6">
      <w:pPr>
        <w:pStyle w:val="9"/>
        <w:numPr>
          <w:ilvl w:val="1"/>
          <w:numId w:val="64"/>
        </w:numPr>
        <w:tabs>
          <w:tab w:val="left" w:pos="1440"/>
        </w:tabs>
        <w:spacing w:before="2" w:after="0" w:line="240" w:lineRule="auto"/>
        <w:ind w:left="1440" w:right="0" w:hanging="721"/>
        <w:jc w:val="left"/>
        <w:rPr>
          <w:color w:val="FF0000"/>
          <w:sz w:val="21"/>
        </w:rPr>
      </w:pPr>
      <w:r>
        <w:rPr>
          <w:color w:val="FF0000"/>
          <w:sz w:val="21"/>
        </w:rPr>
        <w:t>Oracle</w:t>
      </w:r>
      <w:r>
        <w:rPr>
          <w:color w:val="FF0000"/>
          <w:spacing w:val="3"/>
          <w:sz w:val="21"/>
        </w:rPr>
        <w:t xml:space="preserve"> </w:t>
      </w:r>
      <w:r>
        <w:rPr>
          <w:color w:val="FF0000"/>
          <w:spacing w:val="-2"/>
          <w:sz w:val="21"/>
        </w:rPr>
        <w:t>created</w:t>
      </w:r>
    </w:p>
    <w:p w14:paraId="4B1AD3C1">
      <w:pPr>
        <w:pStyle w:val="9"/>
        <w:spacing w:after="0" w:line="240" w:lineRule="auto"/>
        <w:jc w:val="left"/>
        <w:rPr>
          <w:sz w:val="21"/>
        </w:rPr>
        <w:sectPr>
          <w:pgSz w:w="12240" w:h="15840"/>
          <w:pgMar w:top="880" w:right="0" w:bottom="1240" w:left="0" w:header="0" w:footer="1040" w:gutter="0"/>
          <w:cols w:space="720" w:num="1"/>
        </w:sectPr>
      </w:pPr>
    </w:p>
    <w:p w14:paraId="567936CE">
      <w:pPr>
        <w:spacing w:before="89"/>
        <w:ind w:left="719" w:right="0" w:firstLine="0"/>
        <w:jc w:val="left"/>
        <w:rPr>
          <w:sz w:val="28"/>
        </w:rPr>
      </w:pPr>
      <w:r>
        <w:rPr>
          <w:sz w:val="28"/>
        </w:rPr>
        <w:t>Procedures</w:t>
      </w:r>
      <w:r>
        <w:rPr>
          <w:spacing w:val="2"/>
          <w:sz w:val="28"/>
        </w:rPr>
        <w:t xml:space="preserve"> </w:t>
      </w:r>
      <w:r>
        <w:rPr>
          <w:sz w:val="28"/>
        </w:rPr>
        <w:t>Parameters</w:t>
      </w:r>
      <w:r>
        <w:rPr>
          <w:spacing w:val="2"/>
          <w:sz w:val="28"/>
        </w:rPr>
        <w:t xml:space="preserve"> </w:t>
      </w:r>
      <w:r>
        <w:rPr>
          <w:sz w:val="28"/>
        </w:rPr>
        <w:t>are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3"/>
          <w:sz w:val="28"/>
        </w:rPr>
        <w:t xml:space="preserve"> </w:t>
      </w:r>
      <w:r>
        <w:rPr>
          <w:sz w:val="28"/>
        </w:rPr>
        <w:t>3</w:t>
      </w:r>
      <w:r>
        <w:rPr>
          <w:spacing w:val="2"/>
          <w:sz w:val="28"/>
        </w:rPr>
        <w:t xml:space="preserve"> </w:t>
      </w:r>
      <w:r>
        <w:rPr>
          <w:sz w:val="28"/>
        </w:rPr>
        <w:t>types:</w:t>
      </w:r>
      <w:r>
        <w:rPr>
          <w:spacing w:val="2"/>
          <w:sz w:val="28"/>
        </w:rPr>
        <w:t xml:space="preserve"> </w:t>
      </w:r>
      <w:r>
        <w:rPr>
          <w:spacing w:val="-10"/>
          <w:sz w:val="28"/>
        </w:rPr>
        <w:t>-</w:t>
      </w:r>
    </w:p>
    <w:p w14:paraId="157BFD1C">
      <w:pPr>
        <w:pStyle w:val="5"/>
        <w:spacing w:before="213"/>
        <w:rPr>
          <w:sz w:val="20"/>
        </w:rPr>
      </w:pPr>
    </w:p>
    <w:p w14:paraId="58ABD68B">
      <w:pPr>
        <w:pStyle w:val="5"/>
        <w:spacing w:after="0"/>
        <w:rPr>
          <w:sz w:val="20"/>
        </w:rPr>
        <w:sectPr>
          <w:pgSz w:w="12240" w:h="15840"/>
          <w:pgMar w:top="1540" w:right="0" w:bottom="1240" w:left="0" w:header="0" w:footer="1040" w:gutter="0"/>
          <w:cols w:space="720" w:num="1"/>
        </w:sectPr>
      </w:pPr>
    </w:p>
    <w:p w14:paraId="24A692E7">
      <w:pPr>
        <w:spacing w:before="107"/>
        <w:ind w:left="719" w:right="0" w:firstLine="0"/>
        <w:jc w:val="left"/>
        <w:rPr>
          <w:sz w:val="21"/>
        </w:rPr>
      </w:pPr>
      <w:r>
        <w:rPr>
          <w:spacing w:val="-5"/>
          <w:w w:val="105"/>
          <w:sz w:val="21"/>
        </w:rPr>
        <w:t>IN</w:t>
      </w:r>
    </w:p>
    <w:p w14:paraId="20761D8F">
      <w:pPr>
        <w:pStyle w:val="5"/>
        <w:spacing w:before="32"/>
      </w:pPr>
    </w:p>
    <w:p w14:paraId="605EE541">
      <w:pPr>
        <w:pStyle w:val="9"/>
        <w:numPr>
          <w:ilvl w:val="1"/>
          <w:numId w:val="64"/>
        </w:numPr>
        <w:tabs>
          <w:tab w:val="left" w:pos="1440"/>
        </w:tabs>
        <w:spacing w:before="0" w:after="0" w:line="244" w:lineRule="exact"/>
        <w:ind w:left="1440" w:right="0" w:hanging="721"/>
        <w:jc w:val="left"/>
        <w:rPr>
          <w:sz w:val="21"/>
        </w:rPr>
      </w:pPr>
      <w:r>
        <w:rPr>
          <w:sz w:val="21"/>
        </w:rPr>
        <w:t>Read</w:t>
      </w:r>
      <w:r>
        <w:rPr>
          <w:spacing w:val="-4"/>
          <w:sz w:val="21"/>
        </w:rPr>
        <w:t xml:space="preserve"> only</w:t>
      </w:r>
    </w:p>
    <w:p w14:paraId="79B4358C">
      <w:pPr>
        <w:spacing w:before="107"/>
        <w:ind w:left="719" w:right="0" w:firstLine="0"/>
        <w:jc w:val="left"/>
        <w:rPr>
          <w:sz w:val="21"/>
        </w:rPr>
      </w:pPr>
      <w:r>
        <w:br w:type="column"/>
      </w:r>
      <w:r>
        <w:rPr>
          <w:sz w:val="21"/>
        </w:rPr>
        <w:t>(BY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DEFAULT)</w:t>
      </w:r>
    </w:p>
    <w:p w14:paraId="42EF3D9F">
      <w:pPr>
        <w:spacing w:after="0"/>
        <w:jc w:val="left"/>
        <w:rPr>
          <w:sz w:val="21"/>
        </w:rPr>
        <w:sectPr>
          <w:type w:val="continuous"/>
          <w:pgSz w:w="12240" w:h="15840"/>
          <w:pgMar w:top="840" w:right="0" w:bottom="980" w:left="0" w:header="0" w:footer="1040" w:gutter="0"/>
          <w:cols w:equalWidth="0" w:num="2">
            <w:col w:w="2415" w:space="466"/>
            <w:col w:w="9359"/>
          </w:cols>
        </w:sectPr>
      </w:pPr>
    </w:p>
    <w:p w14:paraId="00F3899B">
      <w:pPr>
        <w:pStyle w:val="9"/>
        <w:numPr>
          <w:ilvl w:val="1"/>
          <w:numId w:val="64"/>
        </w:numPr>
        <w:tabs>
          <w:tab w:val="left" w:pos="1440"/>
        </w:tabs>
        <w:spacing w:before="6" w:after="0" w:line="284" w:lineRule="exact"/>
        <w:ind w:left="1440" w:right="0" w:hanging="721"/>
        <w:jc w:val="left"/>
        <w:rPr>
          <w:position w:val="-5"/>
          <w:sz w:val="21"/>
        </w:rPr>
      </w:pPr>
      <w:r>
        <w:rPr>
          <w:sz w:val="21"/>
        </w:rPr>
        <w:t>can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pass constant, variable, </w:t>
      </w:r>
      <w:r>
        <w:rPr>
          <w:spacing w:val="-2"/>
          <w:sz w:val="21"/>
        </w:rPr>
        <w:t>expression</w:t>
      </w:r>
    </w:p>
    <w:p w14:paraId="135E1A21">
      <w:pPr>
        <w:pStyle w:val="9"/>
        <w:numPr>
          <w:ilvl w:val="1"/>
          <w:numId w:val="64"/>
        </w:numPr>
        <w:tabs>
          <w:tab w:val="left" w:pos="1440"/>
        </w:tabs>
        <w:spacing w:before="0" w:after="0" w:line="201" w:lineRule="auto"/>
        <w:ind w:left="1440" w:right="0" w:hanging="721"/>
        <w:jc w:val="left"/>
        <w:rPr>
          <w:position w:val="-7"/>
          <w:sz w:val="21"/>
        </w:rPr>
      </w:pPr>
      <w:r>
        <w:rPr>
          <w:w w:val="105"/>
          <w:sz w:val="21"/>
        </w:rPr>
        <w:t>call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by</w:t>
      </w:r>
      <w:r>
        <w:rPr>
          <w:spacing w:val="-18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value</w:t>
      </w:r>
    </w:p>
    <w:p w14:paraId="13FC07BF">
      <w:pPr>
        <w:pStyle w:val="9"/>
        <w:numPr>
          <w:ilvl w:val="1"/>
          <w:numId w:val="64"/>
        </w:numPr>
        <w:tabs>
          <w:tab w:val="left" w:pos="1440"/>
        </w:tabs>
        <w:spacing w:before="0" w:after="0" w:line="274" w:lineRule="exact"/>
        <w:ind w:left="1440" w:right="0" w:hanging="721"/>
        <w:jc w:val="left"/>
        <w:rPr>
          <w:position w:val="-3"/>
          <w:sz w:val="21"/>
        </w:rPr>
      </w:pPr>
      <w:r>
        <w:rPr>
          <w:color w:val="BF0000"/>
          <w:sz w:val="21"/>
        </w:rPr>
        <w:t>FASTEST</w:t>
      </w:r>
      <w:r>
        <w:rPr>
          <w:color w:val="BF0000"/>
          <w:spacing w:val="-5"/>
          <w:sz w:val="21"/>
        </w:rPr>
        <w:t xml:space="preserve"> </w:t>
      </w:r>
      <w:r>
        <w:rPr>
          <w:color w:val="BF0000"/>
          <w:sz w:val="21"/>
        </w:rPr>
        <w:t>i</w:t>
      </w:r>
      <w:r>
        <w:rPr>
          <w:color w:val="BF0000"/>
          <w:spacing w:val="38"/>
          <w:sz w:val="21"/>
        </w:rPr>
        <w:t xml:space="preserve"> </w:t>
      </w:r>
      <w:r>
        <w:rPr>
          <w:sz w:val="21"/>
        </w:rPr>
        <w:t>n</w:t>
      </w:r>
      <w:r>
        <w:rPr>
          <w:spacing w:val="-4"/>
          <w:sz w:val="21"/>
        </w:rPr>
        <w:t xml:space="preserve"> </w:t>
      </w:r>
      <w:r>
        <w:rPr>
          <w:sz w:val="21"/>
        </w:rPr>
        <w:t>terms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processing</w:t>
      </w:r>
      <w:r>
        <w:rPr>
          <w:spacing w:val="-4"/>
          <w:sz w:val="21"/>
        </w:rPr>
        <w:t xml:space="preserve"> speed</w:t>
      </w:r>
    </w:p>
    <w:p w14:paraId="7DF76A05">
      <w:pPr>
        <w:pStyle w:val="5"/>
      </w:pPr>
    </w:p>
    <w:p w14:paraId="7E6BF7ED">
      <w:pPr>
        <w:pStyle w:val="5"/>
        <w:spacing w:before="40"/>
      </w:pPr>
    </w:p>
    <w:p w14:paraId="34EC8ABC">
      <w:pPr>
        <w:spacing w:before="1"/>
        <w:ind w:left="719" w:right="0" w:firstLine="0"/>
        <w:jc w:val="left"/>
        <w:rPr>
          <w:sz w:val="21"/>
        </w:rPr>
      </w:pPr>
      <w:r>
        <w:rPr>
          <w:sz w:val="21"/>
        </w:rPr>
        <w:t>PROGRAM</w:t>
      </w:r>
      <w:r>
        <w:rPr>
          <w:spacing w:val="18"/>
          <w:sz w:val="21"/>
        </w:rPr>
        <w:t xml:space="preserve"> </w:t>
      </w:r>
      <w:r>
        <w:rPr>
          <w:spacing w:val="-10"/>
          <w:sz w:val="21"/>
        </w:rPr>
        <w:t>:</w:t>
      </w:r>
    </w:p>
    <w:p w14:paraId="3497089E">
      <w:pPr>
        <w:pStyle w:val="5"/>
        <w:spacing w:before="209"/>
        <w:rPr>
          <w:sz w:val="20"/>
        </w:rPr>
      </w:pPr>
    </w:p>
    <w:p w14:paraId="33A95735">
      <w:pPr>
        <w:pStyle w:val="5"/>
        <w:spacing w:after="0"/>
        <w:rPr>
          <w:sz w:val="20"/>
        </w:rPr>
        <w:sectPr>
          <w:type w:val="continuous"/>
          <w:pgSz w:w="12240" w:h="15840"/>
          <w:pgMar w:top="840" w:right="0" w:bottom="980" w:left="0" w:header="0" w:footer="1040" w:gutter="0"/>
          <w:cols w:space="720" w:num="1"/>
        </w:sectPr>
      </w:pPr>
    </w:p>
    <w:p w14:paraId="7F15CD56">
      <w:pPr>
        <w:pStyle w:val="5"/>
        <w:spacing w:before="59"/>
        <w:ind w:left="719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//</w:t>
      </w:r>
    </w:p>
    <w:p w14:paraId="32447BDA">
      <w:pPr>
        <w:pStyle w:val="5"/>
        <w:spacing w:before="13" w:line="252" w:lineRule="auto"/>
        <w:ind w:left="719" w:right="511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procedure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abc(in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 xml:space="preserve">int) </w:t>
      </w:r>
      <w:r>
        <w:rPr>
          <w:rFonts w:ascii="Calibri"/>
          <w:spacing w:val="-2"/>
        </w:rPr>
        <w:t>begin</w:t>
      </w:r>
    </w:p>
    <w:p w14:paraId="10E3CEEB">
      <w:pPr>
        <w:pStyle w:val="5"/>
        <w:spacing w:before="2" w:line="252" w:lineRule="auto"/>
        <w:ind w:left="719" w:right="38"/>
        <w:rPr>
          <w:rFonts w:ascii="Calibri"/>
        </w:rPr>
      </w:pPr>
      <w:r>
        <w:rPr>
          <w:rFonts w:ascii="Calibri"/>
        </w:rPr>
        <w:t>insert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tempp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values(y,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'inside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abc'); end; //</w:t>
      </w:r>
    </w:p>
    <w:p w14:paraId="72EBDE7A">
      <w:pPr>
        <w:pStyle w:val="5"/>
        <w:spacing w:before="1"/>
        <w:ind w:left="719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0"/>
        </w:rPr>
        <w:t>;</w:t>
      </w:r>
    </w:p>
    <w:p w14:paraId="55C83CC8">
      <w:pPr>
        <w:pStyle w:val="5"/>
        <w:spacing w:before="141"/>
        <w:rPr>
          <w:rFonts w:ascii="Calibri"/>
        </w:rPr>
      </w:pPr>
    </w:p>
    <w:p w14:paraId="40A17199">
      <w:pPr>
        <w:pStyle w:val="5"/>
        <w:ind w:left="719"/>
        <w:rPr>
          <w:rFonts w:ascii="Calibri"/>
        </w:rPr>
      </w:pPr>
      <w:r>
        <w:rPr>
          <w:rFonts w:ascii="Calibri"/>
        </w:rPr>
        <w:t>call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abc(5);</w:t>
      </w:r>
    </w:p>
    <w:p w14:paraId="32F73F5E">
      <w:pPr>
        <w:pStyle w:val="5"/>
        <w:spacing w:before="56"/>
        <w:rPr>
          <w:rFonts w:ascii="Calibri"/>
        </w:rPr>
      </w:pPr>
    </w:p>
    <w:p w14:paraId="12F7C198">
      <w:pPr>
        <w:pStyle w:val="5"/>
        <w:spacing w:line="295" w:lineRule="auto"/>
        <w:ind w:left="719" w:right="2139"/>
        <w:rPr>
          <w:rFonts w:ascii="Calibri"/>
        </w:rPr>
      </w:pPr>
      <w:r>
        <w:rPr>
          <w:rFonts w:ascii="Calibri"/>
        </w:rPr>
        <w:t>set @x = 10; call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abc(@x);</w:t>
      </w:r>
    </w:p>
    <w:p w14:paraId="261CA845">
      <w:pPr>
        <w:pStyle w:val="5"/>
        <w:spacing w:before="222"/>
        <w:ind w:left="719"/>
        <w:rPr>
          <w:rFonts w:ascii="Calibri"/>
        </w:rPr>
      </w:pPr>
      <w:r>
        <w:rPr>
          <w:rFonts w:ascii="Calibri"/>
        </w:rPr>
        <w:t>set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@x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4"/>
        </w:rPr>
        <w:t>=10;</w:t>
      </w:r>
    </w:p>
    <w:p w14:paraId="7D22A9CD">
      <w:pPr>
        <w:pStyle w:val="5"/>
        <w:spacing w:before="58"/>
        <w:ind w:left="719"/>
        <w:rPr>
          <w:rFonts w:ascii="Calibri"/>
        </w:rPr>
      </w:pPr>
      <w:r>
        <w:rPr>
          <w:rFonts w:ascii="Calibri"/>
        </w:rPr>
        <w:t>call</w:t>
      </w:r>
      <w:r>
        <w:rPr>
          <w:rFonts w:ascii="Calibri"/>
          <w:spacing w:val="-2"/>
        </w:rPr>
        <w:t xml:space="preserve"> abc(2*@x+5);</w:t>
      </w:r>
    </w:p>
    <w:p w14:paraId="6749A822">
      <w:pPr>
        <w:spacing w:before="77" w:line="240" w:lineRule="auto"/>
        <w:rPr>
          <w:rFonts w:ascii="Calibri"/>
          <w:sz w:val="21"/>
        </w:rPr>
      </w:pPr>
      <w:r>
        <w:br w:type="column"/>
      </w:r>
    </w:p>
    <w:p w14:paraId="676DB32D">
      <w:pPr>
        <w:pStyle w:val="5"/>
        <w:tabs>
          <w:tab w:val="left" w:pos="1439"/>
        </w:tabs>
        <w:ind w:left="719"/>
        <w:rPr>
          <w:position w:val="1"/>
        </w:rPr>
      </w:pPr>
      <w:r>
        <w:rPr>
          <w:rFonts w:ascii="Calibri"/>
        </w:rPr>
        <w:t>-</w:t>
      </w:r>
      <w:r>
        <w:rPr>
          <w:rFonts w:ascii="Calibri"/>
          <w:spacing w:val="-10"/>
        </w:rPr>
        <w:t>&gt;</w:t>
      </w:r>
      <w:r>
        <w:rPr>
          <w:rFonts w:ascii="Calibri"/>
        </w:rPr>
        <w:tab/>
      </w:r>
      <w:r>
        <w:rPr>
          <w:color w:val="BF0000"/>
          <w:position w:val="1"/>
        </w:rPr>
        <w:t>in</w:t>
      </w:r>
      <w:r>
        <w:rPr>
          <w:color w:val="BF0000"/>
          <w:spacing w:val="-8"/>
          <w:position w:val="1"/>
        </w:rPr>
        <w:t xml:space="preserve"> </w:t>
      </w:r>
      <w:r>
        <w:rPr>
          <w:color w:val="BF0000"/>
          <w:position w:val="1"/>
        </w:rPr>
        <w:t>is</w:t>
      </w:r>
      <w:r>
        <w:rPr>
          <w:color w:val="BF0000"/>
          <w:spacing w:val="-8"/>
          <w:position w:val="1"/>
        </w:rPr>
        <w:t xml:space="preserve"> </w:t>
      </w:r>
      <w:r>
        <w:rPr>
          <w:color w:val="BF0000"/>
          <w:spacing w:val="-2"/>
          <w:position w:val="1"/>
        </w:rPr>
        <w:t>optional</w:t>
      </w:r>
    </w:p>
    <w:p w14:paraId="4550E578">
      <w:pPr>
        <w:pStyle w:val="5"/>
        <w:spacing w:after="0"/>
        <w:rPr>
          <w:position w:val="1"/>
        </w:rPr>
        <w:sectPr>
          <w:type w:val="continuous"/>
          <w:pgSz w:w="12240" w:h="15840"/>
          <w:pgMar w:top="840" w:right="0" w:bottom="980" w:left="0" w:header="0" w:footer="1040" w:gutter="0"/>
          <w:cols w:equalWidth="0" w:num="2">
            <w:col w:w="4176" w:space="145"/>
            <w:col w:w="7919"/>
          </w:cols>
        </w:sectPr>
      </w:pPr>
    </w:p>
    <w:p w14:paraId="0527212F">
      <w:pPr>
        <w:pStyle w:val="5"/>
      </w:pPr>
    </w:p>
    <w:p w14:paraId="0F1DA838">
      <w:pPr>
        <w:pStyle w:val="5"/>
      </w:pPr>
    </w:p>
    <w:p w14:paraId="3EFE7F51">
      <w:pPr>
        <w:pStyle w:val="5"/>
        <w:spacing w:before="37"/>
      </w:pPr>
    </w:p>
    <w:p w14:paraId="6F522420">
      <w:pPr>
        <w:spacing w:before="0"/>
        <w:ind w:left="0" w:right="10518" w:firstLine="0"/>
        <w:jc w:val="right"/>
        <w:rPr>
          <w:sz w:val="21"/>
        </w:rPr>
      </w:pPr>
      <w:r>
        <w:rPr>
          <w:spacing w:val="-2"/>
          <w:sz w:val="21"/>
        </w:rPr>
        <w:t>OUTPUT:</w:t>
      </w:r>
      <w:r>
        <w:rPr>
          <w:spacing w:val="-7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51442FA8">
      <w:pPr>
        <w:spacing w:before="26" w:line="249" w:lineRule="exact"/>
        <w:ind w:left="0" w:right="10521" w:firstLine="0"/>
        <w:jc w:val="right"/>
        <w:rPr>
          <w:sz w:val="21"/>
        </w:rPr>
      </w:pPr>
      <w:r>
        <w:rPr>
          <w:spacing w:val="-4"/>
          <w:w w:val="105"/>
          <w:sz w:val="21"/>
        </w:rPr>
        <w:t>TEMPP</w:t>
      </w:r>
    </w:p>
    <w:p w14:paraId="26D6E1A5">
      <w:pPr>
        <w:pStyle w:val="5"/>
        <w:spacing w:before="8"/>
        <w:ind w:left="729"/>
        <w:rPr>
          <w:position w:val="1"/>
        </w:rPr>
      </w:pPr>
      <w:r>
        <w:rPr>
          <w:w w:val="105"/>
        </w:rPr>
        <w:t>fir</w:t>
      </w:r>
      <w:r>
        <w:rPr>
          <w:spacing w:val="44"/>
          <w:w w:val="105"/>
        </w:rPr>
        <w:t xml:space="preserve"> </w:t>
      </w:r>
      <w:r>
        <w:rPr>
          <w:spacing w:val="-5"/>
          <w:w w:val="105"/>
          <w:position w:val="1"/>
        </w:rPr>
        <w:t>sec</w:t>
      </w:r>
    </w:p>
    <w:p w14:paraId="6D1F061B">
      <w:pPr>
        <w:pStyle w:val="5"/>
        <w:spacing w:before="3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simplePos="0" relativeHeight="251765760" behindDoc="1" locked="0" layoutInCell="1" allowOverlap="1">
                <wp:simplePos x="0" y="0"/>
                <wp:positionH relativeFrom="page">
                  <wp:posOffset>462915</wp:posOffset>
                </wp:positionH>
                <wp:positionV relativeFrom="paragraph">
                  <wp:posOffset>93345</wp:posOffset>
                </wp:positionV>
                <wp:extent cx="680720" cy="1270"/>
                <wp:effectExtent l="0" t="0" r="0" b="0"/>
                <wp:wrapTopAndBottom/>
                <wp:docPr id="293" name="Graphic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720">
                              <a:moveTo>
                                <a:pt x="0" y="0"/>
                              </a:moveTo>
                              <a:lnTo>
                                <a:pt x="680561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93" o:spid="_x0000_s1026" o:spt="100" style="position:absolute;left:0pt;margin-left:36.45pt;margin-top:7.35pt;height:0.1pt;width:53.6pt;mso-position-horizontal-relative:page;mso-wrap-distance-bottom:0pt;mso-wrap-distance-top:0pt;z-index:-251550720;mso-width-relative:page;mso-height-relative:page;" filled="f" stroked="t" coordsize="680720,1" o:gfxdata="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RJuHMNQAAAAIAQAADwAAAAAA&#10;AAABACAAAAAiAAAAZHJzL2Rvd25yZXYueG1sUEsBAhQAFAAAAAgAh07iQCQzIWsXAgAAfgQAAA4A&#10;AAAAAAAAAQAgAAAAIwEAAGRycy9lMm9Eb2MueG1sUEsFBgAAAAAGAAYAWQEAAKwFAAAAAA==&#10;" path="m0,0l680561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69F0E690">
      <w:pPr>
        <w:pStyle w:val="5"/>
        <w:spacing w:before="90" w:line="247" w:lineRule="exact"/>
        <w:ind w:left="729"/>
        <w:rPr>
          <w:position w:val="1"/>
        </w:rPr>
      </w:pPr>
      <w:r>
        <w:rPr>
          <w:w w:val="105"/>
        </w:rPr>
        <w:t>5</w:t>
      </w:r>
      <w:r>
        <w:rPr>
          <w:spacing w:val="27"/>
          <w:w w:val="105"/>
        </w:rPr>
        <w:t xml:space="preserve">  </w:t>
      </w:r>
      <w:r>
        <w:rPr>
          <w:w w:val="105"/>
          <w:position w:val="1"/>
        </w:rPr>
        <w:t>inside</w:t>
      </w:r>
      <w:r>
        <w:rPr>
          <w:spacing w:val="-18"/>
          <w:w w:val="105"/>
          <w:position w:val="1"/>
        </w:rPr>
        <w:t xml:space="preserve"> </w:t>
      </w:r>
      <w:r>
        <w:rPr>
          <w:spacing w:val="-5"/>
          <w:w w:val="105"/>
          <w:position w:val="1"/>
        </w:rPr>
        <w:t>abc</w:t>
      </w:r>
    </w:p>
    <w:p w14:paraId="1FF3FFB8">
      <w:pPr>
        <w:pStyle w:val="5"/>
        <w:spacing w:before="7" w:line="259" w:lineRule="exact"/>
        <w:ind w:left="729"/>
        <w:rPr>
          <w:position w:val="1"/>
        </w:rPr>
      </w:pPr>
      <w:r>
        <w:rPr>
          <w:w w:val="105"/>
        </w:rPr>
        <w:t xml:space="preserve">10 </w:t>
      </w:r>
      <w:r>
        <w:rPr>
          <w:w w:val="105"/>
          <w:position w:val="1"/>
        </w:rPr>
        <w:t>inside</w:t>
      </w:r>
      <w:r>
        <w:rPr>
          <w:spacing w:val="-17"/>
          <w:w w:val="105"/>
          <w:position w:val="1"/>
        </w:rPr>
        <w:t xml:space="preserve"> </w:t>
      </w:r>
      <w:r>
        <w:rPr>
          <w:spacing w:val="-5"/>
          <w:w w:val="105"/>
          <w:position w:val="1"/>
        </w:rPr>
        <w:t>abc</w:t>
      </w:r>
    </w:p>
    <w:p w14:paraId="3AF3DCA0">
      <w:pPr>
        <w:pStyle w:val="5"/>
        <w:spacing w:line="259" w:lineRule="exact"/>
        <w:ind w:left="729"/>
        <w:rPr>
          <w:position w:val="1"/>
        </w:rPr>
      </w:pPr>
      <w:r>
        <w:rPr>
          <w:w w:val="105"/>
        </w:rPr>
        <w:t xml:space="preserve">25 </w:t>
      </w:r>
      <w:r>
        <w:rPr>
          <w:w w:val="105"/>
          <w:position w:val="1"/>
        </w:rPr>
        <w:t>inside</w:t>
      </w:r>
      <w:r>
        <w:rPr>
          <w:spacing w:val="-17"/>
          <w:w w:val="105"/>
          <w:position w:val="1"/>
        </w:rPr>
        <w:t xml:space="preserve"> </w:t>
      </w:r>
      <w:r>
        <w:rPr>
          <w:spacing w:val="-5"/>
          <w:w w:val="105"/>
          <w:position w:val="1"/>
        </w:rPr>
        <w:t>abc</w:t>
      </w:r>
    </w:p>
    <w:p w14:paraId="7597FAA1">
      <w:pPr>
        <w:pStyle w:val="5"/>
        <w:spacing w:after="0" w:line="259" w:lineRule="exact"/>
        <w:rPr>
          <w:position w:val="1"/>
        </w:rPr>
        <w:sectPr>
          <w:type w:val="continuous"/>
          <w:pgSz w:w="12240" w:h="15840"/>
          <w:pgMar w:top="840" w:right="0" w:bottom="980" w:left="0" w:header="0" w:footer="1040" w:gutter="0"/>
          <w:cols w:space="720" w:num="1"/>
        </w:sectPr>
      </w:pPr>
    </w:p>
    <w:p w14:paraId="7FBBF90B">
      <w:pPr>
        <w:pStyle w:val="5"/>
        <w:tabs>
          <w:tab w:val="left" w:pos="1440"/>
        </w:tabs>
        <w:spacing w:before="78"/>
        <w:ind w:left="719"/>
      </w:pPr>
      <w:r>
        <w:rPr>
          <w:spacing w:val="-5"/>
        </w:rPr>
        <w:t>OUT</w:t>
      </w:r>
      <w:r>
        <w:tab/>
      </w:r>
      <w:r>
        <w:t>(SLOW</w:t>
      </w:r>
      <w:r>
        <w:rPr>
          <w:spacing w:val="-12"/>
        </w:rPr>
        <w:t xml:space="preserve"> </w:t>
      </w:r>
      <w:r>
        <w:t>compared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IN)</w:t>
      </w:r>
      <w:r>
        <w:rPr>
          <w:spacing w:val="-11"/>
        </w:rPr>
        <w:t xml:space="preserve"> </w:t>
      </w:r>
      <w:r>
        <w:t>(</w:t>
      </w:r>
      <w:r>
        <w:rPr>
          <w:color w:val="BF0000"/>
        </w:rPr>
        <w:t>MOST</w:t>
      </w:r>
      <w:r>
        <w:rPr>
          <w:color w:val="BF0000"/>
          <w:spacing w:val="-12"/>
        </w:rPr>
        <w:t xml:space="preserve"> </w:t>
      </w:r>
      <w:r>
        <w:rPr>
          <w:color w:val="BF0000"/>
          <w:spacing w:val="-2"/>
        </w:rPr>
        <w:t>SECURE</w:t>
      </w:r>
      <w:r>
        <w:rPr>
          <w:spacing w:val="-2"/>
        </w:rPr>
        <w:t>)</w:t>
      </w:r>
    </w:p>
    <w:p w14:paraId="0C9B3B79">
      <w:pPr>
        <w:pStyle w:val="5"/>
        <w:spacing w:before="22"/>
      </w:pPr>
    </w:p>
    <w:p w14:paraId="2FDA7164">
      <w:pPr>
        <w:pStyle w:val="9"/>
        <w:numPr>
          <w:ilvl w:val="1"/>
          <w:numId w:val="64"/>
        </w:numPr>
        <w:tabs>
          <w:tab w:val="left" w:pos="1440"/>
        </w:tabs>
        <w:spacing w:before="0" w:after="0" w:line="262" w:lineRule="exact"/>
        <w:ind w:left="1440" w:right="0" w:hanging="721"/>
        <w:jc w:val="left"/>
        <w:rPr>
          <w:sz w:val="21"/>
        </w:rPr>
      </w:pPr>
      <w:r>
        <w:rPr>
          <w:position w:val="1"/>
          <w:sz w:val="21"/>
        </w:rPr>
        <w:t>Write</w:t>
      </w:r>
      <w:r>
        <w:rPr>
          <w:spacing w:val="-9"/>
          <w:position w:val="1"/>
          <w:sz w:val="21"/>
        </w:rPr>
        <w:t xml:space="preserve"> </w:t>
      </w:r>
      <w:r>
        <w:rPr>
          <w:spacing w:val="-4"/>
          <w:position w:val="1"/>
          <w:sz w:val="21"/>
        </w:rPr>
        <w:t>only</w:t>
      </w:r>
    </w:p>
    <w:p w14:paraId="1629AD4E">
      <w:pPr>
        <w:pStyle w:val="9"/>
        <w:numPr>
          <w:ilvl w:val="1"/>
          <w:numId w:val="64"/>
        </w:numPr>
        <w:tabs>
          <w:tab w:val="left" w:pos="1440"/>
        </w:tabs>
        <w:spacing w:before="0" w:after="0" w:line="287" w:lineRule="exact"/>
        <w:ind w:left="1440" w:right="0" w:hanging="721"/>
        <w:jc w:val="left"/>
        <w:rPr>
          <w:position w:val="-6"/>
          <w:sz w:val="21"/>
        </w:rPr>
      </w:pPr>
      <w:r>
        <w:rPr>
          <w:sz w:val="21"/>
        </w:rPr>
        <w:t>can pass</w:t>
      </w:r>
      <w:r>
        <w:rPr>
          <w:spacing w:val="1"/>
          <w:sz w:val="21"/>
        </w:rPr>
        <w:t xml:space="preserve"> </w:t>
      </w:r>
      <w:r>
        <w:rPr>
          <w:sz w:val="21"/>
        </w:rPr>
        <w:t>variables</w:t>
      </w:r>
      <w:r>
        <w:rPr>
          <w:spacing w:val="1"/>
          <w:sz w:val="21"/>
        </w:rPr>
        <w:t xml:space="preserve"> </w:t>
      </w:r>
      <w:r>
        <w:rPr>
          <w:sz w:val="21"/>
        </w:rPr>
        <w:t>only</w:t>
      </w:r>
      <w:r>
        <w:rPr>
          <w:spacing w:val="1"/>
          <w:sz w:val="21"/>
        </w:rPr>
        <w:t xml:space="preserve"> </w:t>
      </w:r>
      <w:r>
        <w:rPr>
          <w:sz w:val="21"/>
        </w:rPr>
        <w:t>(constants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expressions</w:t>
      </w:r>
      <w:r>
        <w:rPr>
          <w:spacing w:val="1"/>
          <w:sz w:val="21"/>
        </w:rPr>
        <w:t xml:space="preserve"> </w:t>
      </w:r>
      <w:r>
        <w:rPr>
          <w:sz w:val="21"/>
        </w:rPr>
        <w:t>are</w:t>
      </w:r>
      <w:r>
        <w:rPr>
          <w:spacing w:val="1"/>
          <w:sz w:val="21"/>
        </w:rPr>
        <w:t xml:space="preserve"> </w:t>
      </w:r>
      <w:r>
        <w:rPr>
          <w:sz w:val="21"/>
        </w:rPr>
        <w:t>NOT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>ALLOWED)</w:t>
      </w:r>
    </w:p>
    <w:p w14:paraId="58AC8A50">
      <w:pPr>
        <w:pStyle w:val="9"/>
        <w:numPr>
          <w:ilvl w:val="1"/>
          <w:numId w:val="64"/>
        </w:numPr>
        <w:tabs>
          <w:tab w:val="left" w:pos="1440"/>
        </w:tabs>
        <w:spacing w:before="7" w:after="0" w:line="163" w:lineRule="auto"/>
        <w:ind w:left="1440" w:right="0" w:hanging="721"/>
        <w:jc w:val="left"/>
        <w:rPr>
          <w:position w:val="-7"/>
          <w:sz w:val="21"/>
        </w:rPr>
      </w:pPr>
      <w:r>
        <w:rPr>
          <w:w w:val="105"/>
          <w:sz w:val="21"/>
        </w:rPr>
        <w:t>call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by</w:t>
      </w:r>
      <w:r>
        <w:rPr>
          <w:spacing w:val="-18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reference</w:t>
      </w:r>
    </w:p>
    <w:p w14:paraId="34C91F08">
      <w:pPr>
        <w:pStyle w:val="9"/>
        <w:numPr>
          <w:ilvl w:val="1"/>
          <w:numId w:val="64"/>
        </w:numPr>
        <w:tabs>
          <w:tab w:val="left" w:pos="1440"/>
        </w:tabs>
        <w:spacing w:before="3" w:after="0" w:line="163" w:lineRule="auto"/>
        <w:ind w:left="1440" w:right="0" w:hanging="721"/>
        <w:jc w:val="left"/>
        <w:rPr>
          <w:position w:val="-7"/>
          <w:sz w:val="21"/>
        </w:rPr>
      </w:pPr>
      <w:r>
        <w:rPr>
          <w:sz w:val="21"/>
        </w:rPr>
        <w:t>procedure</w:t>
      </w:r>
      <w:r>
        <w:rPr>
          <w:spacing w:val="-3"/>
          <w:sz w:val="21"/>
        </w:rPr>
        <w:t xml:space="preserve"> </w:t>
      </w:r>
      <w:r>
        <w:rPr>
          <w:sz w:val="21"/>
        </w:rPr>
        <w:t>can</w:t>
      </w:r>
      <w:r>
        <w:rPr>
          <w:spacing w:val="-3"/>
          <w:sz w:val="21"/>
        </w:rPr>
        <w:t xml:space="preserve"> </w:t>
      </w:r>
      <w:r>
        <w:rPr>
          <w:sz w:val="21"/>
        </w:rPr>
        <w:t>return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value</w:t>
      </w:r>
      <w:r>
        <w:rPr>
          <w:spacing w:val="-3"/>
          <w:sz w:val="21"/>
        </w:rPr>
        <w:t xml:space="preserve"> </w:t>
      </w:r>
      <w:r>
        <w:rPr>
          <w:sz w:val="21"/>
        </w:rPr>
        <w:t>indirectly</w:t>
      </w:r>
      <w:r>
        <w:rPr>
          <w:spacing w:val="-3"/>
          <w:sz w:val="21"/>
        </w:rPr>
        <w:t xml:space="preserve"> </w:t>
      </w:r>
      <w:r>
        <w:rPr>
          <w:sz w:val="21"/>
        </w:rPr>
        <w:t>if</w:t>
      </w:r>
      <w:r>
        <w:rPr>
          <w:spacing w:val="-2"/>
          <w:sz w:val="21"/>
        </w:rPr>
        <w:t xml:space="preserve"> </w:t>
      </w:r>
      <w:r>
        <w:rPr>
          <w:sz w:val="21"/>
        </w:rPr>
        <w:t>you</w:t>
      </w:r>
      <w:r>
        <w:rPr>
          <w:spacing w:val="-3"/>
          <w:sz w:val="21"/>
        </w:rPr>
        <w:t xml:space="preserve"> </w:t>
      </w:r>
      <w:r>
        <w:rPr>
          <w:sz w:val="21"/>
        </w:rPr>
        <w:t>call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2"/>
          <w:sz w:val="21"/>
        </w:rPr>
        <w:t xml:space="preserve"> reference</w:t>
      </w:r>
    </w:p>
    <w:p w14:paraId="7D1F931E">
      <w:pPr>
        <w:pStyle w:val="9"/>
        <w:numPr>
          <w:ilvl w:val="1"/>
          <w:numId w:val="64"/>
        </w:numPr>
        <w:tabs>
          <w:tab w:val="left" w:pos="1440"/>
        </w:tabs>
        <w:spacing w:before="0" w:after="0" w:line="194" w:lineRule="auto"/>
        <w:ind w:left="1440" w:right="0" w:hanging="721"/>
        <w:jc w:val="left"/>
        <w:rPr>
          <w:position w:val="-9"/>
          <w:sz w:val="21"/>
        </w:rPr>
      </w:pPr>
      <w:r>
        <w:rPr>
          <w:spacing w:val="-2"/>
          <w:w w:val="105"/>
          <w:sz w:val="21"/>
        </w:rPr>
        <w:t>used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on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public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network</w:t>
      </w:r>
    </w:p>
    <w:p w14:paraId="1A27ED96">
      <w:pPr>
        <w:pStyle w:val="5"/>
        <w:rPr>
          <w:sz w:val="20"/>
        </w:rPr>
      </w:pPr>
    </w:p>
    <w:p w14:paraId="4EDBF689">
      <w:pPr>
        <w:pStyle w:val="5"/>
        <w:rPr>
          <w:sz w:val="20"/>
        </w:rPr>
      </w:pPr>
    </w:p>
    <w:p w14:paraId="6D3E3F84">
      <w:pPr>
        <w:pStyle w:val="5"/>
        <w:spacing w:before="106"/>
        <w:rPr>
          <w:sz w:val="20"/>
        </w:rPr>
      </w:pPr>
    </w:p>
    <w:tbl>
      <w:tblPr>
        <w:tblStyle w:val="4"/>
        <w:tblW w:w="0" w:type="auto"/>
        <w:tblInd w:w="67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8"/>
        <w:gridCol w:w="548"/>
        <w:gridCol w:w="2662"/>
      </w:tblGrid>
      <w:tr w14:paraId="1F3828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828" w:type="dxa"/>
          </w:tcPr>
          <w:p w14:paraId="0883B982">
            <w:pPr>
              <w:pStyle w:val="10"/>
              <w:spacing w:line="215" w:lineRule="exact"/>
              <w:ind w:left="5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delimiter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pacing w:val="-5"/>
                <w:sz w:val="21"/>
              </w:rPr>
              <w:t>//</w:t>
            </w:r>
          </w:p>
        </w:tc>
        <w:tc>
          <w:tcPr>
            <w:tcW w:w="3210" w:type="dxa"/>
            <w:gridSpan w:val="2"/>
            <w:vMerge w:val="restart"/>
          </w:tcPr>
          <w:p w14:paraId="71538283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370996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2828" w:type="dxa"/>
          </w:tcPr>
          <w:p w14:paraId="34CD494C">
            <w:pPr>
              <w:pStyle w:val="10"/>
              <w:spacing w:line="244" w:lineRule="exact"/>
              <w:ind w:left="5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create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procedure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abc(out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y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pacing w:val="-4"/>
                <w:sz w:val="21"/>
              </w:rPr>
              <w:t>int)</w:t>
            </w:r>
          </w:p>
        </w:tc>
        <w:tc>
          <w:tcPr>
            <w:tcW w:w="3210" w:type="dxa"/>
            <w:gridSpan w:val="2"/>
            <w:vMerge w:val="continue"/>
            <w:tcBorders>
              <w:top w:val="nil"/>
            </w:tcBorders>
          </w:tcPr>
          <w:p w14:paraId="424E9346">
            <w:pPr>
              <w:rPr>
                <w:sz w:val="2"/>
                <w:szCs w:val="2"/>
              </w:rPr>
            </w:pPr>
          </w:p>
        </w:tc>
      </w:tr>
      <w:tr w14:paraId="7B300A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2828" w:type="dxa"/>
          </w:tcPr>
          <w:p w14:paraId="508B32F1">
            <w:pPr>
              <w:pStyle w:val="10"/>
              <w:spacing w:line="244" w:lineRule="exact"/>
              <w:ind w:left="50"/>
              <w:rPr>
                <w:rFonts w:ascii="Calibri"/>
                <w:sz w:val="21"/>
              </w:rPr>
            </w:pPr>
            <w:r>
              <w:rPr>
                <w:rFonts w:ascii="Calibri"/>
                <w:spacing w:val="-2"/>
                <w:sz w:val="21"/>
              </w:rPr>
              <w:t>begin</w:t>
            </w:r>
          </w:p>
        </w:tc>
        <w:tc>
          <w:tcPr>
            <w:tcW w:w="3210" w:type="dxa"/>
            <w:gridSpan w:val="2"/>
            <w:vMerge w:val="continue"/>
            <w:tcBorders>
              <w:top w:val="nil"/>
            </w:tcBorders>
          </w:tcPr>
          <w:p w14:paraId="02C29165">
            <w:pPr>
              <w:rPr>
                <w:sz w:val="2"/>
                <w:szCs w:val="2"/>
              </w:rPr>
            </w:pPr>
          </w:p>
        </w:tc>
      </w:tr>
      <w:tr w14:paraId="390444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2828" w:type="dxa"/>
          </w:tcPr>
          <w:p w14:paraId="73A9CDC5">
            <w:pPr>
              <w:pStyle w:val="10"/>
              <w:spacing w:line="244" w:lineRule="exact"/>
              <w:ind w:left="5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set</w:t>
            </w:r>
            <w:r>
              <w:rPr>
                <w:rFonts w:ascii="Calibri"/>
                <w:spacing w:val="-1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y</w:t>
            </w:r>
            <w:r>
              <w:rPr>
                <w:rFonts w:ascii="Calibri"/>
                <w:spacing w:val="-1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 xml:space="preserve">= </w:t>
            </w:r>
            <w:r>
              <w:rPr>
                <w:rFonts w:ascii="Calibri"/>
                <w:spacing w:val="-4"/>
                <w:sz w:val="21"/>
              </w:rPr>
              <w:t>100;</w:t>
            </w:r>
          </w:p>
        </w:tc>
        <w:tc>
          <w:tcPr>
            <w:tcW w:w="3210" w:type="dxa"/>
            <w:gridSpan w:val="2"/>
            <w:vMerge w:val="continue"/>
            <w:tcBorders>
              <w:top w:val="nil"/>
            </w:tcBorders>
          </w:tcPr>
          <w:p w14:paraId="6294C34E">
            <w:pPr>
              <w:rPr>
                <w:sz w:val="2"/>
                <w:szCs w:val="2"/>
              </w:rPr>
            </w:pPr>
          </w:p>
        </w:tc>
      </w:tr>
      <w:tr w14:paraId="03DC1E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2828" w:type="dxa"/>
          </w:tcPr>
          <w:p w14:paraId="76C483D0">
            <w:pPr>
              <w:pStyle w:val="10"/>
              <w:spacing w:line="244" w:lineRule="exact"/>
              <w:ind w:left="5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end;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pacing w:val="-5"/>
                <w:sz w:val="21"/>
              </w:rPr>
              <w:t>//</w:t>
            </w:r>
          </w:p>
        </w:tc>
        <w:tc>
          <w:tcPr>
            <w:tcW w:w="3210" w:type="dxa"/>
            <w:gridSpan w:val="2"/>
            <w:vMerge w:val="continue"/>
            <w:tcBorders>
              <w:top w:val="nil"/>
            </w:tcBorders>
          </w:tcPr>
          <w:p w14:paraId="6509A0A9">
            <w:pPr>
              <w:rPr>
                <w:sz w:val="2"/>
                <w:szCs w:val="2"/>
              </w:rPr>
            </w:pPr>
          </w:p>
        </w:tc>
      </w:tr>
      <w:tr w14:paraId="584A86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2828" w:type="dxa"/>
          </w:tcPr>
          <w:p w14:paraId="6EA61965">
            <w:pPr>
              <w:pStyle w:val="10"/>
              <w:spacing w:line="244" w:lineRule="exact"/>
              <w:ind w:left="5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delimiter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pacing w:val="-10"/>
                <w:sz w:val="21"/>
              </w:rPr>
              <w:t>;</w:t>
            </w:r>
          </w:p>
        </w:tc>
        <w:tc>
          <w:tcPr>
            <w:tcW w:w="3210" w:type="dxa"/>
            <w:gridSpan w:val="2"/>
            <w:vMerge w:val="continue"/>
            <w:tcBorders>
              <w:top w:val="nil"/>
            </w:tcBorders>
          </w:tcPr>
          <w:p w14:paraId="255B1128">
            <w:pPr>
              <w:rPr>
                <w:sz w:val="2"/>
                <w:szCs w:val="2"/>
              </w:rPr>
            </w:pPr>
          </w:p>
        </w:tc>
      </w:tr>
      <w:tr w14:paraId="238691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 w:hRule="atLeast"/>
        </w:trPr>
        <w:tc>
          <w:tcPr>
            <w:tcW w:w="2828" w:type="dxa"/>
          </w:tcPr>
          <w:p w14:paraId="1D185C87">
            <w:pPr>
              <w:pStyle w:val="10"/>
              <w:spacing w:before="179"/>
              <w:ind w:left="5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set</w:t>
            </w:r>
            <w:r>
              <w:rPr>
                <w:rFonts w:ascii="Calibri"/>
                <w:spacing w:val="-1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@x</w:t>
            </w:r>
            <w:r>
              <w:rPr>
                <w:rFonts w:ascii="Calibri"/>
                <w:spacing w:val="-1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=</w:t>
            </w:r>
            <w:r>
              <w:rPr>
                <w:rFonts w:ascii="Calibri"/>
                <w:spacing w:val="-1"/>
                <w:sz w:val="21"/>
              </w:rPr>
              <w:t xml:space="preserve"> </w:t>
            </w:r>
            <w:r>
              <w:rPr>
                <w:rFonts w:ascii="Calibri"/>
                <w:spacing w:val="-5"/>
                <w:sz w:val="21"/>
              </w:rPr>
              <w:t>10;</w:t>
            </w:r>
          </w:p>
          <w:p w14:paraId="56C48D15">
            <w:pPr>
              <w:pStyle w:val="10"/>
              <w:spacing w:before="59"/>
              <w:ind w:left="5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select</w:t>
            </w:r>
            <w:r>
              <w:rPr>
                <w:rFonts w:ascii="Calibri"/>
                <w:spacing w:val="-2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@x</w:t>
            </w:r>
            <w:r>
              <w:rPr>
                <w:rFonts w:ascii="Calibri"/>
                <w:spacing w:val="-2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from</w:t>
            </w:r>
            <w:r>
              <w:rPr>
                <w:rFonts w:ascii="Calibri"/>
                <w:spacing w:val="-2"/>
                <w:sz w:val="21"/>
              </w:rPr>
              <w:t xml:space="preserve"> dual;</w:t>
            </w:r>
          </w:p>
        </w:tc>
        <w:tc>
          <w:tcPr>
            <w:tcW w:w="548" w:type="dxa"/>
          </w:tcPr>
          <w:p w14:paraId="226D8C3C">
            <w:pPr>
              <w:pStyle w:val="10"/>
              <w:spacing w:before="209"/>
              <w:rPr>
                <w:sz w:val="21"/>
              </w:rPr>
            </w:pPr>
          </w:p>
          <w:p w14:paraId="3E977E12">
            <w:pPr>
              <w:pStyle w:val="10"/>
              <w:ind w:left="10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-</w:t>
            </w:r>
            <w:r>
              <w:rPr>
                <w:rFonts w:ascii="Calibri"/>
                <w:spacing w:val="-10"/>
                <w:sz w:val="21"/>
              </w:rPr>
              <w:t>&gt;</w:t>
            </w:r>
          </w:p>
        </w:tc>
        <w:tc>
          <w:tcPr>
            <w:tcW w:w="2662" w:type="dxa"/>
          </w:tcPr>
          <w:p w14:paraId="59C60481">
            <w:pPr>
              <w:pStyle w:val="10"/>
              <w:spacing w:before="209"/>
              <w:rPr>
                <w:sz w:val="21"/>
              </w:rPr>
            </w:pPr>
          </w:p>
          <w:p w14:paraId="71323E4D">
            <w:pPr>
              <w:pStyle w:val="10"/>
              <w:ind w:left="275"/>
              <w:rPr>
                <w:rFonts w:ascii="Calibri"/>
                <w:sz w:val="21"/>
              </w:rPr>
            </w:pPr>
            <w:r>
              <w:rPr>
                <w:rFonts w:ascii="Calibri"/>
                <w:spacing w:val="-5"/>
                <w:sz w:val="21"/>
              </w:rPr>
              <w:t>10</w:t>
            </w:r>
          </w:p>
        </w:tc>
      </w:tr>
      <w:tr w14:paraId="7BE531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2828" w:type="dxa"/>
          </w:tcPr>
          <w:p w14:paraId="37B306C0">
            <w:pPr>
              <w:pStyle w:val="10"/>
              <w:spacing w:before="121"/>
              <w:ind w:left="5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call</w:t>
            </w:r>
            <w:r>
              <w:rPr>
                <w:rFonts w:ascii="Calibri"/>
                <w:spacing w:val="-2"/>
                <w:sz w:val="21"/>
              </w:rPr>
              <w:t xml:space="preserve"> abc(@x);</w:t>
            </w:r>
          </w:p>
        </w:tc>
        <w:tc>
          <w:tcPr>
            <w:tcW w:w="548" w:type="dxa"/>
          </w:tcPr>
          <w:p w14:paraId="247C8F0C">
            <w:pPr>
              <w:pStyle w:val="10"/>
              <w:spacing w:before="121"/>
              <w:ind w:left="10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-</w:t>
            </w:r>
            <w:r>
              <w:rPr>
                <w:rFonts w:ascii="Calibri"/>
                <w:spacing w:val="-10"/>
                <w:sz w:val="21"/>
              </w:rPr>
              <w:t>&gt;</w:t>
            </w:r>
          </w:p>
        </w:tc>
        <w:tc>
          <w:tcPr>
            <w:tcW w:w="2662" w:type="dxa"/>
          </w:tcPr>
          <w:p w14:paraId="03E386E8">
            <w:pPr>
              <w:pStyle w:val="10"/>
              <w:spacing w:before="121"/>
              <w:ind w:left="27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address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is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passed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not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pacing w:val="-4"/>
                <w:sz w:val="21"/>
              </w:rPr>
              <w:t>value</w:t>
            </w:r>
          </w:p>
        </w:tc>
      </w:tr>
      <w:tr w14:paraId="42B805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2828" w:type="dxa"/>
          </w:tcPr>
          <w:p w14:paraId="0C22BD11">
            <w:pPr>
              <w:pStyle w:val="10"/>
              <w:spacing w:before="10" w:line="233" w:lineRule="exact"/>
              <w:ind w:left="5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select</w:t>
            </w:r>
            <w:r>
              <w:rPr>
                <w:rFonts w:ascii="Calibri"/>
                <w:spacing w:val="-2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@x</w:t>
            </w:r>
            <w:r>
              <w:rPr>
                <w:rFonts w:ascii="Calibri"/>
                <w:spacing w:val="-2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from</w:t>
            </w:r>
            <w:r>
              <w:rPr>
                <w:rFonts w:ascii="Calibri"/>
                <w:spacing w:val="-2"/>
                <w:sz w:val="21"/>
              </w:rPr>
              <w:t xml:space="preserve"> dual;</w:t>
            </w:r>
          </w:p>
        </w:tc>
        <w:tc>
          <w:tcPr>
            <w:tcW w:w="548" w:type="dxa"/>
          </w:tcPr>
          <w:p w14:paraId="223A5107">
            <w:pPr>
              <w:pStyle w:val="10"/>
              <w:spacing w:before="10" w:line="233" w:lineRule="exact"/>
              <w:ind w:left="10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-</w:t>
            </w:r>
            <w:r>
              <w:rPr>
                <w:rFonts w:ascii="Calibri"/>
                <w:spacing w:val="-10"/>
                <w:sz w:val="21"/>
              </w:rPr>
              <w:t>&gt;</w:t>
            </w:r>
          </w:p>
        </w:tc>
        <w:tc>
          <w:tcPr>
            <w:tcW w:w="2662" w:type="dxa"/>
          </w:tcPr>
          <w:p w14:paraId="7436B902">
            <w:pPr>
              <w:pStyle w:val="10"/>
              <w:spacing w:before="10" w:line="233" w:lineRule="exact"/>
              <w:ind w:left="275"/>
              <w:rPr>
                <w:rFonts w:ascii="Calibri"/>
                <w:sz w:val="21"/>
              </w:rPr>
            </w:pPr>
            <w:r>
              <w:rPr>
                <w:rFonts w:ascii="Calibri"/>
                <w:spacing w:val="-5"/>
                <w:sz w:val="21"/>
              </w:rPr>
              <w:t>100</w:t>
            </w:r>
          </w:p>
        </w:tc>
      </w:tr>
    </w:tbl>
    <w:p w14:paraId="14A9EAB3">
      <w:pPr>
        <w:pStyle w:val="5"/>
      </w:pPr>
    </w:p>
    <w:p w14:paraId="3874B9C6">
      <w:pPr>
        <w:pStyle w:val="5"/>
      </w:pPr>
    </w:p>
    <w:p w14:paraId="41AA93D7">
      <w:pPr>
        <w:pStyle w:val="5"/>
        <w:spacing w:before="28"/>
      </w:pPr>
    </w:p>
    <w:p w14:paraId="25D81DAA">
      <w:pPr>
        <w:pStyle w:val="5"/>
        <w:spacing w:before="1"/>
        <w:ind w:left="719"/>
      </w:pPr>
      <w:r>
        <w:t>INOUT</w:t>
      </w:r>
      <w:r>
        <w:rPr>
          <w:spacing w:val="-11"/>
        </w:rPr>
        <w:t xml:space="preserve"> </w:t>
      </w:r>
      <w:r>
        <w:t>(SLOW</w:t>
      </w:r>
      <w:r>
        <w:rPr>
          <w:spacing w:val="-11"/>
        </w:rPr>
        <w:t xml:space="preserve"> </w:t>
      </w:r>
      <w:r>
        <w:t>compared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IN)</w:t>
      </w:r>
      <w:r>
        <w:rPr>
          <w:spacing w:val="-10"/>
        </w:rPr>
        <w:t xml:space="preserve"> </w:t>
      </w:r>
      <w:r>
        <w:t>(MOST</w:t>
      </w:r>
      <w:r>
        <w:rPr>
          <w:spacing w:val="-11"/>
        </w:rPr>
        <w:t xml:space="preserve"> </w:t>
      </w:r>
      <w:r>
        <w:rPr>
          <w:spacing w:val="-2"/>
        </w:rPr>
        <w:t>POWERFUL)</w:t>
      </w:r>
    </w:p>
    <w:p w14:paraId="17E551B5">
      <w:pPr>
        <w:pStyle w:val="5"/>
      </w:pPr>
    </w:p>
    <w:p w14:paraId="1A3AD67A">
      <w:pPr>
        <w:pStyle w:val="5"/>
        <w:spacing w:before="43"/>
      </w:pPr>
    </w:p>
    <w:p w14:paraId="4ED1803A">
      <w:pPr>
        <w:pStyle w:val="9"/>
        <w:numPr>
          <w:ilvl w:val="1"/>
          <w:numId w:val="64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Read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Write</w:t>
      </w:r>
    </w:p>
    <w:p w14:paraId="1F8BCC88">
      <w:pPr>
        <w:pStyle w:val="9"/>
        <w:numPr>
          <w:ilvl w:val="1"/>
          <w:numId w:val="64"/>
        </w:numPr>
        <w:tabs>
          <w:tab w:val="left" w:pos="1440"/>
        </w:tabs>
        <w:spacing w:before="62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can pass</w:t>
      </w:r>
      <w:r>
        <w:rPr>
          <w:spacing w:val="1"/>
          <w:sz w:val="21"/>
        </w:rPr>
        <w:t xml:space="preserve"> </w:t>
      </w:r>
      <w:r>
        <w:rPr>
          <w:sz w:val="21"/>
        </w:rPr>
        <w:t>variables</w:t>
      </w:r>
      <w:r>
        <w:rPr>
          <w:spacing w:val="1"/>
          <w:sz w:val="21"/>
        </w:rPr>
        <w:t xml:space="preserve"> </w:t>
      </w:r>
      <w:r>
        <w:rPr>
          <w:sz w:val="21"/>
        </w:rPr>
        <w:t>only</w:t>
      </w:r>
      <w:r>
        <w:rPr>
          <w:spacing w:val="1"/>
          <w:sz w:val="21"/>
        </w:rPr>
        <w:t xml:space="preserve"> </w:t>
      </w:r>
      <w:r>
        <w:rPr>
          <w:sz w:val="21"/>
        </w:rPr>
        <w:t>(constants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expressions</w:t>
      </w:r>
      <w:r>
        <w:rPr>
          <w:spacing w:val="1"/>
          <w:sz w:val="21"/>
        </w:rPr>
        <w:t xml:space="preserve"> </w:t>
      </w:r>
      <w:r>
        <w:rPr>
          <w:sz w:val="21"/>
        </w:rPr>
        <w:t>are</w:t>
      </w:r>
      <w:r>
        <w:rPr>
          <w:spacing w:val="1"/>
          <w:sz w:val="21"/>
        </w:rPr>
        <w:t xml:space="preserve"> </w:t>
      </w:r>
      <w:r>
        <w:rPr>
          <w:sz w:val="21"/>
        </w:rPr>
        <w:t>NOT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>ALLOWED)</w:t>
      </w:r>
    </w:p>
    <w:p w14:paraId="1CBBA2F4">
      <w:pPr>
        <w:pStyle w:val="9"/>
        <w:numPr>
          <w:ilvl w:val="1"/>
          <w:numId w:val="64"/>
        </w:numPr>
        <w:tabs>
          <w:tab w:val="left" w:pos="1440"/>
        </w:tabs>
        <w:spacing w:before="16" w:after="0" w:line="240" w:lineRule="auto"/>
        <w:ind w:left="1440" w:right="0" w:hanging="721"/>
        <w:jc w:val="left"/>
        <w:rPr>
          <w:sz w:val="21"/>
        </w:rPr>
      </w:pPr>
      <w:r>
        <w:rPr>
          <w:w w:val="105"/>
          <w:sz w:val="21"/>
        </w:rPr>
        <w:t>call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by</w:t>
      </w:r>
      <w:r>
        <w:rPr>
          <w:spacing w:val="-18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reference</w:t>
      </w:r>
    </w:p>
    <w:p w14:paraId="5CBC03D6">
      <w:pPr>
        <w:pStyle w:val="9"/>
        <w:numPr>
          <w:ilvl w:val="1"/>
          <w:numId w:val="64"/>
        </w:numPr>
        <w:tabs>
          <w:tab w:val="left" w:pos="1440"/>
        </w:tabs>
        <w:spacing w:before="2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procedure</w:t>
      </w:r>
      <w:r>
        <w:rPr>
          <w:spacing w:val="-3"/>
          <w:sz w:val="21"/>
        </w:rPr>
        <w:t xml:space="preserve"> </w:t>
      </w:r>
      <w:r>
        <w:rPr>
          <w:sz w:val="21"/>
        </w:rPr>
        <w:t>can</w:t>
      </w:r>
      <w:r>
        <w:rPr>
          <w:spacing w:val="-3"/>
          <w:sz w:val="21"/>
        </w:rPr>
        <w:t xml:space="preserve"> </w:t>
      </w:r>
      <w:r>
        <w:rPr>
          <w:sz w:val="21"/>
        </w:rPr>
        <w:t>return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value</w:t>
      </w:r>
      <w:r>
        <w:rPr>
          <w:spacing w:val="-3"/>
          <w:sz w:val="21"/>
        </w:rPr>
        <w:t xml:space="preserve"> </w:t>
      </w:r>
      <w:r>
        <w:rPr>
          <w:sz w:val="21"/>
        </w:rPr>
        <w:t>indirectly</w:t>
      </w:r>
      <w:r>
        <w:rPr>
          <w:spacing w:val="-3"/>
          <w:sz w:val="21"/>
        </w:rPr>
        <w:t xml:space="preserve"> </w:t>
      </w:r>
      <w:r>
        <w:rPr>
          <w:sz w:val="21"/>
        </w:rPr>
        <w:t>if</w:t>
      </w:r>
      <w:r>
        <w:rPr>
          <w:spacing w:val="-2"/>
          <w:sz w:val="21"/>
        </w:rPr>
        <w:t xml:space="preserve"> </w:t>
      </w:r>
      <w:r>
        <w:rPr>
          <w:sz w:val="21"/>
        </w:rPr>
        <w:t>you</w:t>
      </w:r>
      <w:r>
        <w:rPr>
          <w:spacing w:val="-3"/>
          <w:sz w:val="21"/>
        </w:rPr>
        <w:t xml:space="preserve"> </w:t>
      </w:r>
      <w:r>
        <w:rPr>
          <w:sz w:val="21"/>
        </w:rPr>
        <w:t>call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2"/>
          <w:sz w:val="21"/>
        </w:rPr>
        <w:t xml:space="preserve"> reference</w:t>
      </w:r>
    </w:p>
    <w:p w14:paraId="18AEDE34">
      <w:pPr>
        <w:pStyle w:val="9"/>
        <w:numPr>
          <w:ilvl w:val="1"/>
          <w:numId w:val="64"/>
        </w:numPr>
        <w:tabs>
          <w:tab w:val="left" w:pos="1440"/>
        </w:tabs>
        <w:spacing w:before="16" w:after="0" w:line="240" w:lineRule="auto"/>
        <w:ind w:left="1440" w:right="0" w:hanging="721"/>
        <w:jc w:val="left"/>
        <w:rPr>
          <w:sz w:val="21"/>
        </w:rPr>
      </w:pPr>
      <w:r>
        <w:rPr>
          <w:spacing w:val="-2"/>
          <w:w w:val="105"/>
          <w:sz w:val="21"/>
        </w:rPr>
        <w:t>used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on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local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network</w:t>
      </w:r>
    </w:p>
    <w:p w14:paraId="224073E1">
      <w:pPr>
        <w:pStyle w:val="5"/>
        <w:spacing w:before="242"/>
        <w:ind w:left="719"/>
      </w:pPr>
      <w:r>
        <w:rPr>
          <w:spacing w:val="-2"/>
          <w:w w:val="105"/>
        </w:rPr>
        <w:t>delimiter</w:t>
      </w:r>
      <w:r>
        <w:rPr>
          <w:spacing w:val="-7"/>
          <w:w w:val="105"/>
        </w:rPr>
        <w:t xml:space="preserve"> </w:t>
      </w:r>
      <w:r>
        <w:rPr>
          <w:spacing w:val="-5"/>
          <w:w w:val="105"/>
        </w:rPr>
        <w:t>//</w:t>
      </w:r>
    </w:p>
    <w:p w14:paraId="388C33CF">
      <w:pPr>
        <w:pStyle w:val="5"/>
        <w:spacing w:before="62" w:line="256" w:lineRule="auto"/>
        <w:ind w:left="719" w:right="8286"/>
      </w:pPr>
      <w:r>
        <w:t>create</w:t>
      </w:r>
      <w:r>
        <w:rPr>
          <w:spacing w:val="-3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abc(inout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 xml:space="preserve">int) </w:t>
      </w:r>
      <w:r>
        <w:rPr>
          <w:spacing w:val="-2"/>
          <w:w w:val="105"/>
        </w:rPr>
        <w:t>begin</w:t>
      </w:r>
    </w:p>
    <w:p w14:paraId="27155FF8">
      <w:pPr>
        <w:pStyle w:val="5"/>
        <w:spacing w:line="236" w:lineRule="exact"/>
        <w:ind w:left="719"/>
      </w:pPr>
      <w:r>
        <w:rPr>
          <w:spacing w:val="-4"/>
        </w:rPr>
        <w:t>set</w:t>
      </w:r>
      <w:r>
        <w:rPr>
          <w:spacing w:val="-15"/>
        </w:rPr>
        <w:t xml:space="preserve"> </w:t>
      </w:r>
      <w:r>
        <w:rPr>
          <w:spacing w:val="-4"/>
        </w:rPr>
        <w:t>y</w:t>
      </w:r>
      <w:r>
        <w:rPr>
          <w:spacing w:val="-15"/>
        </w:rPr>
        <w:t xml:space="preserve"> </w:t>
      </w:r>
      <w:r>
        <w:rPr>
          <w:spacing w:val="-4"/>
        </w:rPr>
        <w:t>=</w:t>
      </w:r>
      <w:r>
        <w:rPr>
          <w:spacing w:val="-15"/>
        </w:rPr>
        <w:t xml:space="preserve"> </w:t>
      </w:r>
      <w:r>
        <w:rPr>
          <w:spacing w:val="-4"/>
        </w:rPr>
        <w:t>y*y*y;</w:t>
      </w:r>
    </w:p>
    <w:p w14:paraId="2A4E142B">
      <w:pPr>
        <w:pStyle w:val="5"/>
        <w:spacing w:before="16"/>
        <w:ind w:left="719" w:right="10138"/>
      </w:pPr>
      <w:r>
        <w:t>end;</w:t>
      </w:r>
      <w:r>
        <w:rPr>
          <w:spacing w:val="-9"/>
        </w:rPr>
        <w:t xml:space="preserve"> </w:t>
      </w:r>
      <w:r>
        <w:t>// delimiter</w:t>
      </w:r>
      <w:r>
        <w:rPr>
          <w:spacing w:val="-17"/>
        </w:rPr>
        <w:t xml:space="preserve"> </w:t>
      </w:r>
      <w:r>
        <w:t>;</w:t>
      </w:r>
    </w:p>
    <w:p w14:paraId="65C1A024">
      <w:pPr>
        <w:pStyle w:val="5"/>
        <w:spacing w:before="2"/>
      </w:pPr>
    </w:p>
    <w:p w14:paraId="317CDC60">
      <w:pPr>
        <w:pStyle w:val="5"/>
        <w:spacing w:before="1"/>
        <w:ind w:left="719"/>
      </w:pPr>
      <w:r>
        <w:rPr>
          <w:spacing w:val="-4"/>
        </w:rPr>
        <w:t>set</w:t>
      </w:r>
      <w:r>
        <w:rPr>
          <w:spacing w:val="-15"/>
        </w:rPr>
        <w:t xml:space="preserve"> </w:t>
      </w:r>
      <w:r>
        <w:rPr>
          <w:spacing w:val="-4"/>
        </w:rPr>
        <w:t>@x</w:t>
      </w:r>
      <w:r>
        <w:rPr>
          <w:spacing w:val="-14"/>
        </w:rPr>
        <w:t xml:space="preserve"> </w:t>
      </w:r>
      <w:r>
        <w:rPr>
          <w:spacing w:val="-4"/>
        </w:rPr>
        <w:t>=</w:t>
      </w:r>
      <w:r>
        <w:rPr>
          <w:spacing w:val="-14"/>
        </w:rPr>
        <w:t xml:space="preserve"> </w:t>
      </w:r>
      <w:r>
        <w:rPr>
          <w:spacing w:val="-5"/>
        </w:rPr>
        <w:t>10;</w:t>
      </w:r>
    </w:p>
    <w:p w14:paraId="4D14ED7A">
      <w:pPr>
        <w:pStyle w:val="5"/>
        <w:tabs>
          <w:tab w:val="left" w:pos="3600"/>
          <w:tab w:val="right" w:pos="4573"/>
        </w:tabs>
        <w:spacing w:before="21"/>
        <w:ind w:left="719"/>
        <w:rPr>
          <w:position w:val="4"/>
        </w:rPr>
      </w:pPr>
      <w:r>
        <w:t>select</w:t>
      </w:r>
      <w:r>
        <w:rPr>
          <w:spacing w:val="-4"/>
        </w:rPr>
        <w:t xml:space="preserve"> </w:t>
      </w:r>
      <w:r>
        <w:t>@x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dual;</w:t>
      </w:r>
      <w:r>
        <w:tab/>
      </w:r>
      <w:r>
        <w:rPr>
          <w:position w:val="4"/>
        </w:rPr>
        <w:t>-</w:t>
      </w:r>
      <w:r>
        <w:rPr>
          <w:spacing w:val="-10"/>
          <w:position w:val="4"/>
        </w:rPr>
        <w:t>&gt;</w:t>
      </w:r>
      <w:r>
        <w:rPr>
          <w:rFonts w:ascii="Times New Roman"/>
          <w:position w:val="4"/>
        </w:rPr>
        <w:tab/>
      </w:r>
      <w:r>
        <w:rPr>
          <w:spacing w:val="-5"/>
          <w:position w:val="4"/>
        </w:rPr>
        <w:t>10</w:t>
      </w:r>
    </w:p>
    <w:p w14:paraId="5F252E24">
      <w:pPr>
        <w:pStyle w:val="5"/>
        <w:spacing w:after="0"/>
        <w:rPr>
          <w:position w:val="4"/>
        </w:rPr>
        <w:sectPr>
          <w:pgSz w:w="12240" w:h="15840"/>
          <w:pgMar w:top="1380" w:right="0" w:bottom="1240" w:left="0" w:header="0" w:footer="1040" w:gutter="0"/>
          <w:cols w:space="720" w:num="1"/>
        </w:sectPr>
      </w:pPr>
    </w:p>
    <w:p w14:paraId="7F3BC020">
      <w:pPr>
        <w:pStyle w:val="5"/>
        <w:spacing w:before="236"/>
        <w:ind w:left="719"/>
      </w:pPr>
      <w:r>
        <w:rPr>
          <w:w w:val="105"/>
        </w:rPr>
        <w:t>call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abc(@x);</w:t>
      </w:r>
    </w:p>
    <w:p w14:paraId="45E20AF4">
      <w:pPr>
        <w:pStyle w:val="5"/>
        <w:spacing w:before="61"/>
        <w:ind w:left="719"/>
      </w:pPr>
      <w:r>
        <w:t>select</w:t>
      </w:r>
      <w:r>
        <w:rPr>
          <w:spacing w:val="-4"/>
        </w:rPr>
        <w:t xml:space="preserve"> </w:t>
      </w:r>
      <w:r>
        <w:t>@x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dual;</w:t>
      </w:r>
    </w:p>
    <w:p w14:paraId="22F321AD">
      <w:pPr>
        <w:pStyle w:val="5"/>
        <w:tabs>
          <w:tab w:val="left" w:pos="1440"/>
        </w:tabs>
        <w:spacing w:before="236"/>
        <w:ind w:left="719"/>
      </w:pPr>
      <w:r>
        <w:br w:type="column"/>
      </w:r>
      <w:r>
        <w:rPr>
          <w:w w:val="105"/>
        </w:rPr>
        <w:t>-</w:t>
      </w:r>
      <w:r>
        <w:rPr>
          <w:spacing w:val="-10"/>
          <w:w w:val="105"/>
        </w:rPr>
        <w:t>&gt;</w:t>
      </w:r>
      <w:r>
        <w:tab/>
      </w:r>
      <w:r>
        <w:rPr>
          <w:spacing w:val="-2"/>
          <w:w w:val="105"/>
        </w:rPr>
        <w:t>address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passed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not</w:t>
      </w:r>
      <w:r>
        <w:rPr>
          <w:spacing w:val="-13"/>
          <w:w w:val="105"/>
        </w:rPr>
        <w:t xml:space="preserve"> </w:t>
      </w:r>
      <w:r>
        <w:rPr>
          <w:spacing w:val="-4"/>
          <w:w w:val="105"/>
        </w:rPr>
        <w:t>value</w:t>
      </w:r>
    </w:p>
    <w:p w14:paraId="406EC790">
      <w:pPr>
        <w:pStyle w:val="5"/>
        <w:tabs>
          <w:tab w:val="left" w:pos="1440"/>
        </w:tabs>
        <w:spacing w:before="61"/>
        <w:ind w:left="719"/>
      </w:pPr>
      <w:r>
        <w:rPr>
          <w:w w:val="105"/>
        </w:rPr>
        <w:t>-</w:t>
      </w:r>
      <w:r>
        <w:rPr>
          <w:spacing w:val="-10"/>
          <w:w w:val="105"/>
        </w:rPr>
        <w:t>&gt;</w:t>
      </w:r>
      <w:r>
        <w:tab/>
      </w:r>
      <w:r>
        <w:rPr>
          <w:spacing w:val="-4"/>
          <w:w w:val="105"/>
        </w:rPr>
        <w:t>1000</w:t>
      </w:r>
    </w:p>
    <w:p w14:paraId="70B9A298">
      <w:pPr>
        <w:pStyle w:val="5"/>
        <w:spacing w:after="0"/>
        <w:sectPr>
          <w:type w:val="continuous"/>
          <w:pgSz w:w="12240" w:h="15840"/>
          <w:pgMar w:top="840" w:right="0" w:bottom="980" w:left="0" w:header="0" w:footer="1040" w:gutter="0"/>
          <w:cols w:equalWidth="0" w:num="2">
            <w:col w:w="2693" w:space="188"/>
            <w:col w:w="9359"/>
          </w:cols>
        </w:sectPr>
      </w:pPr>
    </w:p>
    <w:p w14:paraId="46017C7D">
      <w:pPr>
        <w:spacing w:before="92"/>
        <w:ind w:left="719" w:right="0" w:firstLine="0"/>
        <w:jc w:val="left"/>
        <w:rPr>
          <w:sz w:val="21"/>
        </w:rPr>
      </w:pPr>
      <w:r>
        <w:rPr>
          <w:sz w:val="21"/>
        </w:rPr>
        <w:t>STORED</w:t>
      </w:r>
      <w:r>
        <w:rPr>
          <w:spacing w:val="-3"/>
          <w:sz w:val="21"/>
        </w:rPr>
        <w:t xml:space="preserve"> </w:t>
      </w:r>
      <w:r>
        <w:rPr>
          <w:sz w:val="21"/>
        </w:rPr>
        <w:t>OBJECTS:</w:t>
      </w:r>
      <w:r>
        <w:rPr>
          <w:spacing w:val="-2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4CBA88B3">
      <w:pPr>
        <w:pStyle w:val="5"/>
        <w:spacing w:before="23"/>
      </w:pPr>
    </w:p>
    <w:p w14:paraId="3998A546">
      <w:pPr>
        <w:pStyle w:val="9"/>
        <w:numPr>
          <w:ilvl w:val="1"/>
          <w:numId w:val="64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objects</w:t>
      </w:r>
      <w:r>
        <w:rPr>
          <w:spacing w:val="-5"/>
          <w:sz w:val="21"/>
        </w:rPr>
        <w:t xml:space="preserve"> </w:t>
      </w:r>
      <w:r>
        <w:rPr>
          <w:sz w:val="21"/>
        </w:rPr>
        <w:t>that</w:t>
      </w:r>
      <w:r>
        <w:rPr>
          <w:spacing w:val="-5"/>
          <w:sz w:val="21"/>
        </w:rPr>
        <w:t xml:space="preserve"> </w:t>
      </w:r>
      <w:r>
        <w:rPr>
          <w:sz w:val="21"/>
        </w:rPr>
        <w:t>are</w:t>
      </w:r>
      <w:r>
        <w:rPr>
          <w:spacing w:val="-5"/>
          <w:sz w:val="21"/>
        </w:rPr>
        <w:t xml:space="preserve"> </w:t>
      </w:r>
      <w:r>
        <w:rPr>
          <w:sz w:val="21"/>
        </w:rPr>
        <w:t>stored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database</w:t>
      </w:r>
    </w:p>
    <w:p w14:paraId="36663286">
      <w:pPr>
        <w:pStyle w:val="5"/>
        <w:tabs>
          <w:tab w:val="left" w:leader="dot" w:pos="2225"/>
        </w:tabs>
        <w:spacing w:before="14"/>
        <w:ind w:left="729"/>
      </w:pPr>
      <w:r>
        <w:rPr>
          <w:spacing w:val="-5"/>
        </w:rPr>
        <w:t>e.g.</w:t>
      </w:r>
      <w:r>
        <w:rPr>
          <w:spacing w:val="-13"/>
        </w:rPr>
        <w:t xml:space="preserve"> </w:t>
      </w:r>
      <w:r>
        <w:rPr>
          <w:spacing w:val="-2"/>
        </w:rPr>
        <w:t>create</w:t>
      </w:r>
      <w:r>
        <w:rPr>
          <w:rFonts w:ascii="Times New Roman"/>
        </w:rPr>
        <w:tab/>
      </w:r>
      <w:r>
        <w:t>tables,</w:t>
      </w:r>
      <w:r>
        <w:rPr>
          <w:spacing w:val="3"/>
        </w:rPr>
        <w:t xml:space="preserve"> </w:t>
      </w:r>
      <w:r>
        <w:t>indexes,</w:t>
      </w:r>
      <w:r>
        <w:rPr>
          <w:spacing w:val="3"/>
        </w:rPr>
        <w:t xml:space="preserve"> </w:t>
      </w:r>
      <w:r>
        <w:t>views,</w:t>
      </w:r>
      <w:r>
        <w:rPr>
          <w:spacing w:val="4"/>
        </w:rPr>
        <w:t xml:space="preserve"> </w:t>
      </w:r>
      <w:r>
        <w:t>procedures,</w:t>
      </w:r>
      <w:r>
        <w:rPr>
          <w:spacing w:val="3"/>
        </w:rPr>
        <w:t xml:space="preserve"> </w:t>
      </w:r>
      <w:r>
        <w:rPr>
          <w:spacing w:val="-2"/>
        </w:rPr>
        <w:t>functions</w:t>
      </w:r>
    </w:p>
    <w:p w14:paraId="4AB1EEE4">
      <w:pPr>
        <w:pStyle w:val="5"/>
      </w:pPr>
    </w:p>
    <w:p w14:paraId="4160A3E5">
      <w:pPr>
        <w:pStyle w:val="5"/>
        <w:spacing w:before="42"/>
      </w:pPr>
    </w:p>
    <w:p w14:paraId="530880B5">
      <w:pPr>
        <w:tabs>
          <w:tab w:val="left" w:pos="3600"/>
        </w:tabs>
        <w:spacing w:before="0"/>
        <w:ind w:left="719" w:right="0" w:firstLine="0"/>
        <w:jc w:val="left"/>
        <w:rPr>
          <w:sz w:val="21"/>
        </w:rPr>
      </w:pPr>
      <w:r>
        <w:rPr>
          <w:sz w:val="21"/>
        </w:rPr>
        <w:t>STORED</w:t>
      </w:r>
      <w:r>
        <w:rPr>
          <w:spacing w:val="-6"/>
          <w:sz w:val="21"/>
        </w:rPr>
        <w:t xml:space="preserve"> </w:t>
      </w:r>
      <w:r>
        <w:rPr>
          <w:sz w:val="21"/>
        </w:rPr>
        <w:t>FUNCTIONS:</w:t>
      </w:r>
      <w:r>
        <w:rPr>
          <w:spacing w:val="-6"/>
          <w:sz w:val="21"/>
        </w:rPr>
        <w:t xml:space="preserve"> </w:t>
      </w:r>
      <w:r>
        <w:rPr>
          <w:spacing w:val="-10"/>
          <w:sz w:val="21"/>
        </w:rPr>
        <w:t>-</w:t>
      </w:r>
      <w:r>
        <w:rPr>
          <w:sz w:val="21"/>
        </w:rPr>
        <w:tab/>
      </w:r>
      <w:r>
        <w:rPr>
          <w:spacing w:val="-2"/>
          <w:sz w:val="21"/>
        </w:rPr>
        <w:t>(STORED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OBJECTS)</w:t>
      </w:r>
    </w:p>
    <w:p w14:paraId="403C4A6C">
      <w:pPr>
        <w:pStyle w:val="5"/>
        <w:spacing w:before="28"/>
      </w:pPr>
    </w:p>
    <w:p w14:paraId="690A7743">
      <w:pPr>
        <w:pStyle w:val="9"/>
        <w:numPr>
          <w:ilvl w:val="1"/>
          <w:numId w:val="64"/>
        </w:numPr>
        <w:tabs>
          <w:tab w:val="left" w:pos="1440"/>
        </w:tabs>
        <w:spacing w:before="1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Routine</w:t>
      </w:r>
      <w:r>
        <w:rPr>
          <w:spacing w:val="-3"/>
          <w:sz w:val="21"/>
        </w:rPr>
        <w:t xml:space="preserve"> </w:t>
      </w:r>
      <w:r>
        <w:rPr>
          <w:sz w:val="21"/>
        </w:rPr>
        <w:t>that</w:t>
      </w:r>
      <w:r>
        <w:rPr>
          <w:spacing w:val="-3"/>
          <w:sz w:val="21"/>
        </w:rPr>
        <w:t xml:space="preserve"> </w:t>
      </w:r>
      <w:r>
        <w:rPr>
          <w:sz w:val="21"/>
        </w:rPr>
        <w:t>returns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value</w:t>
      </w:r>
      <w:r>
        <w:rPr>
          <w:spacing w:val="-3"/>
          <w:sz w:val="21"/>
        </w:rPr>
        <w:t xml:space="preserve"> </w:t>
      </w:r>
      <w:r>
        <w:rPr>
          <w:sz w:val="21"/>
        </w:rPr>
        <w:t>directly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compulsorily</w:t>
      </w:r>
    </w:p>
    <w:p w14:paraId="3256FDA2">
      <w:pPr>
        <w:pStyle w:val="9"/>
        <w:numPr>
          <w:ilvl w:val="1"/>
          <w:numId w:val="64"/>
        </w:numPr>
        <w:tabs>
          <w:tab w:val="left" w:pos="1440"/>
        </w:tabs>
        <w:spacing w:before="61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global</w:t>
      </w:r>
      <w:r>
        <w:rPr>
          <w:spacing w:val="3"/>
          <w:sz w:val="21"/>
        </w:rPr>
        <w:t xml:space="preserve"> </w:t>
      </w:r>
      <w:r>
        <w:rPr>
          <w:spacing w:val="-2"/>
          <w:sz w:val="21"/>
        </w:rPr>
        <w:t>functions</w:t>
      </w:r>
    </w:p>
    <w:p w14:paraId="523DBEC5">
      <w:pPr>
        <w:pStyle w:val="9"/>
        <w:numPr>
          <w:ilvl w:val="1"/>
          <w:numId w:val="64"/>
        </w:numPr>
        <w:tabs>
          <w:tab w:val="left" w:pos="1440"/>
        </w:tabs>
        <w:spacing w:before="17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can</w:t>
      </w:r>
      <w:r>
        <w:rPr>
          <w:spacing w:val="-2"/>
          <w:sz w:val="21"/>
        </w:rPr>
        <w:t xml:space="preserve"> </w:t>
      </w:r>
      <w:r>
        <w:rPr>
          <w:sz w:val="21"/>
        </w:rPr>
        <w:t>be</w:t>
      </w:r>
      <w:r>
        <w:rPr>
          <w:spacing w:val="-2"/>
          <w:sz w:val="21"/>
        </w:rPr>
        <w:t xml:space="preserve"> </w:t>
      </w:r>
      <w:r>
        <w:rPr>
          <w:sz w:val="21"/>
        </w:rPr>
        <w:t>called</w:t>
      </w:r>
      <w:r>
        <w:rPr>
          <w:spacing w:val="-1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any</w:t>
      </w:r>
      <w:r>
        <w:rPr>
          <w:spacing w:val="-2"/>
          <w:sz w:val="21"/>
        </w:rPr>
        <w:t xml:space="preserve"> </w:t>
      </w:r>
      <w:r>
        <w:rPr>
          <w:sz w:val="21"/>
        </w:rPr>
        <w:t>front-end</w:t>
      </w:r>
      <w:r>
        <w:rPr>
          <w:spacing w:val="-1"/>
          <w:sz w:val="21"/>
        </w:rPr>
        <w:t xml:space="preserve"> </w:t>
      </w:r>
      <w:r>
        <w:rPr>
          <w:spacing w:val="-5"/>
          <w:sz w:val="21"/>
        </w:rPr>
        <w:t>s/w</w:t>
      </w:r>
    </w:p>
    <w:p w14:paraId="14661425">
      <w:pPr>
        <w:pStyle w:val="9"/>
        <w:numPr>
          <w:ilvl w:val="1"/>
          <w:numId w:val="64"/>
        </w:numPr>
        <w:tabs>
          <w:tab w:val="left" w:pos="1440"/>
        </w:tabs>
        <w:spacing w:before="1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stored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databse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COMPILED</w:t>
      </w:r>
      <w:r>
        <w:rPr>
          <w:spacing w:val="-2"/>
          <w:sz w:val="21"/>
        </w:rPr>
        <w:t xml:space="preserve"> FORMAT</w:t>
      </w:r>
    </w:p>
    <w:p w14:paraId="5CCEC985">
      <w:pPr>
        <w:pStyle w:val="9"/>
        <w:numPr>
          <w:ilvl w:val="1"/>
          <w:numId w:val="64"/>
        </w:numPr>
        <w:tabs>
          <w:tab w:val="left" w:pos="1440"/>
        </w:tabs>
        <w:spacing w:before="17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hence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execution</w:t>
      </w:r>
      <w:r>
        <w:rPr>
          <w:spacing w:val="-2"/>
          <w:sz w:val="21"/>
        </w:rPr>
        <w:t xml:space="preserve"> </w:t>
      </w:r>
      <w:r>
        <w:rPr>
          <w:sz w:val="21"/>
        </w:rPr>
        <w:t>will</w:t>
      </w:r>
      <w:r>
        <w:rPr>
          <w:spacing w:val="-1"/>
          <w:sz w:val="21"/>
        </w:rPr>
        <w:t xml:space="preserve"> </w:t>
      </w:r>
      <w:r>
        <w:rPr>
          <w:sz w:val="21"/>
        </w:rPr>
        <w:t>be</w:t>
      </w:r>
      <w:r>
        <w:rPr>
          <w:spacing w:val="-2"/>
          <w:sz w:val="21"/>
        </w:rPr>
        <w:t xml:space="preserve"> </w:t>
      </w:r>
      <w:r>
        <w:rPr>
          <w:sz w:val="21"/>
        </w:rPr>
        <w:t>very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fast</w:t>
      </w:r>
    </w:p>
    <w:p w14:paraId="1C7CF965">
      <w:pPr>
        <w:pStyle w:val="9"/>
        <w:numPr>
          <w:ilvl w:val="1"/>
          <w:numId w:val="64"/>
        </w:numPr>
        <w:tabs>
          <w:tab w:val="left" w:pos="1440"/>
        </w:tabs>
        <w:spacing w:before="1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hiding</w:t>
      </w:r>
      <w:r>
        <w:rPr>
          <w:spacing w:val="-3"/>
          <w:sz w:val="21"/>
        </w:rPr>
        <w:t xml:space="preserve"> </w:t>
      </w:r>
      <w:r>
        <w:rPr>
          <w:sz w:val="21"/>
        </w:rPr>
        <w:t>source</w:t>
      </w:r>
      <w:r>
        <w:rPr>
          <w:spacing w:val="-2"/>
          <w:sz w:val="21"/>
        </w:rPr>
        <w:t xml:space="preserve"> </w:t>
      </w:r>
      <w:r>
        <w:rPr>
          <w:sz w:val="21"/>
        </w:rPr>
        <w:t>code</w:t>
      </w:r>
      <w:r>
        <w:rPr>
          <w:spacing w:val="-2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end</w:t>
      </w:r>
      <w:r>
        <w:rPr>
          <w:spacing w:val="-2"/>
          <w:sz w:val="21"/>
        </w:rPr>
        <w:t xml:space="preserve"> </w:t>
      </w:r>
      <w:r>
        <w:rPr>
          <w:spacing w:val="-4"/>
          <w:sz w:val="21"/>
        </w:rPr>
        <w:t>user</w:t>
      </w:r>
    </w:p>
    <w:p w14:paraId="6146EDC8">
      <w:pPr>
        <w:pStyle w:val="9"/>
        <w:numPr>
          <w:ilvl w:val="1"/>
          <w:numId w:val="64"/>
        </w:numPr>
        <w:tabs>
          <w:tab w:val="left" w:pos="1440"/>
        </w:tabs>
        <w:spacing w:before="17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etc.</w:t>
      </w:r>
      <w:r>
        <w:rPr>
          <w:spacing w:val="-1"/>
          <w:sz w:val="21"/>
        </w:rPr>
        <w:t xml:space="preserve"> </w:t>
      </w:r>
      <w:r>
        <w:rPr>
          <w:sz w:val="21"/>
        </w:rPr>
        <w:t>benefits</w:t>
      </w:r>
      <w:r>
        <w:rPr>
          <w:spacing w:val="-1"/>
          <w:sz w:val="21"/>
        </w:rPr>
        <w:t xml:space="preserve"> </w:t>
      </w:r>
      <w:r>
        <w:rPr>
          <w:sz w:val="21"/>
        </w:rPr>
        <w:t>same</w:t>
      </w:r>
      <w:r>
        <w:rPr>
          <w:spacing w:val="-1"/>
          <w:sz w:val="21"/>
        </w:rPr>
        <w:t xml:space="preserve"> </w:t>
      </w:r>
      <w:r>
        <w:rPr>
          <w:sz w:val="21"/>
        </w:rPr>
        <w:t>as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procedures</w:t>
      </w:r>
    </w:p>
    <w:p w14:paraId="3EBE3E7B">
      <w:pPr>
        <w:pStyle w:val="9"/>
        <w:numPr>
          <w:ilvl w:val="1"/>
          <w:numId w:val="64"/>
        </w:numPr>
        <w:tabs>
          <w:tab w:val="left" w:pos="1440"/>
        </w:tabs>
        <w:spacing w:before="1" w:after="0" w:line="240" w:lineRule="auto"/>
        <w:ind w:left="1440" w:right="0" w:hanging="721"/>
        <w:jc w:val="left"/>
        <w:rPr>
          <w:sz w:val="21"/>
        </w:rPr>
      </w:pPr>
      <w:r>
        <w:rPr>
          <w:sz w:val="21"/>
        </w:rPr>
        <w:t>IN</w:t>
      </w:r>
      <w:r>
        <w:rPr>
          <w:spacing w:val="13"/>
          <w:sz w:val="21"/>
        </w:rPr>
        <w:t xml:space="preserve"> </w:t>
      </w:r>
      <w:r>
        <w:rPr>
          <w:sz w:val="21"/>
        </w:rPr>
        <w:t>PARAMETRES</w:t>
      </w:r>
      <w:r>
        <w:rPr>
          <w:spacing w:val="13"/>
          <w:sz w:val="21"/>
        </w:rPr>
        <w:t xml:space="preserve"> </w:t>
      </w:r>
      <w:r>
        <w:rPr>
          <w:spacing w:val="-4"/>
          <w:sz w:val="21"/>
        </w:rPr>
        <w:t>ONLY</w:t>
      </w:r>
    </w:p>
    <w:p w14:paraId="788F6781">
      <w:pPr>
        <w:pStyle w:val="5"/>
        <w:rPr>
          <w:rFonts w:hint="default"/>
          <w:lang w:val="en-US"/>
        </w:rPr>
      </w:pPr>
    </w:p>
    <w:p w14:paraId="509E04DE">
      <w:pPr>
        <w:pStyle w:val="5"/>
        <w:spacing w:before="39"/>
      </w:pPr>
    </w:p>
    <w:p w14:paraId="16E26075">
      <w:pPr>
        <w:pStyle w:val="5"/>
        <w:ind w:left="719"/>
      </w:pPr>
      <w:r>
        <w:t>Functions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ty</w:t>
      </w:r>
      <w:bookmarkStart w:id="5" w:name="_GoBack"/>
      <w:bookmarkEnd w:id="5"/>
      <w:r>
        <w:t>pes:</w:t>
      </w:r>
      <w:r>
        <w:rPr>
          <w:spacing w:val="-5"/>
        </w:rPr>
        <w:t xml:space="preserve"> </w:t>
      </w:r>
      <w:r>
        <w:rPr>
          <w:spacing w:val="-10"/>
        </w:rPr>
        <w:t>-</w:t>
      </w:r>
    </w:p>
    <w:p w14:paraId="63707328">
      <w:pPr>
        <w:pStyle w:val="5"/>
        <w:spacing w:before="28"/>
      </w:pPr>
    </w:p>
    <w:p w14:paraId="04D07229">
      <w:pPr>
        <w:pStyle w:val="9"/>
        <w:numPr>
          <w:ilvl w:val="0"/>
          <w:numId w:val="65"/>
        </w:numPr>
        <w:tabs>
          <w:tab w:val="left" w:pos="950"/>
        </w:tabs>
        <w:spacing w:before="1" w:after="0" w:line="240" w:lineRule="auto"/>
        <w:ind w:left="950" w:right="0" w:hanging="231"/>
        <w:jc w:val="left"/>
        <w:rPr>
          <w:sz w:val="21"/>
        </w:rPr>
      </w:pPr>
      <w:r>
        <w:rPr>
          <w:spacing w:val="-2"/>
          <w:w w:val="105"/>
          <w:sz w:val="21"/>
        </w:rPr>
        <w:t>Deterministic</w:t>
      </w:r>
    </w:p>
    <w:p w14:paraId="29C53D4C">
      <w:pPr>
        <w:pStyle w:val="9"/>
        <w:numPr>
          <w:ilvl w:val="0"/>
          <w:numId w:val="65"/>
        </w:numPr>
        <w:tabs>
          <w:tab w:val="left" w:pos="950"/>
        </w:tabs>
        <w:spacing w:before="61" w:after="0" w:line="240" w:lineRule="auto"/>
        <w:ind w:left="950" w:right="0" w:hanging="231"/>
        <w:jc w:val="left"/>
        <w:rPr>
          <w:sz w:val="21"/>
        </w:rPr>
      </w:pPr>
      <w:r>
        <w:rPr>
          <w:spacing w:val="-2"/>
          <w:w w:val="105"/>
          <w:sz w:val="21"/>
        </w:rPr>
        <w:t>Not-Deterministic</w:t>
      </w:r>
    </w:p>
    <w:p w14:paraId="4566F9B0">
      <w:pPr>
        <w:pStyle w:val="9"/>
        <w:numPr>
          <w:ilvl w:val="1"/>
          <w:numId w:val="65"/>
        </w:numPr>
        <w:tabs>
          <w:tab w:val="left" w:pos="879"/>
          <w:tab w:val="left" w:pos="881"/>
        </w:tabs>
        <w:spacing w:before="129" w:after="0" w:line="201" w:lineRule="auto"/>
        <w:ind w:left="881" w:right="12" w:hanging="162"/>
        <w:jc w:val="left"/>
        <w:rPr>
          <w:position w:val="-11"/>
          <w:sz w:val="21"/>
        </w:rPr>
      </w:pPr>
      <w:r>
        <w:rPr>
          <w:spacing w:val="-2"/>
          <w:w w:val="105"/>
          <w:sz w:val="21"/>
        </w:rPr>
        <w:t>for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the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same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input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parameters,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if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the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stored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function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returns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the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same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result,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it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is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considered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deterministic,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and</w:t>
      </w:r>
      <w:r>
        <w:rPr>
          <w:spacing w:val="-14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 xml:space="preserve">otherwis </w:t>
      </w:r>
      <w:r>
        <w:rPr>
          <w:w w:val="105"/>
          <w:sz w:val="21"/>
        </w:rPr>
        <w:t>the stored function is not deterministic</w:t>
      </w:r>
    </w:p>
    <w:p w14:paraId="32BC5948">
      <w:pPr>
        <w:pStyle w:val="9"/>
        <w:numPr>
          <w:ilvl w:val="1"/>
          <w:numId w:val="65"/>
        </w:numPr>
        <w:tabs>
          <w:tab w:val="left" w:pos="879"/>
        </w:tabs>
        <w:spacing w:before="25" w:after="0" w:line="294" w:lineRule="exact"/>
        <w:ind w:left="879" w:right="0" w:hanging="160"/>
        <w:jc w:val="left"/>
        <w:rPr>
          <w:position w:val="-7"/>
          <w:sz w:val="21"/>
        </w:rPr>
      </w:pPr>
      <w:r>
        <w:rPr>
          <w:sz w:val="21"/>
        </w:rPr>
        <w:t>you</w:t>
      </w:r>
      <w:r>
        <w:rPr>
          <w:spacing w:val="-1"/>
          <w:sz w:val="21"/>
        </w:rPr>
        <w:t xml:space="preserve"> </w:t>
      </w:r>
      <w:r>
        <w:rPr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decide</w:t>
      </w:r>
      <w:r>
        <w:rPr>
          <w:spacing w:val="-1"/>
          <w:sz w:val="21"/>
        </w:rPr>
        <w:t xml:space="preserve"> </w:t>
      </w:r>
      <w:r>
        <w:rPr>
          <w:sz w:val="21"/>
        </w:rPr>
        <w:t>whether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stored</w:t>
      </w:r>
      <w:r>
        <w:rPr>
          <w:spacing w:val="-1"/>
          <w:sz w:val="21"/>
        </w:rPr>
        <w:t xml:space="preserve"> </w:t>
      </w:r>
      <w:r>
        <w:rPr>
          <w:sz w:val="21"/>
        </w:rPr>
        <w:t>function</w:t>
      </w:r>
      <w:r>
        <w:rPr>
          <w:spacing w:val="-1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deterministic</w:t>
      </w:r>
      <w:r>
        <w:rPr>
          <w:spacing w:val="-1"/>
          <w:sz w:val="21"/>
        </w:rPr>
        <w:t xml:space="preserve"> </w:t>
      </w:r>
      <w:r>
        <w:rPr>
          <w:sz w:val="21"/>
        </w:rPr>
        <w:t>or</w:t>
      </w:r>
      <w:r>
        <w:rPr>
          <w:spacing w:val="-1"/>
          <w:sz w:val="21"/>
        </w:rPr>
        <w:t xml:space="preserve"> </w:t>
      </w:r>
      <w:r>
        <w:rPr>
          <w:spacing w:val="-5"/>
          <w:sz w:val="21"/>
        </w:rPr>
        <w:t>not</w:t>
      </w:r>
    </w:p>
    <w:p w14:paraId="75361273">
      <w:pPr>
        <w:pStyle w:val="9"/>
        <w:numPr>
          <w:ilvl w:val="1"/>
          <w:numId w:val="65"/>
        </w:numPr>
        <w:tabs>
          <w:tab w:val="left" w:pos="879"/>
        </w:tabs>
        <w:spacing w:before="0" w:after="0" w:line="177" w:lineRule="auto"/>
        <w:ind w:left="879" w:right="0" w:hanging="160"/>
        <w:jc w:val="left"/>
        <w:rPr>
          <w:position w:val="-7"/>
          <w:sz w:val="21"/>
        </w:rPr>
      </w:pPr>
      <w:r>
        <w:rPr>
          <w:sz w:val="21"/>
        </w:rPr>
        <w:t>if you declare</w:t>
      </w:r>
      <w:r>
        <w:rPr>
          <w:spacing w:val="1"/>
          <w:sz w:val="21"/>
        </w:rPr>
        <w:t xml:space="preserve"> </w:t>
      </w:r>
      <w:r>
        <w:rPr>
          <w:sz w:val="21"/>
        </w:rPr>
        <w:t>it incorrectly, the</w:t>
      </w:r>
      <w:r>
        <w:rPr>
          <w:spacing w:val="1"/>
          <w:sz w:val="21"/>
        </w:rPr>
        <w:t xml:space="preserve"> </w:t>
      </w:r>
      <w:r>
        <w:rPr>
          <w:sz w:val="21"/>
        </w:rPr>
        <w:t>stored function may</w:t>
      </w:r>
      <w:r>
        <w:rPr>
          <w:spacing w:val="1"/>
          <w:sz w:val="21"/>
        </w:rPr>
        <w:t xml:space="preserve"> </w:t>
      </w:r>
      <w:r>
        <w:rPr>
          <w:sz w:val="21"/>
        </w:rPr>
        <w:t>produce an</w:t>
      </w:r>
      <w:r>
        <w:rPr>
          <w:spacing w:val="1"/>
          <w:sz w:val="21"/>
        </w:rPr>
        <w:t xml:space="preserve"> </w:t>
      </w:r>
      <w:r>
        <w:rPr>
          <w:sz w:val="21"/>
        </w:rPr>
        <w:t>unexpected result, or</w:t>
      </w:r>
      <w:r>
        <w:rPr>
          <w:spacing w:val="1"/>
          <w:sz w:val="21"/>
        </w:rPr>
        <w:t xml:space="preserve"> </w:t>
      </w:r>
      <w:r>
        <w:rPr>
          <w:sz w:val="21"/>
        </w:rPr>
        <w:t>the available optimization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is </w:t>
      </w:r>
      <w:r>
        <w:rPr>
          <w:spacing w:val="-5"/>
          <w:sz w:val="21"/>
        </w:rPr>
        <w:t>not</w:t>
      </w:r>
    </w:p>
    <w:p w14:paraId="40B6F039">
      <w:pPr>
        <w:pStyle w:val="5"/>
        <w:spacing w:line="222" w:lineRule="exact"/>
        <w:ind w:left="881"/>
      </w:pPr>
      <w:r>
        <w:t>used</w:t>
      </w:r>
      <w:r>
        <w:rPr>
          <w:spacing w:val="-1"/>
        </w:rPr>
        <w:t xml:space="preserve"> </w:t>
      </w:r>
      <w:r>
        <w:t xml:space="preserve">which degrades the </w:t>
      </w:r>
      <w:r>
        <w:rPr>
          <w:spacing w:val="-2"/>
        </w:rPr>
        <w:t>performance</w:t>
      </w:r>
    </w:p>
    <w:p w14:paraId="6B9D712E">
      <w:pPr>
        <w:pStyle w:val="5"/>
        <w:spacing w:before="115"/>
      </w:pPr>
    </w:p>
    <w:p w14:paraId="67A37005">
      <w:pPr>
        <w:pStyle w:val="5"/>
        <w:ind w:left="719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//</w:t>
      </w:r>
    </w:p>
    <w:p w14:paraId="73B3F328">
      <w:pPr>
        <w:pStyle w:val="5"/>
        <w:spacing w:before="14" w:line="252" w:lineRule="auto"/>
        <w:ind w:left="719" w:right="9583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function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abc() returns int </w:t>
      </w:r>
      <w:r>
        <w:rPr>
          <w:rFonts w:ascii="Calibri"/>
          <w:spacing w:val="-2"/>
        </w:rPr>
        <w:t>deterministic</w:t>
      </w:r>
    </w:p>
    <w:p w14:paraId="364F5EC9">
      <w:pPr>
        <w:pStyle w:val="5"/>
        <w:spacing w:before="3" w:line="252" w:lineRule="auto"/>
        <w:ind w:left="719" w:right="10618"/>
        <w:rPr>
          <w:rFonts w:ascii="Calibri"/>
        </w:rPr>
      </w:pPr>
      <w:r>
        <w:rPr>
          <w:rFonts w:ascii="Calibri"/>
          <w:spacing w:val="-2"/>
        </w:rPr>
        <w:t xml:space="preserve">begin </w:t>
      </w:r>
      <w:r>
        <w:rPr>
          <w:rFonts w:ascii="Calibri"/>
        </w:rPr>
        <w:t>return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10; end; // delimiter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;</w:t>
      </w:r>
    </w:p>
    <w:p w14:paraId="62ACEDE2">
      <w:pPr>
        <w:pStyle w:val="5"/>
        <w:rPr>
          <w:rFonts w:ascii="Calibri"/>
        </w:rPr>
      </w:pPr>
    </w:p>
    <w:p w14:paraId="01FCDFEC">
      <w:pPr>
        <w:pStyle w:val="5"/>
        <w:spacing w:before="198"/>
        <w:rPr>
          <w:rFonts w:ascii="Calibri"/>
        </w:rPr>
      </w:pPr>
    </w:p>
    <w:p w14:paraId="501E05AE">
      <w:pPr>
        <w:pStyle w:val="5"/>
        <w:ind w:left="719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//</w:t>
      </w:r>
    </w:p>
    <w:p w14:paraId="041DBE61">
      <w:pPr>
        <w:pStyle w:val="5"/>
        <w:spacing w:before="59" w:line="266" w:lineRule="auto"/>
        <w:ind w:left="719" w:right="9237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procedure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pqr() </w:t>
      </w:r>
      <w:r>
        <w:rPr>
          <w:rFonts w:ascii="Calibri"/>
          <w:spacing w:val="-2"/>
        </w:rPr>
        <w:t>begin</w:t>
      </w:r>
    </w:p>
    <w:p w14:paraId="6ED02D81">
      <w:pPr>
        <w:pStyle w:val="5"/>
        <w:spacing w:before="1" w:line="252" w:lineRule="auto"/>
        <w:ind w:left="719" w:right="10336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int; set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 xml:space="preserve">= </w:t>
      </w:r>
      <w:r>
        <w:rPr>
          <w:rFonts w:ascii="Calibri"/>
          <w:spacing w:val="-2"/>
        </w:rPr>
        <w:t>abc();</w:t>
      </w:r>
    </w:p>
    <w:p w14:paraId="4024FF24">
      <w:pPr>
        <w:pStyle w:val="5"/>
        <w:spacing w:before="17" w:line="252" w:lineRule="auto"/>
        <w:ind w:left="719" w:right="7957"/>
        <w:rPr>
          <w:rFonts w:ascii="Calibri"/>
        </w:rPr>
      </w:pPr>
      <w:r>
        <w:rPr>
          <w:rFonts w:ascii="Calibri"/>
        </w:rPr>
        <w:t>insert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tempp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values(x,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'after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abc'); end; //</w:t>
      </w:r>
    </w:p>
    <w:p w14:paraId="78C8B272">
      <w:pPr>
        <w:pStyle w:val="5"/>
        <w:spacing w:before="16"/>
        <w:ind w:left="719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0"/>
        </w:rPr>
        <w:t>;</w:t>
      </w:r>
    </w:p>
    <w:p w14:paraId="02D95559">
      <w:pPr>
        <w:pStyle w:val="5"/>
        <w:spacing w:after="0"/>
        <w:rPr>
          <w:rFonts w:ascii="Calibri"/>
        </w:rPr>
        <w:sectPr>
          <w:pgSz w:w="12240" w:h="15840"/>
          <w:pgMar w:top="840" w:right="0" w:bottom="1240" w:left="0" w:header="0" w:footer="1040" w:gutter="0"/>
          <w:cols w:space="720" w:num="1"/>
        </w:sectPr>
      </w:pPr>
    </w:p>
    <w:p w14:paraId="32F7566E">
      <w:pPr>
        <w:spacing w:before="31"/>
        <w:ind w:left="719" w:right="0" w:firstLine="0"/>
        <w:jc w:val="left"/>
        <w:rPr>
          <w:rFonts w:ascii="Calibri"/>
          <w:sz w:val="21"/>
        </w:rPr>
      </w:pPr>
      <w:r>
        <w:rPr>
          <w:rFonts w:ascii="Calibri"/>
          <w:b/>
          <w:sz w:val="21"/>
        </w:rPr>
        <w:t>call</w:t>
      </w:r>
      <w:r>
        <w:rPr>
          <w:rFonts w:ascii="Calibri"/>
          <w:b/>
          <w:spacing w:val="-2"/>
          <w:sz w:val="21"/>
        </w:rPr>
        <w:t xml:space="preserve"> pqr(</w:t>
      </w:r>
      <w:r>
        <w:rPr>
          <w:rFonts w:ascii="Calibri"/>
          <w:spacing w:val="-2"/>
          <w:sz w:val="21"/>
        </w:rPr>
        <w:t>);</w:t>
      </w:r>
    </w:p>
    <w:p w14:paraId="1C4F28F9">
      <w:pPr>
        <w:pStyle w:val="5"/>
        <w:spacing w:before="55"/>
        <w:rPr>
          <w:rFonts w:ascii="Calibri"/>
        </w:rPr>
      </w:pPr>
    </w:p>
    <w:p w14:paraId="5AAA2C6C">
      <w:pPr>
        <w:spacing w:before="0"/>
        <w:ind w:left="719" w:right="0" w:firstLine="0"/>
        <w:jc w:val="left"/>
        <w:rPr>
          <w:sz w:val="21"/>
        </w:rPr>
      </w:pPr>
      <w:r>
        <w:rPr>
          <w:spacing w:val="-2"/>
          <w:sz w:val="21"/>
        </w:rPr>
        <w:t>OUTPUT:</w:t>
      </w:r>
      <w:r>
        <w:rPr>
          <w:spacing w:val="-7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2891D6A5">
      <w:pPr>
        <w:spacing w:before="14"/>
        <w:ind w:left="1563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TEMPP</w:t>
      </w:r>
    </w:p>
    <w:p w14:paraId="7DB02C64">
      <w:pPr>
        <w:spacing w:after="0"/>
        <w:jc w:val="left"/>
        <w:rPr>
          <w:sz w:val="21"/>
        </w:rPr>
        <w:sectPr>
          <w:pgSz w:w="12240" w:h="15840"/>
          <w:pgMar w:top="880" w:right="0" w:bottom="1240" w:left="0" w:header="0" w:footer="1040" w:gutter="0"/>
          <w:cols w:space="720" w:num="1"/>
        </w:sectPr>
      </w:pPr>
    </w:p>
    <w:p w14:paraId="0FB76E3B">
      <w:pPr>
        <w:pStyle w:val="5"/>
        <w:spacing w:before="17" w:line="496" w:lineRule="auto"/>
        <w:ind w:left="729"/>
        <w:jc w:val="right"/>
      </w:pPr>
      <w:r>
        <mc:AlternateContent>
          <mc:Choice Requires="wps">
            <w:drawing>
              <wp:anchor distT="0" distB="0" distL="0" distR="0" simplePos="0" relativeHeight="251693056" behindDoc="0" locked="0" layoutInCell="1" allowOverlap="1">
                <wp:simplePos x="0" y="0"/>
                <wp:positionH relativeFrom="page">
                  <wp:posOffset>462915</wp:posOffset>
                </wp:positionH>
                <wp:positionV relativeFrom="paragraph">
                  <wp:posOffset>265430</wp:posOffset>
                </wp:positionV>
                <wp:extent cx="426720" cy="1270"/>
                <wp:effectExtent l="0" t="0" r="0" b="0"/>
                <wp:wrapNone/>
                <wp:docPr id="294" name="Graphic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">
                              <a:moveTo>
                                <a:pt x="0" y="0"/>
                              </a:moveTo>
                              <a:lnTo>
                                <a:pt x="426158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94" o:spid="_x0000_s1026" o:spt="100" style="position:absolute;left:0pt;margin-left:36.45pt;margin-top:20.9pt;height:0.1pt;width:33.6pt;mso-position-horizontal-relative:page;z-index:251693056;mso-width-relative:page;mso-height-relative:page;" filled="f" stroked="t" coordsize="426720,1" o:gfxdata="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bh48J1QAAAAgBAAAPAAAA&#10;AAAAAAEAIAAAACIAAABkcnMvZG93bnJldi54bWxQSwECFAAUAAAACACHTuJAzuzkZRgCAAB+BAAA&#10;DgAAAAAAAAABACAAAAAkAQAAZHJzL2Uyb0RvYy54bWxQSwUGAAAAAAYABgBZAQAArgUAAAAA&#10;" path="m0,0l426158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4"/>
          <w:w w:val="105"/>
        </w:rPr>
        <w:t xml:space="preserve">fir </w:t>
      </w:r>
      <w:r>
        <w:rPr>
          <w:spacing w:val="-5"/>
          <w:w w:val="105"/>
        </w:rPr>
        <w:t>10</w:t>
      </w:r>
    </w:p>
    <w:p w14:paraId="605FCDFA">
      <w:pPr>
        <w:spacing w:before="17"/>
        <w:ind w:left="541" w:right="0" w:firstLine="0"/>
        <w:jc w:val="left"/>
        <w:rPr>
          <w:sz w:val="21"/>
        </w:rPr>
      </w:pPr>
      <w:r>
        <w:br w:type="column"/>
      </w:r>
      <w:r>
        <w:rPr>
          <w:spacing w:val="-5"/>
          <w:w w:val="105"/>
          <w:sz w:val="21"/>
        </w:rPr>
        <w:t>sec</w:t>
      </w:r>
    </w:p>
    <w:p w14:paraId="6C9C76E3">
      <w:pPr>
        <w:pStyle w:val="5"/>
        <w:spacing w:before="2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simplePos="0" relativeHeight="251765760" behindDoc="1" locked="0" layoutInCell="1" allowOverlap="1">
                <wp:simplePos x="0" y="0"/>
                <wp:positionH relativeFrom="page">
                  <wp:posOffset>992505</wp:posOffset>
                </wp:positionH>
                <wp:positionV relativeFrom="paragraph">
                  <wp:posOffset>93345</wp:posOffset>
                </wp:positionV>
                <wp:extent cx="479425" cy="1270"/>
                <wp:effectExtent l="0" t="0" r="0" b="0"/>
                <wp:wrapTopAndBottom/>
                <wp:docPr id="295" name="Graphic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9425">
                              <a:moveTo>
                                <a:pt x="0" y="0"/>
                              </a:moveTo>
                              <a:lnTo>
                                <a:pt x="479393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95" o:spid="_x0000_s1026" o:spt="100" style="position:absolute;left:0pt;margin-left:78.15pt;margin-top:7.35pt;height:0.1pt;width:37.75pt;mso-position-horizontal-relative:page;mso-wrap-distance-bottom:0pt;mso-wrap-distance-top:0pt;z-index:-251550720;mso-width-relative:page;mso-height-relative:page;" filled="f" stroked="t" coordsize="479425,1" o:gfxdata="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UfP4I2AAAAAkBAAAP&#10;AAAAAAAAAAEAIAAAACIAAABkcnMvZG93bnJldi54bWxQSwECFAAUAAAACACHTuJA5EYLVBgCAAB+&#10;BAAADgAAAAAAAAABACAAAAAnAQAAZHJzL2Uyb0RvYy54bWxQSwUGAAAAAAYABgBZAQAAsQUAAAAA&#10;" path="m0,0l479393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6CD8C99A">
      <w:pPr>
        <w:pStyle w:val="5"/>
        <w:spacing w:before="115"/>
        <w:ind w:left="541"/>
      </w:pPr>
      <w:r>
        <w:t>after</w:t>
      </w:r>
      <w:r>
        <w:rPr>
          <w:spacing w:val="-9"/>
        </w:rPr>
        <w:t xml:space="preserve"> </w:t>
      </w:r>
      <w:r>
        <w:rPr>
          <w:spacing w:val="-5"/>
        </w:rPr>
        <w:t>abc</w:t>
      </w:r>
    </w:p>
    <w:p w14:paraId="113FF953">
      <w:pPr>
        <w:pStyle w:val="5"/>
        <w:spacing w:after="0"/>
        <w:sectPr>
          <w:type w:val="continuous"/>
          <w:pgSz w:w="12240" w:h="15840"/>
          <w:pgMar w:top="840" w:right="0" w:bottom="980" w:left="0" w:header="0" w:footer="1040" w:gutter="0"/>
          <w:cols w:equalWidth="0" w:num="2">
            <w:col w:w="983" w:space="40"/>
            <w:col w:w="11217"/>
          </w:cols>
        </w:sectPr>
      </w:pPr>
    </w:p>
    <w:p w14:paraId="3A0A25BD">
      <w:pPr>
        <w:pStyle w:val="5"/>
        <w:spacing w:before="7"/>
        <w:rPr>
          <w:sz w:val="13"/>
        </w:rPr>
      </w:pPr>
    </w:p>
    <w:p w14:paraId="238F3278">
      <w:pPr>
        <w:pStyle w:val="5"/>
        <w:spacing w:line="20" w:lineRule="exact"/>
        <w:ind w:left="72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5004435" cy="12065"/>
                <wp:effectExtent l="9525" t="0" r="5714" b="6985"/>
                <wp:docPr id="296" name="Group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4435" cy="12065"/>
                          <a:chOff x="0" y="0"/>
                          <a:chExt cx="5004435" cy="12065"/>
                        </a:xfrm>
                      </wpg:grpSpPr>
                      <wps:wsp>
                        <wps:cNvPr id="297" name="Graphic 297"/>
                        <wps:cNvSpPr/>
                        <wps:spPr>
                          <a:xfrm>
                            <a:off x="0" y="5766"/>
                            <a:ext cx="5004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4435">
                                <a:moveTo>
                                  <a:pt x="0" y="0"/>
                                </a:moveTo>
                                <a:lnTo>
                                  <a:pt x="5004401" y="0"/>
                                </a:lnTo>
                              </a:path>
                            </a:pathLst>
                          </a:custGeom>
                          <a:ln w="1153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95pt;width:394.05pt;" coordsize="5004435,12065" o:gfxdata="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AowYfUAAAAAwEAAA8AAAAAAAAAAQAgAAAAIgAAAGRycy9kb3ducmV2LnhtbFBL&#10;AQIUABQAAAAIAIdO4kC7YcAobAIAALQFAAAOAAAAAAAAAAEAIAAAACMBAABkcnMvZTJvRG9jLnht&#10;bFBLBQYAAAAABgAGAFkBAAABBgAAAAA=&#10;">
                <o:lock v:ext="edit" aspectratio="f"/>
                <v:shape id="Graphic 297" o:spid="_x0000_s1026" o:spt="100" style="position:absolute;left:0;top:5766;height:1270;width:5004435;" filled="f" stroked="t" coordsize="5004435,1" o:gfxdata="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Od0rvQAA&#10;ANwAAAAPAAAAAAAAAAEAIAAAACIAAABkcnMvZG93bnJldi54bWxQSwECFAAUAAAACACHTuJAMy8F&#10;njsAAAA5AAAAEAAAAAAAAAABACAAAAAMAQAAZHJzL3NoYXBleG1sLnhtbFBLBQYAAAAABgAGAFsB&#10;AAC2AwAAAAA=&#10;" path="m0,0l5004401,0e">
                  <v:fill on="f" focussize="0,0"/>
                  <v:stroke weight="0.908110236220472pt" color="#000000" joinstyle="round" dashstyle="3 1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57A726F5">
      <w:pPr>
        <w:pStyle w:val="5"/>
        <w:spacing w:before="122"/>
      </w:pPr>
    </w:p>
    <w:p w14:paraId="4966DCFD">
      <w:pPr>
        <w:pStyle w:val="5"/>
        <w:spacing w:before="1"/>
        <w:ind w:left="719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//</w:t>
      </w:r>
    </w:p>
    <w:p w14:paraId="0A1B75E5">
      <w:pPr>
        <w:pStyle w:val="5"/>
        <w:spacing w:before="13" w:line="252" w:lineRule="auto"/>
        <w:ind w:left="719" w:right="9103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function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abc(y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int) returns int</w:t>
      </w:r>
    </w:p>
    <w:p w14:paraId="5E843E5C">
      <w:pPr>
        <w:pStyle w:val="5"/>
        <w:spacing w:before="2" w:line="252" w:lineRule="auto"/>
        <w:ind w:left="719" w:right="10138"/>
        <w:rPr>
          <w:rFonts w:ascii="Calibri"/>
        </w:rPr>
      </w:pPr>
      <w:r>
        <w:rPr>
          <w:rFonts w:ascii="Calibri"/>
          <w:spacing w:val="-2"/>
        </w:rPr>
        <w:t>deterministic begin</w:t>
      </w:r>
    </w:p>
    <w:p w14:paraId="28F5B0F5">
      <w:pPr>
        <w:pStyle w:val="5"/>
        <w:spacing w:before="2" w:line="252" w:lineRule="auto"/>
        <w:ind w:left="719" w:right="10336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y*y; end; // delimiter ;</w:t>
      </w:r>
    </w:p>
    <w:p w14:paraId="4FF38DC0">
      <w:pPr>
        <w:pStyle w:val="5"/>
        <w:rPr>
          <w:rFonts w:ascii="Calibri"/>
        </w:rPr>
      </w:pPr>
    </w:p>
    <w:p w14:paraId="18D98DE2">
      <w:pPr>
        <w:pStyle w:val="5"/>
        <w:spacing w:before="169"/>
        <w:rPr>
          <w:rFonts w:ascii="Calibri"/>
        </w:rPr>
      </w:pPr>
    </w:p>
    <w:p w14:paraId="3C80280D">
      <w:pPr>
        <w:pStyle w:val="5"/>
        <w:ind w:left="719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//</w:t>
      </w:r>
    </w:p>
    <w:p w14:paraId="47C56A7C">
      <w:pPr>
        <w:pStyle w:val="5"/>
        <w:spacing w:before="14" w:line="252" w:lineRule="auto"/>
        <w:ind w:left="719" w:right="9237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procedure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pqr() </w:t>
      </w:r>
      <w:r>
        <w:rPr>
          <w:rFonts w:ascii="Calibri"/>
          <w:spacing w:val="-2"/>
        </w:rPr>
        <w:t>begin</w:t>
      </w:r>
    </w:p>
    <w:p w14:paraId="07241906">
      <w:pPr>
        <w:pStyle w:val="5"/>
        <w:spacing w:before="2" w:line="252" w:lineRule="auto"/>
        <w:ind w:left="719" w:right="10182"/>
        <w:rPr>
          <w:rFonts w:ascii="Calibri"/>
        </w:rPr>
      </w:pPr>
      <w:r>
        <w:rPr>
          <w:rFonts w:ascii="Calibri"/>
        </w:rPr>
        <w:t>declare x int; set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abc(10);</w:t>
      </w:r>
    </w:p>
    <w:p w14:paraId="68F11DD3">
      <w:pPr>
        <w:pStyle w:val="5"/>
        <w:spacing w:before="1" w:line="252" w:lineRule="auto"/>
        <w:ind w:left="719" w:right="7957"/>
        <w:rPr>
          <w:rFonts w:ascii="Calibri"/>
        </w:rPr>
      </w:pPr>
      <w:r>
        <w:rPr>
          <w:rFonts w:ascii="Calibri"/>
        </w:rPr>
        <w:t>insert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tempp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values(x,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'after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abc'); end; //</w:t>
      </w:r>
    </w:p>
    <w:p w14:paraId="74AD9661">
      <w:pPr>
        <w:pStyle w:val="5"/>
        <w:spacing w:before="2"/>
        <w:ind w:left="719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0"/>
        </w:rPr>
        <w:t>;</w:t>
      </w:r>
    </w:p>
    <w:p w14:paraId="0BAC0D60">
      <w:pPr>
        <w:pStyle w:val="5"/>
        <w:spacing w:before="116"/>
        <w:rPr>
          <w:rFonts w:ascii="Calibri"/>
        </w:rPr>
      </w:pPr>
    </w:p>
    <w:p w14:paraId="775FEB75">
      <w:pPr>
        <w:pStyle w:val="5"/>
        <w:spacing w:before="1"/>
        <w:ind w:left="719"/>
      </w:pPr>
      <w:r>
        <w:rPr>
          <w:w w:val="105"/>
        </w:rPr>
        <w:t>call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pqr();</w:t>
      </w:r>
    </w:p>
    <w:p w14:paraId="32946CE7">
      <w:pPr>
        <w:pStyle w:val="5"/>
        <w:spacing w:before="43"/>
      </w:pPr>
    </w:p>
    <w:p w14:paraId="730DDF40">
      <w:pPr>
        <w:spacing w:before="0"/>
        <w:ind w:left="719" w:right="0" w:firstLine="0"/>
        <w:jc w:val="left"/>
        <w:rPr>
          <w:sz w:val="21"/>
        </w:rPr>
      </w:pPr>
      <w:r>
        <w:rPr>
          <w:spacing w:val="-2"/>
          <w:sz w:val="21"/>
        </w:rPr>
        <w:t>OUTPUT:</w:t>
      </w:r>
      <w:r>
        <w:rPr>
          <w:spacing w:val="-7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00B08872">
      <w:pPr>
        <w:spacing w:before="17"/>
        <w:ind w:left="1563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TEMPP</w:t>
      </w:r>
    </w:p>
    <w:p w14:paraId="1E7854FE">
      <w:pPr>
        <w:spacing w:after="0"/>
        <w:jc w:val="left"/>
        <w:rPr>
          <w:sz w:val="21"/>
        </w:rPr>
        <w:sectPr>
          <w:type w:val="continuous"/>
          <w:pgSz w:w="12240" w:h="15840"/>
          <w:pgMar w:top="840" w:right="0" w:bottom="980" w:left="0" w:header="0" w:footer="1040" w:gutter="0"/>
          <w:cols w:space="720" w:num="1"/>
        </w:sectPr>
      </w:pPr>
    </w:p>
    <w:p w14:paraId="5034FADD">
      <w:pPr>
        <w:pStyle w:val="5"/>
        <w:spacing w:before="17" w:line="496" w:lineRule="auto"/>
        <w:ind w:left="729"/>
      </w:pPr>
      <w:r>
        <mc:AlternateContent>
          <mc:Choice Requires="wps">
            <w:drawing>
              <wp:anchor distT="0" distB="0" distL="0" distR="0" simplePos="0" relativeHeight="251692032" behindDoc="0" locked="0" layoutInCell="1" allowOverlap="1">
                <wp:simplePos x="0" y="0"/>
                <wp:positionH relativeFrom="page">
                  <wp:posOffset>462915</wp:posOffset>
                </wp:positionH>
                <wp:positionV relativeFrom="paragraph">
                  <wp:posOffset>265430</wp:posOffset>
                </wp:positionV>
                <wp:extent cx="426720" cy="1270"/>
                <wp:effectExtent l="0" t="0" r="0" b="0"/>
                <wp:wrapNone/>
                <wp:docPr id="298" name="Graphic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">
                              <a:moveTo>
                                <a:pt x="0" y="0"/>
                              </a:moveTo>
                              <a:lnTo>
                                <a:pt x="426158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98" o:spid="_x0000_s1026" o:spt="100" style="position:absolute;left:0pt;margin-left:36.45pt;margin-top:20.9pt;height:0.1pt;width:33.6pt;mso-position-horizontal-relative:page;z-index:251692032;mso-width-relative:page;mso-height-relative:page;" filled="f" stroked="t" coordsize="426720,1" o:gfxdata="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24ePCdUAAAAIAQAADwAAAAAA&#10;AAABACAAAAAiAAAAZHJzL2Rvd25yZXYueG1sUEsBAhQAFAAAAAgAh07iQLr1PkcWAgAAfgQAAA4A&#10;AAAAAAAAAQAgAAAAJAEAAGRycy9lMm9Eb2MueG1sUEsFBgAAAAAGAAYAWQEAAKwFAAAAAA==&#10;" path="m0,0l426158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4"/>
          <w:w w:val="105"/>
        </w:rPr>
        <w:t>fir 100</w:t>
      </w:r>
    </w:p>
    <w:p w14:paraId="281ABB03">
      <w:pPr>
        <w:spacing w:before="16"/>
        <w:ind w:left="415" w:right="0" w:firstLine="0"/>
        <w:jc w:val="left"/>
        <w:rPr>
          <w:sz w:val="21"/>
        </w:rPr>
      </w:pPr>
      <w:r>
        <w:br w:type="column"/>
      </w:r>
      <w:r>
        <w:rPr>
          <w:spacing w:val="-5"/>
          <w:w w:val="105"/>
          <w:sz w:val="21"/>
        </w:rPr>
        <w:t>sec</w:t>
      </w:r>
    </w:p>
    <w:p w14:paraId="77CD91AE">
      <w:pPr>
        <w:pStyle w:val="5"/>
        <w:spacing w:before="3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simplePos="0" relativeHeight="251766784" behindDoc="1" locked="0" layoutInCell="1" allowOverlap="1">
                <wp:simplePos x="0" y="0"/>
                <wp:positionH relativeFrom="page">
                  <wp:posOffset>992505</wp:posOffset>
                </wp:positionH>
                <wp:positionV relativeFrom="paragraph">
                  <wp:posOffset>93980</wp:posOffset>
                </wp:positionV>
                <wp:extent cx="479425" cy="1270"/>
                <wp:effectExtent l="0" t="0" r="0" b="0"/>
                <wp:wrapTopAndBottom/>
                <wp:docPr id="299" name="Graphic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9425">
                              <a:moveTo>
                                <a:pt x="0" y="0"/>
                              </a:moveTo>
                              <a:lnTo>
                                <a:pt x="479393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99" o:spid="_x0000_s1026" o:spt="100" style="position:absolute;left:0pt;margin-left:78.15pt;margin-top:7.4pt;height:0.1pt;width:37.75pt;mso-position-horizontal-relative:page;mso-wrap-distance-bottom:0pt;mso-wrap-distance-top:0pt;z-index:-251549696;mso-width-relative:page;mso-height-relative:page;" filled="f" stroked="t" coordsize="479425,1" o:gfxdata="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CEjKn9UAAAAJAQAADwAA&#10;AAAAAAABACAAAAAiAAAAZHJzL2Rvd25yZXYueG1sUEsBAhQAFAAAAAgAh07iQJBf0XYZAgAAfgQA&#10;AA4AAAAAAAAAAQAgAAAAJAEAAGRycy9lMm9Eb2MueG1sUEsFBgAAAAAGAAYAWQEAAK8FAAAAAA==&#10;" path="m0,0l479393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5C182BF">
      <w:pPr>
        <w:pStyle w:val="5"/>
        <w:spacing w:before="115"/>
        <w:ind w:left="415"/>
      </w:pPr>
      <w:r>
        <w:t>after</w:t>
      </w:r>
      <w:r>
        <w:rPr>
          <w:spacing w:val="-9"/>
        </w:rPr>
        <w:t xml:space="preserve"> </w:t>
      </w:r>
      <w:r>
        <w:rPr>
          <w:spacing w:val="-5"/>
        </w:rPr>
        <w:t>abc</w:t>
      </w:r>
    </w:p>
    <w:p w14:paraId="4FA9314F">
      <w:pPr>
        <w:pStyle w:val="5"/>
        <w:spacing w:after="0"/>
        <w:sectPr>
          <w:type w:val="continuous"/>
          <w:pgSz w:w="12240" w:h="15840"/>
          <w:pgMar w:top="840" w:right="0" w:bottom="980" w:left="0" w:header="0" w:footer="1040" w:gutter="0"/>
          <w:cols w:equalWidth="0" w:num="2">
            <w:col w:w="1109" w:space="40"/>
            <w:col w:w="11091"/>
          </w:cols>
        </w:sectPr>
      </w:pPr>
    </w:p>
    <w:p w14:paraId="28C78474">
      <w:pPr>
        <w:pStyle w:val="5"/>
      </w:pPr>
    </w:p>
    <w:p w14:paraId="767A8FBF">
      <w:pPr>
        <w:pStyle w:val="5"/>
        <w:spacing w:before="44"/>
      </w:pPr>
    </w:p>
    <w:p w14:paraId="696F2B40">
      <w:pPr>
        <w:spacing w:before="0"/>
        <w:ind w:left="719" w:right="0" w:firstLine="0"/>
        <w:jc w:val="left"/>
        <w:rPr>
          <w:sz w:val="21"/>
        </w:rPr>
      </w:pPr>
      <w:r>
        <w:rPr>
          <w:color w:val="BF0000"/>
          <w:sz w:val="21"/>
        </w:rPr>
        <w:t>INTERVIEW</w:t>
      </w:r>
      <w:r>
        <w:rPr>
          <w:color w:val="BF0000"/>
          <w:spacing w:val="-4"/>
          <w:sz w:val="21"/>
        </w:rPr>
        <w:t xml:space="preserve"> </w:t>
      </w:r>
      <w:r>
        <w:rPr>
          <w:color w:val="BF0000"/>
          <w:sz w:val="21"/>
        </w:rPr>
        <w:t>QUESTION:</w:t>
      </w:r>
      <w:r>
        <w:rPr>
          <w:color w:val="BF0000"/>
          <w:spacing w:val="-3"/>
          <w:sz w:val="21"/>
        </w:rPr>
        <w:t xml:space="preserve"> </w:t>
      </w:r>
      <w:r>
        <w:rPr>
          <w:color w:val="BF0000"/>
          <w:spacing w:val="-10"/>
          <w:sz w:val="21"/>
        </w:rPr>
        <w:t>-</w:t>
      </w:r>
    </w:p>
    <w:p w14:paraId="2544A26B">
      <w:pPr>
        <w:pStyle w:val="5"/>
        <w:spacing w:before="28"/>
      </w:pPr>
    </w:p>
    <w:p w14:paraId="40FB75B2">
      <w:pPr>
        <w:pStyle w:val="5"/>
        <w:spacing w:before="1"/>
        <w:ind w:left="719"/>
      </w:pPr>
      <w:r>
        <w:t>whats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similarity</w:t>
      </w:r>
      <w:r>
        <w:rPr>
          <w:spacing w:val="5"/>
        </w:rPr>
        <w:t xml:space="preserve"> </w:t>
      </w:r>
      <w:r>
        <w:t>between</w:t>
      </w:r>
      <w:r>
        <w:rPr>
          <w:spacing w:val="5"/>
        </w:rPr>
        <w:t xml:space="preserve"> </w:t>
      </w:r>
      <w:r>
        <w:t>stored</w:t>
      </w:r>
      <w:r>
        <w:rPr>
          <w:spacing w:val="5"/>
        </w:rPr>
        <w:t xml:space="preserve"> </w:t>
      </w:r>
      <w:r>
        <w:t>procedure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stored</w:t>
      </w:r>
      <w:r>
        <w:rPr>
          <w:spacing w:val="5"/>
        </w:rPr>
        <w:t xml:space="preserve"> </w:t>
      </w:r>
      <w:r>
        <w:rPr>
          <w:spacing w:val="-2"/>
        </w:rPr>
        <w:t>function?</w:t>
      </w:r>
    </w:p>
    <w:p w14:paraId="1405ACBD">
      <w:pPr>
        <w:pStyle w:val="5"/>
        <w:spacing w:before="20"/>
      </w:pPr>
    </w:p>
    <w:p w14:paraId="64DD5D1E">
      <w:pPr>
        <w:pStyle w:val="5"/>
        <w:spacing w:line="520" w:lineRule="atLeast"/>
        <w:ind w:left="719" w:right="5040"/>
      </w:pPr>
      <w:r>
        <w:rPr>
          <w:w w:val="105"/>
        </w:rPr>
        <w:t>whats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difference</w:t>
      </w:r>
      <w:r>
        <w:rPr>
          <w:spacing w:val="40"/>
          <w:w w:val="105"/>
        </w:rPr>
        <w:t xml:space="preserve"> </w:t>
      </w:r>
      <w:r>
        <w:rPr>
          <w:w w:val="105"/>
        </w:rPr>
        <w:t>between</w:t>
      </w:r>
      <w:r>
        <w:rPr>
          <w:spacing w:val="40"/>
          <w:w w:val="105"/>
        </w:rPr>
        <w:t xml:space="preserve"> </w:t>
      </w:r>
      <w:r>
        <w:rPr>
          <w:w w:val="105"/>
        </w:rPr>
        <w:t>stored</w:t>
      </w:r>
      <w:r>
        <w:rPr>
          <w:spacing w:val="40"/>
          <w:w w:val="105"/>
        </w:rPr>
        <w:t xml:space="preserve"> </w:t>
      </w:r>
      <w:r>
        <w:rPr>
          <w:w w:val="105"/>
        </w:rPr>
        <w:t>procedure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stored</w:t>
      </w:r>
      <w:r>
        <w:rPr>
          <w:spacing w:val="40"/>
          <w:w w:val="105"/>
        </w:rPr>
        <w:t xml:space="preserve"> </w:t>
      </w:r>
      <w:r>
        <w:rPr>
          <w:w w:val="105"/>
        </w:rPr>
        <w:t>function?</w:t>
      </w:r>
      <w:r>
        <w:rPr>
          <w:spacing w:val="-5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 xml:space="preserve"> </w:t>
      </w:r>
      <w:r>
        <w:rPr>
          <w:w w:val="105"/>
        </w:rPr>
        <w:t>stored</w:t>
      </w:r>
      <w:r>
        <w:rPr>
          <w:spacing w:val="-5"/>
          <w:w w:val="105"/>
        </w:rPr>
        <w:t xml:space="preserve"> </w:t>
      </w:r>
      <w:r>
        <w:rPr>
          <w:w w:val="105"/>
        </w:rPr>
        <w:t>function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called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select</w:t>
      </w:r>
      <w:r>
        <w:rPr>
          <w:spacing w:val="-5"/>
          <w:w w:val="105"/>
        </w:rPr>
        <w:t xml:space="preserve"> </w:t>
      </w:r>
      <w:r>
        <w:rPr>
          <w:w w:val="105"/>
        </w:rPr>
        <w:t>statement</w:t>
      </w:r>
    </w:p>
    <w:p w14:paraId="790B19E7">
      <w:pPr>
        <w:pStyle w:val="5"/>
        <w:spacing w:before="67"/>
        <w:ind w:left="719"/>
      </w:pPr>
      <w:r>
        <w:t>-</w:t>
      </w:r>
      <w:r>
        <w:rPr>
          <w:spacing w:val="-3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SQL</w:t>
      </w:r>
      <w:r>
        <w:rPr>
          <w:spacing w:val="-2"/>
        </w:rPr>
        <w:t xml:space="preserve"> statements</w:t>
      </w:r>
    </w:p>
    <w:p w14:paraId="615DC917">
      <w:pPr>
        <w:pStyle w:val="5"/>
        <w:spacing w:after="0"/>
        <w:sectPr>
          <w:type w:val="continuous"/>
          <w:pgSz w:w="12240" w:h="15840"/>
          <w:pgMar w:top="840" w:right="0" w:bottom="980" w:left="0" w:header="0" w:footer="1040" w:gutter="0"/>
          <w:cols w:space="720" w:num="1"/>
        </w:sectPr>
      </w:pPr>
    </w:p>
    <w:p w14:paraId="383ED7F7">
      <w:pPr>
        <w:pStyle w:val="5"/>
        <w:spacing w:before="93" w:line="283" w:lineRule="auto"/>
        <w:ind w:left="719" w:right="9103"/>
      </w:pPr>
      <w:r>
        <w:t>select</w:t>
      </w:r>
      <w:r>
        <w:rPr>
          <w:spacing w:val="-2"/>
        </w:rPr>
        <w:t xml:space="preserve"> </w:t>
      </w:r>
      <w:r>
        <w:t>abc(sal)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emp; select</w:t>
      </w:r>
      <w:r>
        <w:rPr>
          <w:spacing w:val="2"/>
        </w:rPr>
        <w:t xml:space="preserve"> </w:t>
      </w:r>
      <w:r>
        <w:t>abc(10)</w:t>
      </w:r>
      <w:r>
        <w:rPr>
          <w:spacing w:val="2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rPr>
          <w:spacing w:val="-4"/>
        </w:rPr>
        <w:t>dual;</w:t>
      </w:r>
    </w:p>
    <w:p w14:paraId="514D4CDA">
      <w:pPr>
        <w:pStyle w:val="5"/>
        <w:spacing w:line="225" w:lineRule="exact"/>
        <w:ind w:left="719"/>
      </w:pPr>
      <w:r>
        <w:t>delete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emp</w:t>
      </w:r>
      <w:r>
        <w:rPr>
          <w:spacing w:val="-9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abc(sal)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2"/>
        </w:rPr>
        <w:t>100000;</w:t>
      </w:r>
    </w:p>
    <w:p w14:paraId="2F6F9794">
      <w:pPr>
        <w:pStyle w:val="5"/>
      </w:pPr>
    </w:p>
    <w:p w14:paraId="366A9C00">
      <w:pPr>
        <w:pStyle w:val="5"/>
        <w:spacing w:before="36"/>
      </w:pPr>
    </w:p>
    <w:p w14:paraId="1F2E8F02">
      <w:pPr>
        <w:pStyle w:val="5"/>
        <w:ind w:left="719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//</w:t>
      </w:r>
    </w:p>
    <w:p w14:paraId="245E83D4">
      <w:pPr>
        <w:pStyle w:val="5"/>
        <w:spacing w:before="14" w:line="252" w:lineRule="auto"/>
        <w:ind w:left="719" w:right="9103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function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abc(y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int) returns int</w:t>
      </w:r>
    </w:p>
    <w:p w14:paraId="18B934DF">
      <w:pPr>
        <w:pStyle w:val="5"/>
        <w:spacing w:before="1" w:line="252" w:lineRule="auto"/>
        <w:ind w:left="719" w:right="10138"/>
        <w:rPr>
          <w:rFonts w:ascii="Calibri"/>
        </w:rPr>
      </w:pPr>
      <w:r>
        <w:rPr>
          <w:rFonts w:ascii="Calibri"/>
          <w:spacing w:val="-2"/>
        </w:rPr>
        <w:t>deterministic begin</w:t>
      </w:r>
    </w:p>
    <w:p w14:paraId="7E163939">
      <w:pPr>
        <w:pStyle w:val="5"/>
        <w:spacing w:before="2"/>
        <w:ind w:left="719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&gt;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 xml:space="preserve">5000 </w:t>
      </w:r>
      <w:r>
        <w:rPr>
          <w:rFonts w:ascii="Calibri"/>
          <w:spacing w:val="-4"/>
        </w:rPr>
        <w:t>then</w:t>
      </w:r>
    </w:p>
    <w:p w14:paraId="00C3C488">
      <w:pPr>
        <w:pStyle w:val="5"/>
        <w:spacing w:before="98"/>
        <w:ind w:left="1440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2"/>
        </w:rPr>
        <w:t xml:space="preserve"> TRUE;</w:t>
      </w:r>
    </w:p>
    <w:p w14:paraId="2770CFD5">
      <w:pPr>
        <w:pStyle w:val="5"/>
        <w:spacing w:after="0"/>
        <w:rPr>
          <w:rFonts w:ascii="Calibri"/>
        </w:rPr>
        <w:sectPr>
          <w:pgSz w:w="12240" w:h="15840"/>
          <w:pgMar w:top="1080" w:right="0" w:bottom="1240" w:left="0" w:header="0" w:footer="1040" w:gutter="0"/>
          <w:cols w:space="720" w:num="1"/>
        </w:sectPr>
      </w:pPr>
    </w:p>
    <w:p w14:paraId="72B9FD2D">
      <w:pPr>
        <w:pStyle w:val="5"/>
        <w:spacing w:before="26"/>
        <w:ind w:left="729"/>
        <w:rPr>
          <w:rFonts w:ascii="Calibri"/>
        </w:rPr>
      </w:pPr>
      <w:r>
        <w:rPr>
          <w:rFonts w:ascii="Calibri"/>
          <w:spacing w:val="-4"/>
        </w:rPr>
        <w:t>else</w:t>
      </w:r>
    </w:p>
    <w:p w14:paraId="610D45A8">
      <w:pPr>
        <w:pStyle w:val="5"/>
        <w:spacing w:before="57"/>
        <w:rPr>
          <w:rFonts w:ascii="Calibri"/>
        </w:rPr>
      </w:pPr>
    </w:p>
    <w:p w14:paraId="46DD03F0">
      <w:pPr>
        <w:pStyle w:val="5"/>
        <w:spacing w:line="252" w:lineRule="auto"/>
        <w:ind w:left="719" w:right="-3"/>
        <w:rPr>
          <w:rFonts w:ascii="Calibri"/>
        </w:rPr>
      </w:pPr>
      <w:r>
        <w:rPr>
          <w:rFonts w:ascii="Calibri"/>
        </w:rPr>
        <w:t>end if; end;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5"/>
        </w:rPr>
        <w:t>//</w:t>
      </w:r>
    </w:p>
    <w:p w14:paraId="2C486F51">
      <w:pPr>
        <w:spacing w:before="56" w:line="240" w:lineRule="auto"/>
        <w:rPr>
          <w:rFonts w:ascii="Calibri"/>
          <w:sz w:val="21"/>
        </w:rPr>
      </w:pPr>
      <w:r>
        <w:br w:type="column"/>
      </w:r>
    </w:p>
    <w:p w14:paraId="69B0B0F2">
      <w:pPr>
        <w:pStyle w:val="5"/>
        <w:ind w:left="86"/>
        <w:rPr>
          <w:rFonts w:ascii="Calibri"/>
        </w:rPr>
      </w:pPr>
      <w:r>
        <w:rPr>
          <w:rFonts w:ascii="Calibri"/>
        </w:rPr>
        <w:t>return</w:t>
      </w:r>
      <w:r>
        <w:rPr>
          <w:rFonts w:ascii="Calibri"/>
          <w:spacing w:val="-2"/>
        </w:rPr>
        <w:t xml:space="preserve"> FALSE;</w:t>
      </w:r>
    </w:p>
    <w:p w14:paraId="5B4D620A">
      <w:pPr>
        <w:pStyle w:val="5"/>
        <w:spacing w:after="0"/>
        <w:rPr>
          <w:rFonts w:ascii="Calibri"/>
        </w:rPr>
        <w:sectPr>
          <w:type w:val="continuous"/>
          <w:pgSz w:w="12240" w:h="15840"/>
          <w:pgMar w:top="840" w:right="0" w:bottom="980" w:left="0" w:header="0" w:footer="1040" w:gutter="0"/>
          <w:cols w:equalWidth="0" w:num="2">
            <w:col w:w="1315" w:space="40"/>
            <w:col w:w="10885"/>
          </w:cols>
        </w:sectPr>
      </w:pPr>
    </w:p>
    <w:p w14:paraId="3871C1DE">
      <w:pPr>
        <w:pStyle w:val="5"/>
        <w:spacing w:before="2"/>
        <w:ind w:left="719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0"/>
        </w:rPr>
        <w:t>;</w:t>
      </w:r>
    </w:p>
    <w:p w14:paraId="72D6E9D1">
      <w:pPr>
        <w:pStyle w:val="5"/>
        <w:rPr>
          <w:rFonts w:ascii="Calibri"/>
        </w:rPr>
      </w:pPr>
    </w:p>
    <w:p w14:paraId="0AEFD934">
      <w:pPr>
        <w:pStyle w:val="5"/>
        <w:spacing w:before="124"/>
        <w:rPr>
          <w:rFonts w:ascii="Calibri"/>
        </w:rPr>
      </w:pPr>
    </w:p>
    <w:p w14:paraId="2EB7AB4E">
      <w:pPr>
        <w:pStyle w:val="5"/>
        <w:spacing w:before="1"/>
        <w:ind w:left="719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//</w:t>
      </w:r>
    </w:p>
    <w:p w14:paraId="0179BA92">
      <w:pPr>
        <w:pStyle w:val="5"/>
        <w:spacing w:before="58" w:line="266" w:lineRule="auto"/>
        <w:ind w:left="719" w:right="9237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procedure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pqr() </w:t>
      </w:r>
      <w:r>
        <w:rPr>
          <w:rFonts w:ascii="Calibri"/>
          <w:spacing w:val="-2"/>
        </w:rPr>
        <w:t>begin</w:t>
      </w:r>
    </w:p>
    <w:p w14:paraId="0548A1A0">
      <w:pPr>
        <w:pStyle w:val="5"/>
        <w:spacing w:before="1"/>
        <w:ind w:left="719"/>
        <w:rPr>
          <w:rFonts w:ascii="Calibri"/>
        </w:rPr>
      </w:pPr>
      <w:r>
        <w:rPr>
          <w:rFonts w:ascii="Calibri"/>
        </w:rPr>
        <w:t>declare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int;</w:t>
      </w:r>
    </w:p>
    <w:p w14:paraId="76E08C4D">
      <w:pPr>
        <w:pStyle w:val="5"/>
        <w:spacing w:before="29" w:line="266" w:lineRule="auto"/>
        <w:ind w:left="719" w:right="7247"/>
        <w:rPr>
          <w:rFonts w:ascii="Calibri"/>
        </w:rPr>
      </w:pPr>
      <w:r>
        <w:rPr>
          <w:rFonts w:ascii="Calibri"/>
        </w:rPr>
        <w:t>select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x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ename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'KING'; if abc(x) then</w:t>
      </w:r>
    </w:p>
    <w:p w14:paraId="0039C16C">
      <w:pPr>
        <w:pStyle w:val="5"/>
        <w:spacing w:line="210" w:lineRule="exact"/>
        <w:ind w:left="1440"/>
        <w:rPr>
          <w:rFonts w:ascii="Calibri"/>
        </w:rPr>
      </w:pPr>
      <w:r>
        <w:rPr>
          <w:rFonts w:ascii="Calibri"/>
        </w:rPr>
        <w:t>insert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tempp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values(x,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'&gt;</w:t>
      </w:r>
      <w:r>
        <w:rPr>
          <w:rFonts w:ascii="Calibri"/>
          <w:spacing w:val="-2"/>
        </w:rPr>
        <w:t xml:space="preserve"> 5000');</w:t>
      </w:r>
    </w:p>
    <w:p w14:paraId="580C9DB9">
      <w:pPr>
        <w:pStyle w:val="5"/>
        <w:spacing w:after="0" w:line="210" w:lineRule="exact"/>
        <w:rPr>
          <w:rFonts w:ascii="Calibri"/>
        </w:rPr>
        <w:sectPr>
          <w:type w:val="continuous"/>
          <w:pgSz w:w="12240" w:h="15840"/>
          <w:pgMar w:top="840" w:right="0" w:bottom="980" w:left="0" w:header="0" w:footer="1040" w:gutter="0"/>
          <w:cols w:space="720" w:num="1"/>
        </w:sectPr>
      </w:pPr>
    </w:p>
    <w:p w14:paraId="19EAB01D">
      <w:pPr>
        <w:pStyle w:val="5"/>
        <w:spacing w:before="40"/>
        <w:ind w:left="729"/>
        <w:rPr>
          <w:rFonts w:ascii="Calibri"/>
        </w:rPr>
      </w:pPr>
      <w:r>
        <w:rPr>
          <w:rFonts w:ascii="Calibri"/>
          <w:spacing w:val="-4"/>
        </w:rPr>
        <w:t>else</w:t>
      </w:r>
    </w:p>
    <w:p w14:paraId="45489EF0">
      <w:pPr>
        <w:pStyle w:val="5"/>
        <w:spacing w:before="54"/>
        <w:rPr>
          <w:rFonts w:ascii="Calibri"/>
        </w:rPr>
      </w:pPr>
    </w:p>
    <w:p w14:paraId="185EBD77">
      <w:pPr>
        <w:pStyle w:val="5"/>
        <w:spacing w:line="252" w:lineRule="auto"/>
        <w:ind w:left="719" w:right="-3"/>
        <w:rPr>
          <w:rFonts w:ascii="Calibri"/>
        </w:rPr>
      </w:pPr>
      <w:r>
        <w:rPr>
          <w:rFonts w:ascii="Calibri"/>
        </w:rPr>
        <w:t>end if; end;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5"/>
        </w:rPr>
        <w:t>//</w:t>
      </w:r>
    </w:p>
    <w:p w14:paraId="64705DAD">
      <w:pPr>
        <w:spacing w:before="58" w:line="240" w:lineRule="auto"/>
        <w:rPr>
          <w:rFonts w:ascii="Calibri"/>
          <w:sz w:val="21"/>
        </w:rPr>
      </w:pPr>
      <w:r>
        <w:br w:type="column"/>
      </w:r>
    </w:p>
    <w:p w14:paraId="377447D5">
      <w:pPr>
        <w:pStyle w:val="5"/>
        <w:ind w:left="86"/>
        <w:rPr>
          <w:rFonts w:ascii="Calibri"/>
        </w:rPr>
      </w:pPr>
      <w:r>
        <w:rPr>
          <w:rFonts w:ascii="Calibri"/>
        </w:rPr>
        <w:t>insert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tempp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values(x,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'&lt;=</w:t>
      </w:r>
      <w:r>
        <w:rPr>
          <w:rFonts w:ascii="Calibri"/>
          <w:spacing w:val="-2"/>
        </w:rPr>
        <w:t xml:space="preserve"> 5000');</w:t>
      </w:r>
    </w:p>
    <w:p w14:paraId="555D89A1">
      <w:pPr>
        <w:pStyle w:val="5"/>
        <w:spacing w:after="0"/>
        <w:rPr>
          <w:rFonts w:ascii="Calibri"/>
        </w:rPr>
        <w:sectPr>
          <w:type w:val="continuous"/>
          <w:pgSz w:w="12240" w:h="15840"/>
          <w:pgMar w:top="840" w:right="0" w:bottom="980" w:left="0" w:header="0" w:footer="1040" w:gutter="0"/>
          <w:cols w:equalWidth="0" w:num="2">
            <w:col w:w="1315" w:space="40"/>
            <w:col w:w="10885"/>
          </w:cols>
        </w:sectPr>
      </w:pPr>
    </w:p>
    <w:p w14:paraId="1FF8F4CE">
      <w:pPr>
        <w:pStyle w:val="5"/>
        <w:spacing w:before="16"/>
        <w:ind w:left="719"/>
        <w:rPr>
          <w:rFonts w:ascii="Calibri"/>
        </w:rPr>
      </w:pPr>
      <w:r>
        <w:rPr>
          <w:rFonts w:ascii="Calibri"/>
        </w:rPr>
        <w:t>delimiter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0"/>
        </w:rPr>
        <w:t>;</w:t>
      </w:r>
    </w:p>
    <w:p w14:paraId="2AD22046">
      <w:pPr>
        <w:pStyle w:val="5"/>
        <w:spacing w:before="29"/>
        <w:rPr>
          <w:rFonts w:ascii="Calibri"/>
        </w:rPr>
      </w:pPr>
    </w:p>
    <w:p w14:paraId="3850D5A6">
      <w:pPr>
        <w:spacing w:before="0"/>
        <w:ind w:left="148" w:right="9890" w:firstLine="0"/>
        <w:jc w:val="center"/>
        <w:rPr>
          <w:sz w:val="21"/>
        </w:rPr>
      </w:pPr>
      <w:r>
        <w:rPr>
          <w:spacing w:val="-5"/>
          <w:w w:val="105"/>
          <w:sz w:val="21"/>
        </w:rPr>
        <w:t>EMP</w:t>
      </w:r>
    </w:p>
    <w:p w14:paraId="4F51D1EF">
      <w:pPr>
        <w:pStyle w:val="5"/>
        <w:spacing w:before="15" w:line="506" w:lineRule="auto"/>
        <w:ind w:left="719" w:right="10450" w:hanging="100"/>
        <w:jc w:val="center"/>
      </w:pPr>
      <w:r>
        <mc:AlternateContent>
          <mc:Choice Requires="wpg">
            <w:drawing>
              <wp:anchor distT="0" distB="0" distL="0" distR="0" simplePos="0" relativeHeight="25169408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265430</wp:posOffset>
                </wp:positionV>
                <wp:extent cx="883920" cy="12065"/>
                <wp:effectExtent l="0" t="0" r="0" b="0"/>
                <wp:wrapNone/>
                <wp:docPr id="300" name="Group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3919" cy="12065"/>
                          <a:chOff x="0" y="0"/>
                          <a:chExt cx="883919" cy="12065"/>
                        </a:xfrm>
                      </wpg:grpSpPr>
                      <wps:wsp>
                        <wps:cNvPr id="301" name="Graphic 301"/>
                        <wps:cNvSpPr/>
                        <wps:spPr>
                          <a:xfrm>
                            <a:off x="0" y="5766"/>
                            <a:ext cx="426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>
                                <a:moveTo>
                                  <a:pt x="0" y="0"/>
                                </a:moveTo>
                                <a:lnTo>
                                  <a:pt x="426158" y="0"/>
                                </a:lnTo>
                              </a:path>
                            </a:pathLst>
                          </a:custGeom>
                          <a:ln w="1153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457504" y="5766"/>
                            <a:ext cx="426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>
                                <a:moveTo>
                                  <a:pt x="0" y="0"/>
                                </a:moveTo>
                                <a:lnTo>
                                  <a:pt x="426158" y="0"/>
                                </a:lnTo>
                              </a:path>
                            </a:pathLst>
                          </a:custGeom>
                          <a:ln w="1153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pt;margin-top:20.9pt;height:0.95pt;width:69.6pt;mso-position-horizontal-relative:page;z-index:251694080;mso-width-relative:page;mso-height-relative:page;" coordsize="883919,12065" o:gfxdata="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OAbPV2AAAAAgBAAAPAAAAAAAAAAEAIAAAACIAAABkcnMvZG93bnJldi54bWxQSwEC&#10;FAAUAAAACACHTuJA0qKhdZ8CAABXCAAADgAAAAAAAAABACAAAAAnAQAAZHJzL2Uyb0RvYy54bWxQ&#10;SwUGAAAAAAYABgBZAQAAOAYAAAAA&#10;">
                <o:lock v:ext="edit" aspectratio="f"/>
                <v:shape id="Graphic 301" o:spid="_x0000_s1026" o:spt="100" style="position:absolute;left:0;top:5766;height:1270;width:426720;" filled="f" stroked="t" coordsize="426720,1" o:gfxdata="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gp/qrsAAADc&#10;AAAADwAAAAAAAAABACAAAAAiAAAAZHJzL2Rvd25yZXYueG1sUEsBAhQAFAAAAAgAh07iQDMvBZ47&#10;AAAAOQAAABAAAAAAAAAAAQAgAAAACgEAAGRycy9zaGFwZXhtbC54bWxQSwUGAAAAAAYABgBbAQAA&#10;tAMAAAAA&#10;" path="m0,0l426158,0e">
                  <v:fill on="f" focussize="0,0"/>
                  <v:stroke weight="0.908110236220472pt" color="#000000" joinstyle="round" dashstyle="3 1"/>
                  <v:imagedata o:title=""/>
                  <o:lock v:ext="edit" aspectratio="f"/>
                  <v:textbox inset="0mm,0mm,0mm,0mm"/>
                </v:shape>
                <v:shape id="Graphic 302" o:spid="_x0000_s1026" o:spt="100" style="position:absolute;left:457504;top:5766;height:1270;width:426720;" filled="f" stroked="t" coordsize="426720,1" o:gfxdata="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jh3bsAAADc&#10;AAAADwAAAAAAAAABACAAAAAiAAAAZHJzL2Rvd25yZXYueG1sUEsBAhQAFAAAAAgAh07iQDMvBZ47&#10;AAAAOQAAABAAAAAAAAAAAQAgAAAACgEAAGRycy9zaGFwZXhtbC54bWxQSwUGAAAAAAYABgBbAQAA&#10;tAMAAAAA&#10;" path="m0,0l426158,0e">
                  <v:fill on="f" focussize="0,0"/>
                  <v:stroke weight="0.908110236220472pt" color="#000000" joinstyle="round" dashstyle="3 1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w w:val="105"/>
        </w:rPr>
        <w:t>ename</w:t>
      </w:r>
      <w:r>
        <w:rPr>
          <w:spacing w:val="-12"/>
          <w:w w:val="105"/>
        </w:rPr>
        <w:t xml:space="preserve"> </w:t>
      </w:r>
      <w:r>
        <w:rPr>
          <w:w w:val="105"/>
        </w:rPr>
        <w:t>sal KING</w:t>
      </w:r>
      <w:r>
        <w:rPr>
          <w:spacing w:val="-21"/>
          <w:w w:val="105"/>
        </w:rPr>
        <w:t xml:space="preserve"> </w:t>
      </w:r>
      <w:r>
        <w:rPr>
          <w:w w:val="105"/>
        </w:rPr>
        <w:t>9000</w:t>
      </w:r>
    </w:p>
    <w:p w14:paraId="2B680690">
      <w:pPr>
        <w:pStyle w:val="5"/>
        <w:spacing w:before="7"/>
        <w:ind w:left="56" w:right="9946"/>
        <w:jc w:val="center"/>
      </w:pPr>
      <w:r>
        <w:rPr>
          <w:w w:val="105"/>
        </w:rPr>
        <w:t>call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pqr();</w:t>
      </w:r>
    </w:p>
    <w:p w14:paraId="34925FCC">
      <w:pPr>
        <w:pStyle w:val="5"/>
        <w:spacing w:before="28"/>
      </w:pPr>
    </w:p>
    <w:p w14:paraId="2A6A2285">
      <w:pPr>
        <w:spacing w:before="0"/>
        <w:ind w:left="92" w:right="9890" w:firstLine="0"/>
        <w:jc w:val="center"/>
        <w:rPr>
          <w:sz w:val="21"/>
        </w:rPr>
      </w:pPr>
      <w:r>
        <w:rPr>
          <w:spacing w:val="-2"/>
          <w:sz w:val="21"/>
        </w:rPr>
        <w:t>OUTPUT:</w:t>
      </w:r>
      <w:r>
        <w:rPr>
          <w:spacing w:val="-7"/>
          <w:sz w:val="21"/>
        </w:rPr>
        <w:t xml:space="preserve"> </w:t>
      </w:r>
      <w:r>
        <w:rPr>
          <w:spacing w:val="-10"/>
          <w:sz w:val="21"/>
        </w:rPr>
        <w:t>-</w:t>
      </w:r>
    </w:p>
    <w:p w14:paraId="347C8FCF">
      <w:pPr>
        <w:spacing w:before="8" w:line="249" w:lineRule="exact"/>
        <w:ind w:left="1516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TEMPP</w:t>
      </w:r>
    </w:p>
    <w:p w14:paraId="3894C7FA">
      <w:pPr>
        <w:pStyle w:val="5"/>
        <w:tabs>
          <w:tab w:val="left" w:pos="1516"/>
        </w:tabs>
        <w:spacing w:before="6"/>
        <w:ind w:left="729"/>
      </w:pPr>
      <w:r>
        <w:rPr>
          <w:spacing w:val="-5"/>
          <w:w w:val="105"/>
        </w:rPr>
        <w:t>fir</w:t>
      </w:r>
      <w:r>
        <w:tab/>
      </w:r>
      <w:r>
        <w:rPr>
          <w:spacing w:val="-5"/>
          <w:w w:val="105"/>
        </w:rPr>
        <w:t>sec</w:t>
      </w:r>
    </w:p>
    <w:p w14:paraId="601B7FB0">
      <w:pPr>
        <w:pStyle w:val="5"/>
        <w:spacing w:before="3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simplePos="0" relativeHeight="251767808" behindDoc="1" locked="0" layoutInCell="1" allowOverlap="1">
                <wp:simplePos x="0" y="0"/>
                <wp:positionH relativeFrom="page">
                  <wp:posOffset>462915</wp:posOffset>
                </wp:positionH>
                <wp:positionV relativeFrom="paragraph">
                  <wp:posOffset>93345</wp:posOffset>
                </wp:positionV>
                <wp:extent cx="426720" cy="1270"/>
                <wp:effectExtent l="0" t="0" r="0" b="0"/>
                <wp:wrapTopAndBottom/>
                <wp:docPr id="303" name="Graphic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">
                              <a:moveTo>
                                <a:pt x="0" y="0"/>
                              </a:moveTo>
                              <a:lnTo>
                                <a:pt x="426158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03" o:spid="_x0000_s1026" o:spt="100" style="position:absolute;left:0pt;margin-left:36.45pt;margin-top:7.35pt;height:0.1pt;width:33.6pt;mso-position-horizontal-relative:page;mso-wrap-distance-bottom:0pt;mso-wrap-distance-top:0pt;z-index:-251548672;mso-width-relative:page;mso-height-relative:page;" filled="f" stroked="t" coordsize="426720,1" o:gfxdata="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400fK1QAAAAgBAAAPAAAA&#10;AAAAAAEAIAAAACIAAABkcnMvZG93bnJldi54bWxQSwECFAAUAAAACACHTuJARFqcHBgCAAB+BAAA&#10;DgAAAAAAAAABACAAAAAkAQAAZHJzL2Uyb0RvYy54bWxQSwUGAAAAAAYABgBZAQAArgUAAAAA&#10;" path="m0,0l426158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10"/>
        </w:rPr>
        <mc:AlternateContent>
          <mc:Choice Requires="wps">
            <w:drawing>
              <wp:anchor distT="0" distB="0" distL="0" distR="0" simplePos="0" relativeHeight="251767808" behindDoc="1" locked="0" layoutInCell="1" allowOverlap="1">
                <wp:simplePos x="0" y="0"/>
                <wp:positionH relativeFrom="page">
                  <wp:posOffset>962660</wp:posOffset>
                </wp:positionH>
                <wp:positionV relativeFrom="paragraph">
                  <wp:posOffset>93345</wp:posOffset>
                </wp:positionV>
                <wp:extent cx="479425" cy="1270"/>
                <wp:effectExtent l="0" t="0" r="0" b="0"/>
                <wp:wrapTopAndBottom/>
                <wp:docPr id="304" name="Graphic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9425">
                              <a:moveTo>
                                <a:pt x="0" y="0"/>
                              </a:moveTo>
                              <a:lnTo>
                                <a:pt x="479393" y="0"/>
                              </a:lnTo>
                            </a:path>
                          </a:pathLst>
                        </a:custGeom>
                        <a:ln w="1153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04" o:spid="_x0000_s1026" o:spt="100" style="position:absolute;left:0pt;margin-left:75.8pt;margin-top:7.35pt;height:0.1pt;width:37.75pt;mso-position-horizontal-relative:page;mso-wrap-distance-bottom:0pt;mso-wrap-distance-top:0pt;z-index:-251548672;mso-width-relative:page;mso-height-relative:page;" filled="f" stroked="t" coordsize="479425,1" o:gfxdata="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5asOc2AAAAAkBAAAP&#10;AAAAAAAAAAEAIAAAACIAAABkcnMvZG93bnJldi54bWxQSwECFAAUAAAACACHTuJA1PwePBgCAAB+&#10;BAAADgAAAAAAAAABACAAAAAnAQAAZHJzL2Uyb0RvYy54bWxQSwUGAAAAAAYABgBZAQAAsQUAAAAA&#10;" path="m0,0l479393,0e">
                <v:fill on="f" focussize="0,0"/>
                <v:stroke weight="0.908110236220472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642D720E">
      <w:pPr>
        <w:pStyle w:val="5"/>
        <w:tabs>
          <w:tab w:val="left" w:pos="1516"/>
        </w:tabs>
        <w:spacing w:before="100"/>
        <w:ind w:left="729"/>
      </w:pPr>
      <w:r>
        <w:rPr>
          <w:spacing w:val="-4"/>
          <w:w w:val="105"/>
        </w:rPr>
        <w:t>9000</w:t>
      </w:r>
      <w:r>
        <w:tab/>
      </w:r>
      <w:r>
        <w:rPr>
          <w:w w:val="80"/>
        </w:rPr>
        <w:t>&gt;</w:t>
      </w:r>
      <w:r>
        <w:rPr>
          <w:spacing w:val="-1"/>
          <w:w w:val="80"/>
        </w:rPr>
        <w:t xml:space="preserve"> </w:t>
      </w:r>
      <w:r>
        <w:rPr>
          <w:spacing w:val="-4"/>
          <w:w w:val="105"/>
        </w:rPr>
        <w:t>5000</w:t>
      </w:r>
    </w:p>
    <w:p w14:paraId="2948BAD0">
      <w:pPr>
        <w:pStyle w:val="5"/>
        <w:spacing w:after="0"/>
        <w:sectPr>
          <w:type w:val="continuous"/>
          <w:pgSz w:w="12240" w:h="15840"/>
          <w:pgMar w:top="840" w:right="0" w:bottom="980" w:left="0" w:header="0" w:footer="1040" w:gutter="0"/>
          <w:cols w:space="720" w:num="1"/>
        </w:sectPr>
      </w:pPr>
    </w:p>
    <w:p w14:paraId="77C6793B">
      <w:pPr>
        <w:pStyle w:val="5"/>
        <w:spacing w:before="92" w:line="501" w:lineRule="auto"/>
        <w:ind w:left="719" w:right="9103"/>
      </w:pPr>
      <w:r>
        <w:t>to</w:t>
      </w:r>
      <w:r>
        <w:rPr>
          <w:spacing w:val="-10"/>
        </w:rPr>
        <w:t xml:space="preserve"> </w:t>
      </w:r>
      <w:r>
        <w:t>drop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function:</w:t>
      </w:r>
      <w:r>
        <w:rPr>
          <w:spacing w:val="-10"/>
        </w:rPr>
        <w:t xml:space="preserve"> </w:t>
      </w:r>
      <w:r>
        <w:t xml:space="preserve">- </w:t>
      </w:r>
      <w:r>
        <w:rPr>
          <w:w w:val="105"/>
        </w:rPr>
        <w:t>drop function abc;</w:t>
      </w:r>
    </w:p>
    <w:p w14:paraId="1FF7B604">
      <w:pPr>
        <w:pStyle w:val="5"/>
        <w:spacing w:before="6"/>
        <w:ind w:left="719"/>
      </w:pP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created:</w:t>
      </w:r>
      <w:r>
        <w:rPr>
          <w:spacing w:val="-2"/>
        </w:rPr>
        <w:t xml:space="preserve"> </w:t>
      </w:r>
      <w:r>
        <w:rPr>
          <w:spacing w:val="-10"/>
        </w:rPr>
        <w:t>-</w:t>
      </w:r>
    </w:p>
    <w:p w14:paraId="4BBDE914">
      <w:pPr>
        <w:pStyle w:val="5"/>
        <w:spacing w:before="28"/>
      </w:pPr>
    </w:p>
    <w:p w14:paraId="762D615C">
      <w:pPr>
        <w:pStyle w:val="5"/>
        <w:tabs>
          <w:tab w:val="left" w:pos="3600"/>
        </w:tabs>
        <w:spacing w:line="506" w:lineRule="auto"/>
        <w:ind w:left="719" w:right="5440"/>
      </w:pPr>
      <w:r>
        <w:rPr>
          <w:w w:val="105"/>
        </w:rPr>
        <w:t>show function status;</w:t>
      </w:r>
      <w:r>
        <w:rPr>
          <w:spacing w:val="40"/>
          <w:w w:val="105"/>
        </w:rPr>
        <w:t xml:space="preserve"> </w:t>
      </w:r>
      <w:r>
        <w:rPr>
          <w:w w:val="105"/>
        </w:rPr>
        <w:t>-&gt;</w:t>
      </w:r>
      <w:r>
        <w:tab/>
      </w:r>
      <w:r>
        <w:rPr>
          <w:color w:val="BF0000"/>
          <w:w w:val="105"/>
        </w:rPr>
        <w:t>shows</w:t>
      </w:r>
      <w:r>
        <w:rPr>
          <w:color w:val="BF0000"/>
          <w:spacing w:val="-21"/>
          <w:w w:val="105"/>
        </w:rPr>
        <w:t xml:space="preserve"> </w:t>
      </w:r>
      <w:r>
        <w:rPr>
          <w:color w:val="BF0000"/>
          <w:w w:val="105"/>
        </w:rPr>
        <w:t>all</w:t>
      </w:r>
      <w:r>
        <w:rPr>
          <w:color w:val="BF0000"/>
          <w:spacing w:val="-20"/>
          <w:w w:val="105"/>
        </w:rPr>
        <w:t xml:space="preserve"> </w:t>
      </w:r>
      <w:r>
        <w:rPr>
          <w:color w:val="BF0000"/>
          <w:w w:val="105"/>
        </w:rPr>
        <w:t>functions</w:t>
      </w:r>
      <w:r>
        <w:rPr>
          <w:color w:val="BF0000"/>
          <w:spacing w:val="-20"/>
          <w:w w:val="105"/>
        </w:rPr>
        <w:t xml:space="preserve"> </w:t>
      </w:r>
      <w:r>
        <w:rPr>
          <w:color w:val="BF0000"/>
          <w:w w:val="105"/>
        </w:rPr>
        <w:t>in</w:t>
      </w:r>
      <w:r>
        <w:rPr>
          <w:color w:val="BF0000"/>
          <w:spacing w:val="-21"/>
          <w:w w:val="105"/>
        </w:rPr>
        <w:t xml:space="preserve"> </w:t>
      </w:r>
      <w:r>
        <w:rPr>
          <w:color w:val="BF0000"/>
          <w:w w:val="105"/>
        </w:rPr>
        <w:t>all</w:t>
      </w:r>
      <w:r>
        <w:rPr>
          <w:color w:val="BF0000"/>
          <w:spacing w:val="-20"/>
          <w:w w:val="105"/>
        </w:rPr>
        <w:t xml:space="preserve"> </w:t>
      </w:r>
      <w:r>
        <w:rPr>
          <w:color w:val="BF0000"/>
          <w:w w:val="105"/>
        </w:rPr>
        <w:t xml:space="preserve">schemas </w:t>
      </w:r>
      <w:r>
        <w:rPr>
          <w:w w:val="105"/>
        </w:rPr>
        <w:t>show</w:t>
      </w:r>
      <w:r>
        <w:rPr>
          <w:spacing w:val="-6"/>
          <w:w w:val="105"/>
        </w:rPr>
        <w:t xml:space="preserve"> </w:t>
      </w:r>
      <w:r>
        <w:rPr>
          <w:w w:val="105"/>
        </w:rPr>
        <w:t>function</w:t>
      </w:r>
      <w:r>
        <w:rPr>
          <w:spacing w:val="-6"/>
          <w:w w:val="105"/>
        </w:rPr>
        <w:t xml:space="preserve"> </w:t>
      </w:r>
      <w:r>
        <w:rPr>
          <w:w w:val="105"/>
        </w:rPr>
        <w:t>status</w:t>
      </w:r>
      <w:r>
        <w:rPr>
          <w:spacing w:val="-6"/>
          <w:w w:val="105"/>
        </w:rPr>
        <w:t xml:space="preserve"> </w:t>
      </w:r>
      <w:r>
        <w:rPr>
          <w:w w:val="105"/>
        </w:rPr>
        <w:t>where</w:t>
      </w:r>
      <w:r>
        <w:rPr>
          <w:spacing w:val="-6"/>
          <w:w w:val="105"/>
        </w:rPr>
        <w:t xml:space="preserve"> </w:t>
      </w:r>
      <w:r>
        <w:rPr>
          <w:w w:val="105"/>
        </w:rPr>
        <w:t>db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'cdac';</w:t>
      </w:r>
    </w:p>
    <w:p w14:paraId="711DCB9D">
      <w:pPr>
        <w:pStyle w:val="5"/>
        <w:spacing w:line="506" w:lineRule="auto"/>
        <w:ind w:left="719" w:right="7247"/>
      </w:pPr>
      <w:r>
        <w:rPr>
          <w:w w:val="105"/>
        </w:rPr>
        <w:t>show</w:t>
      </w:r>
      <w:r>
        <w:rPr>
          <w:spacing w:val="-21"/>
          <w:w w:val="105"/>
        </w:rPr>
        <w:t xml:space="preserve"> </w:t>
      </w:r>
      <w:r>
        <w:rPr>
          <w:w w:val="105"/>
        </w:rPr>
        <w:t>function</w:t>
      </w:r>
      <w:r>
        <w:rPr>
          <w:spacing w:val="-20"/>
          <w:w w:val="105"/>
        </w:rPr>
        <w:t xml:space="preserve"> </w:t>
      </w:r>
      <w:r>
        <w:rPr>
          <w:w w:val="105"/>
        </w:rPr>
        <w:t>status</w:t>
      </w:r>
      <w:r>
        <w:rPr>
          <w:spacing w:val="-20"/>
          <w:w w:val="105"/>
        </w:rPr>
        <w:t xml:space="preserve"> </w:t>
      </w:r>
      <w:r>
        <w:rPr>
          <w:w w:val="105"/>
        </w:rPr>
        <w:t>where</w:t>
      </w:r>
      <w:r>
        <w:rPr>
          <w:spacing w:val="-21"/>
          <w:w w:val="105"/>
        </w:rPr>
        <w:t xml:space="preserve"> </w:t>
      </w:r>
      <w:r>
        <w:rPr>
          <w:w w:val="105"/>
        </w:rPr>
        <w:t>name</w:t>
      </w:r>
      <w:r>
        <w:rPr>
          <w:spacing w:val="-20"/>
          <w:w w:val="105"/>
        </w:rPr>
        <w:t xml:space="preserve"> </w:t>
      </w:r>
      <w:r>
        <w:rPr>
          <w:w w:val="105"/>
        </w:rPr>
        <w:t>like</w:t>
      </w:r>
      <w:r>
        <w:rPr>
          <w:spacing w:val="-20"/>
          <w:w w:val="105"/>
        </w:rPr>
        <w:t xml:space="preserve"> </w:t>
      </w:r>
      <w:r>
        <w:rPr>
          <w:w w:val="105"/>
        </w:rPr>
        <w:t xml:space="preserve">'a%'; </w:t>
      </w:r>
      <w:r>
        <w:rPr>
          <w:spacing w:val="-2"/>
          <w:w w:val="105"/>
        </w:rPr>
        <w:t>to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view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source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code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stored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function: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 xml:space="preserve">- </w:t>
      </w:r>
      <w:r>
        <w:rPr>
          <w:w w:val="105"/>
        </w:rPr>
        <w:t>show create function abc;</w:t>
      </w:r>
    </w:p>
    <w:p w14:paraId="22A3B7F9">
      <w:pPr>
        <w:pStyle w:val="5"/>
        <w:spacing w:before="2" w:line="506" w:lineRule="auto"/>
        <w:ind w:left="719" w:right="6369"/>
      </w:pP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share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function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n</w:t>
      </w:r>
      <w:r>
        <w:rPr>
          <w:spacing w:val="-8"/>
          <w:w w:val="105"/>
        </w:rPr>
        <w:t xml:space="preserve"> </w:t>
      </w:r>
      <w:r>
        <w:rPr>
          <w:w w:val="105"/>
        </w:rPr>
        <w:t>other</w:t>
      </w:r>
      <w:r>
        <w:rPr>
          <w:spacing w:val="-8"/>
          <w:w w:val="105"/>
        </w:rPr>
        <w:t xml:space="preserve"> </w:t>
      </w:r>
      <w:r>
        <w:rPr>
          <w:w w:val="105"/>
        </w:rPr>
        <w:t>users:</w:t>
      </w:r>
      <w:r>
        <w:rPr>
          <w:spacing w:val="-8"/>
          <w:w w:val="105"/>
        </w:rPr>
        <w:t xml:space="preserve"> </w:t>
      </w:r>
      <w:r>
        <w:rPr>
          <w:w w:val="105"/>
        </w:rPr>
        <w:t xml:space="preserve">- </w:t>
      </w:r>
      <w:r>
        <w:t>edac_mysql&gt;</w:t>
      </w:r>
      <w:r>
        <w:rPr>
          <w:spacing w:val="-1"/>
        </w:rPr>
        <w:t xml:space="preserve"> </w:t>
      </w:r>
      <w:r>
        <w:t>grant</w:t>
      </w:r>
      <w:r>
        <w:rPr>
          <w:spacing w:val="-1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abc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scott; </w:t>
      </w:r>
      <w:r>
        <w:rPr>
          <w:w w:val="105"/>
        </w:rPr>
        <w:t>scott_mysql&gt;</w:t>
      </w:r>
      <w:r>
        <w:rPr>
          <w:spacing w:val="-2"/>
          <w:w w:val="105"/>
        </w:rPr>
        <w:t xml:space="preserve"> </w:t>
      </w:r>
      <w:r>
        <w:rPr>
          <w:w w:val="105"/>
        </w:rPr>
        <w:t>select</w:t>
      </w:r>
      <w:r>
        <w:rPr>
          <w:spacing w:val="-2"/>
          <w:w w:val="105"/>
        </w:rPr>
        <w:t xml:space="preserve"> </w:t>
      </w:r>
      <w:r>
        <w:rPr>
          <w:w w:val="105"/>
        </w:rPr>
        <w:t>cdac.abc()</w:t>
      </w:r>
      <w:r>
        <w:rPr>
          <w:spacing w:val="-2"/>
          <w:w w:val="105"/>
        </w:rPr>
        <w:t xml:space="preserve"> </w:t>
      </w:r>
      <w:r>
        <w:rPr>
          <w:w w:val="105"/>
        </w:rPr>
        <w:t>from</w:t>
      </w:r>
      <w:r>
        <w:rPr>
          <w:spacing w:val="-2"/>
          <w:w w:val="105"/>
        </w:rPr>
        <w:t xml:space="preserve"> </w:t>
      </w:r>
      <w:r>
        <w:rPr>
          <w:w w:val="105"/>
        </w:rPr>
        <w:t>dual;</w:t>
      </w:r>
    </w:p>
    <w:p w14:paraId="75A4E261">
      <w:pPr>
        <w:pStyle w:val="5"/>
        <w:spacing w:before="1"/>
        <w:ind w:left="719"/>
      </w:pPr>
      <w:r>
        <w:t>edac_mysql&gt;</w:t>
      </w:r>
      <w:r>
        <w:rPr>
          <w:spacing w:val="-2"/>
        </w:rPr>
        <w:t xml:space="preserve"> </w:t>
      </w:r>
      <w:r>
        <w:t>revoke</w:t>
      </w:r>
      <w:r>
        <w:rPr>
          <w:spacing w:val="-2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abc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spacing w:val="-2"/>
        </w:rPr>
        <w:t>scott;</w:t>
      </w:r>
    </w:p>
    <w:p w14:paraId="0F52EF3A">
      <w:pPr>
        <w:pStyle w:val="5"/>
        <w:spacing w:after="0"/>
        <w:sectPr>
          <w:pgSz w:w="12240" w:h="15840"/>
          <w:pgMar w:top="840" w:right="0" w:bottom="1240" w:left="0" w:header="0" w:footer="1040" w:gutter="0"/>
          <w:cols w:space="720" w:num="1"/>
        </w:sectPr>
      </w:pPr>
    </w:p>
    <w:p w14:paraId="308A9FAA">
      <w:pPr>
        <w:pStyle w:val="5"/>
        <w:rPr>
          <w:sz w:val="22"/>
        </w:rPr>
      </w:pPr>
    </w:p>
    <w:p w14:paraId="0656B7A2">
      <w:pPr>
        <w:pStyle w:val="5"/>
        <w:spacing w:before="210"/>
        <w:rPr>
          <w:sz w:val="22"/>
        </w:rPr>
      </w:pPr>
    </w:p>
    <w:p w14:paraId="1DAE8E7F">
      <w:pPr>
        <w:spacing w:before="0"/>
        <w:ind w:left="719" w:right="0" w:firstLine="0"/>
        <w:jc w:val="left"/>
        <w:rPr>
          <w:sz w:val="22"/>
        </w:rPr>
      </w:pPr>
      <w:r>
        <w:rPr>
          <w:sz w:val="22"/>
        </w:rPr>
        <w:t>DATABASE</w:t>
      </w:r>
      <w:r>
        <w:rPr>
          <w:spacing w:val="22"/>
          <w:sz w:val="22"/>
        </w:rPr>
        <w:t xml:space="preserve"> </w:t>
      </w:r>
      <w:r>
        <w:rPr>
          <w:spacing w:val="-2"/>
          <w:sz w:val="22"/>
        </w:rPr>
        <w:t>TRIGGERS</w:t>
      </w:r>
    </w:p>
    <w:p w14:paraId="4437B48B">
      <w:pPr>
        <w:spacing w:before="88"/>
        <w:ind w:left="2714" w:right="0" w:firstLine="0"/>
        <w:jc w:val="left"/>
        <w:rPr>
          <w:sz w:val="32"/>
        </w:rPr>
      </w:pPr>
      <w:r>
        <w:br w:type="column"/>
      </w:r>
      <w:r>
        <w:rPr>
          <w:spacing w:val="-2"/>
          <w:w w:val="105"/>
          <w:sz w:val="32"/>
        </w:rPr>
        <w:t>Day13</w:t>
      </w:r>
    </w:p>
    <w:p w14:paraId="630723A3">
      <w:pPr>
        <w:spacing w:before="280"/>
        <w:ind w:left="630" w:right="0" w:firstLine="0"/>
        <w:jc w:val="left"/>
        <w:rPr>
          <w:sz w:val="22"/>
        </w:rPr>
      </w:pPr>
      <w:r>
        <w:rPr>
          <w:spacing w:val="-2"/>
          <w:sz w:val="22"/>
        </w:rPr>
        <w:t>(V.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Imp)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(</w:t>
      </w:r>
      <w:r>
        <w:rPr>
          <w:color w:val="BF0000"/>
          <w:spacing w:val="-2"/>
          <w:sz w:val="22"/>
        </w:rPr>
        <w:t>Stored</w:t>
      </w:r>
      <w:r>
        <w:rPr>
          <w:color w:val="BF0000"/>
          <w:spacing w:val="-10"/>
          <w:sz w:val="22"/>
        </w:rPr>
        <w:t xml:space="preserve"> </w:t>
      </w:r>
      <w:r>
        <w:rPr>
          <w:color w:val="BF0000"/>
          <w:spacing w:val="-2"/>
          <w:sz w:val="22"/>
        </w:rPr>
        <w:t>Objects</w:t>
      </w:r>
      <w:r>
        <w:rPr>
          <w:spacing w:val="-2"/>
          <w:sz w:val="22"/>
        </w:rPr>
        <w:t>)</w:t>
      </w:r>
    </w:p>
    <w:p w14:paraId="77F53F97">
      <w:pPr>
        <w:spacing w:after="0"/>
        <w:jc w:val="left"/>
        <w:rPr>
          <w:sz w:val="22"/>
        </w:rPr>
        <w:sectPr>
          <w:pgSz w:w="12240" w:h="15840"/>
          <w:pgMar w:top="1100" w:right="0" w:bottom="1240" w:left="0" w:header="0" w:footer="1040" w:gutter="0"/>
          <w:cols w:equalWidth="0" w:num="2">
            <w:col w:w="2930" w:space="40"/>
            <w:col w:w="9270"/>
          </w:cols>
        </w:sectPr>
      </w:pPr>
    </w:p>
    <w:p w14:paraId="103B8FA0">
      <w:pPr>
        <w:pStyle w:val="9"/>
        <w:numPr>
          <w:ilvl w:val="0"/>
          <w:numId w:val="66"/>
        </w:numPr>
        <w:tabs>
          <w:tab w:val="left" w:pos="1440"/>
        </w:tabs>
        <w:spacing w:before="264" w:after="0" w:line="283" w:lineRule="exact"/>
        <w:ind w:left="1440" w:right="0" w:hanging="721"/>
        <w:jc w:val="left"/>
        <w:rPr>
          <w:position w:val="3"/>
          <w:sz w:val="22"/>
        </w:rPr>
      </w:pPr>
      <w:r>
        <w:rPr>
          <w:sz w:val="22"/>
        </w:rPr>
        <w:t>present</w:t>
      </w:r>
      <w:r>
        <w:rPr>
          <w:spacing w:val="-5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some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RDBMS</w:t>
      </w:r>
    </w:p>
    <w:p w14:paraId="57E3FAC1">
      <w:pPr>
        <w:pStyle w:val="9"/>
        <w:numPr>
          <w:ilvl w:val="0"/>
          <w:numId w:val="66"/>
        </w:numPr>
        <w:tabs>
          <w:tab w:val="left" w:pos="1440"/>
        </w:tabs>
        <w:spacing w:before="0" w:after="0" w:line="299" w:lineRule="exact"/>
        <w:ind w:left="1440" w:right="0" w:hanging="721"/>
        <w:jc w:val="left"/>
        <w:rPr>
          <w:position w:val="9"/>
          <w:sz w:val="22"/>
        </w:rPr>
      </w:pPr>
      <w:r>
        <w:rPr>
          <w:sz w:val="22"/>
        </w:rPr>
        <w:t>routine</w:t>
      </w:r>
      <w:r>
        <w:rPr>
          <w:spacing w:val="-1"/>
          <w:sz w:val="22"/>
        </w:rPr>
        <w:t xml:space="preserve"> </w:t>
      </w:r>
      <w:r>
        <w:rPr>
          <w:sz w:val="22"/>
        </w:rPr>
        <w:t>(set</w:t>
      </w:r>
      <w:r>
        <w:rPr>
          <w:spacing w:val="-1"/>
          <w:sz w:val="22"/>
        </w:rPr>
        <w:t xml:space="preserve"> </w:t>
      </w:r>
      <w:r>
        <w:rPr>
          <w:sz w:val="22"/>
        </w:rPr>
        <w:t>of commands)</w:t>
      </w:r>
      <w:r>
        <w:rPr>
          <w:spacing w:val="-1"/>
          <w:sz w:val="22"/>
        </w:rPr>
        <w:t xml:space="preserve"> </w:t>
      </w:r>
      <w:r>
        <w:rPr>
          <w:sz w:val="22"/>
        </w:rPr>
        <w:t>that</w:t>
      </w:r>
      <w:r>
        <w:rPr>
          <w:spacing w:val="-1"/>
          <w:sz w:val="22"/>
        </w:rPr>
        <w:t xml:space="preserve"> </w:t>
      </w:r>
      <w:r>
        <w:rPr>
          <w:sz w:val="22"/>
        </w:rPr>
        <w:t>gets executed</w:t>
      </w:r>
      <w:r>
        <w:rPr>
          <w:spacing w:val="-1"/>
          <w:sz w:val="22"/>
        </w:rPr>
        <w:t xml:space="preserve"> </w:t>
      </w:r>
      <w:r>
        <w:rPr>
          <w:sz w:val="22"/>
        </w:rPr>
        <w:t>AUTOMATICALLY when</w:t>
      </w:r>
      <w:r>
        <w:rPr>
          <w:spacing w:val="-1"/>
          <w:sz w:val="22"/>
        </w:rPr>
        <w:t xml:space="preserve"> </w:t>
      </w:r>
      <w:r>
        <w:rPr>
          <w:sz w:val="22"/>
        </w:rPr>
        <w:t>some</w:t>
      </w:r>
      <w:r>
        <w:rPr>
          <w:spacing w:val="-1"/>
          <w:sz w:val="22"/>
        </w:rPr>
        <w:t xml:space="preserve"> </w:t>
      </w:r>
      <w:r>
        <w:rPr>
          <w:sz w:val="22"/>
        </w:rPr>
        <w:t>EVENT takes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place</w:t>
      </w:r>
    </w:p>
    <w:p w14:paraId="67FA2A04">
      <w:pPr>
        <w:pStyle w:val="9"/>
        <w:numPr>
          <w:ilvl w:val="0"/>
          <w:numId w:val="66"/>
        </w:numPr>
        <w:tabs>
          <w:tab w:val="left" w:pos="1440"/>
          <w:tab w:val="left" w:pos="2880"/>
          <w:tab w:val="left" w:pos="3600"/>
        </w:tabs>
        <w:spacing w:before="0" w:after="0" w:line="252" w:lineRule="exact"/>
        <w:ind w:left="1440" w:right="0" w:hanging="721"/>
        <w:jc w:val="left"/>
        <w:rPr>
          <w:position w:val="6"/>
          <w:sz w:val="22"/>
        </w:rPr>
      </w:pPr>
      <w:r>
        <w:rPr>
          <w:spacing w:val="-2"/>
          <w:sz w:val="22"/>
        </w:rPr>
        <w:t>EVENT</w:t>
      </w:r>
      <w:r>
        <w:rPr>
          <w:sz w:val="22"/>
        </w:rPr>
        <w:tab/>
      </w:r>
      <w:r>
        <w:rPr>
          <w:sz w:val="22"/>
        </w:rPr>
        <w:t>-</w:t>
      </w:r>
      <w:r>
        <w:rPr>
          <w:spacing w:val="-10"/>
          <w:sz w:val="22"/>
        </w:rPr>
        <w:t>&gt;</w:t>
      </w:r>
      <w:r>
        <w:rPr>
          <w:sz w:val="22"/>
        </w:rPr>
        <w:tab/>
      </w:r>
      <w:r>
        <w:rPr>
          <w:sz w:val="22"/>
        </w:rPr>
        <w:t>when</w:t>
      </w:r>
      <w:r>
        <w:rPr>
          <w:spacing w:val="-1"/>
          <w:sz w:val="22"/>
        </w:rPr>
        <w:t xml:space="preserve"> </w:t>
      </w:r>
      <w:r>
        <w:rPr>
          <w:sz w:val="22"/>
        </w:rPr>
        <w:t>something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happens</w:t>
      </w:r>
    </w:p>
    <w:p w14:paraId="6795AC81">
      <w:pPr>
        <w:pStyle w:val="9"/>
        <w:numPr>
          <w:ilvl w:val="0"/>
          <w:numId w:val="66"/>
        </w:numPr>
        <w:tabs>
          <w:tab w:val="left" w:pos="1440"/>
        </w:tabs>
        <w:spacing w:before="0" w:after="0" w:line="279" w:lineRule="exact"/>
        <w:ind w:left="1440" w:right="0" w:hanging="721"/>
        <w:jc w:val="left"/>
        <w:rPr>
          <w:position w:val="8"/>
          <w:sz w:val="22"/>
        </w:rPr>
      </w:pPr>
      <w:r>
        <w:rPr>
          <w:sz w:val="22"/>
        </w:rPr>
        <w:t>triggers</w:t>
      </w:r>
      <w:r>
        <w:rPr>
          <w:spacing w:val="-9"/>
          <w:sz w:val="22"/>
        </w:rPr>
        <w:t xml:space="preserve"> </w:t>
      </w:r>
      <w:r>
        <w:rPr>
          <w:sz w:val="22"/>
        </w:rPr>
        <w:t>are</w:t>
      </w:r>
      <w:r>
        <w:rPr>
          <w:spacing w:val="-9"/>
          <w:sz w:val="22"/>
        </w:rPr>
        <w:t xml:space="preserve"> </w:t>
      </w:r>
      <w:r>
        <w:rPr>
          <w:sz w:val="22"/>
        </w:rPr>
        <w:t>written</w:t>
      </w:r>
      <w:r>
        <w:rPr>
          <w:spacing w:val="-9"/>
          <w:sz w:val="22"/>
        </w:rPr>
        <w:t xml:space="preserve"> </w:t>
      </w:r>
      <w:r>
        <w:rPr>
          <w:sz w:val="22"/>
        </w:rPr>
        <w:t>on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tables</w:t>
      </w:r>
    </w:p>
    <w:p w14:paraId="73BA4FF9">
      <w:pPr>
        <w:pStyle w:val="9"/>
        <w:numPr>
          <w:ilvl w:val="0"/>
          <w:numId w:val="66"/>
        </w:numPr>
        <w:tabs>
          <w:tab w:val="left" w:pos="1440"/>
        </w:tabs>
        <w:spacing w:before="0" w:after="0" w:line="308" w:lineRule="exact"/>
        <w:ind w:left="1440" w:right="0" w:hanging="721"/>
        <w:jc w:val="left"/>
        <w:rPr>
          <w:position w:val="8"/>
          <w:sz w:val="22"/>
        </w:rPr>
      </w:pPr>
      <w:r>
        <w:rPr>
          <w:sz w:val="22"/>
        </w:rPr>
        <w:t>Events</w:t>
      </w:r>
      <w:r>
        <w:rPr>
          <w:spacing w:val="-14"/>
          <w:sz w:val="22"/>
        </w:rPr>
        <w:t xml:space="preserve"> </w:t>
      </w:r>
      <w:r>
        <w:rPr>
          <w:sz w:val="22"/>
        </w:rPr>
        <w:t>are:</w:t>
      </w:r>
      <w:r>
        <w:rPr>
          <w:spacing w:val="-13"/>
          <w:sz w:val="22"/>
        </w:rPr>
        <w:t xml:space="preserve"> </w:t>
      </w:r>
      <w:r>
        <w:rPr>
          <w:spacing w:val="-10"/>
          <w:sz w:val="22"/>
        </w:rPr>
        <w:t>-</w:t>
      </w:r>
    </w:p>
    <w:p w14:paraId="405AD54C">
      <w:pPr>
        <w:spacing w:before="12" w:line="244" w:lineRule="auto"/>
        <w:ind w:left="2160" w:right="7055" w:firstLine="0"/>
        <w:jc w:val="both"/>
        <w:rPr>
          <w:sz w:val="22"/>
        </w:rPr>
      </w:pPr>
      <w:r>
        <w:rPr>
          <w:w w:val="105"/>
          <w:sz w:val="22"/>
        </w:rPr>
        <w:t>Before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INSERT,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After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INSERT Before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DELETE,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After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 xml:space="preserve">DELETE </w:t>
      </w:r>
      <w:r>
        <w:rPr>
          <w:sz w:val="22"/>
        </w:rPr>
        <w:t>Before UPDATE,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After </w:t>
      </w:r>
      <w:r>
        <w:rPr>
          <w:spacing w:val="-2"/>
          <w:sz w:val="22"/>
        </w:rPr>
        <w:t>UPDATE</w:t>
      </w:r>
    </w:p>
    <w:p w14:paraId="18B1FB3D">
      <w:pPr>
        <w:pStyle w:val="5"/>
        <w:rPr>
          <w:sz w:val="20"/>
        </w:rPr>
      </w:pPr>
    </w:p>
    <w:p w14:paraId="76B8CB79">
      <w:pPr>
        <w:pStyle w:val="5"/>
        <w:rPr>
          <w:sz w:val="20"/>
        </w:rPr>
      </w:pPr>
    </w:p>
    <w:p w14:paraId="7F01A4CB">
      <w:pPr>
        <w:pStyle w:val="5"/>
        <w:spacing w:before="39"/>
        <w:rPr>
          <w:sz w:val="20"/>
        </w:rPr>
      </w:pPr>
    </w:p>
    <w:p w14:paraId="0A6F7280">
      <w:pPr>
        <w:pStyle w:val="5"/>
        <w:spacing w:after="0"/>
        <w:rPr>
          <w:sz w:val="20"/>
        </w:rPr>
        <w:sectPr>
          <w:type w:val="continuous"/>
          <w:pgSz w:w="12240" w:h="15840"/>
          <w:pgMar w:top="840" w:right="0" w:bottom="980" w:left="0" w:header="0" w:footer="1040" w:gutter="0"/>
          <w:cols w:space="720" w:num="1"/>
        </w:sectPr>
      </w:pPr>
    </w:p>
    <w:p w14:paraId="32E93B41">
      <w:pPr>
        <w:spacing w:before="106"/>
        <w:ind w:left="0" w:right="0" w:firstLine="0"/>
        <w:jc w:val="right"/>
        <w:rPr>
          <w:sz w:val="22"/>
        </w:rPr>
      </w:pPr>
      <w:r>
        <w:rPr>
          <w:spacing w:val="-5"/>
          <w:w w:val="105"/>
          <w:sz w:val="22"/>
        </w:rPr>
        <w:t>EMP</w:t>
      </w:r>
    </w:p>
    <w:p w14:paraId="6F26133B">
      <w:pPr>
        <w:spacing w:before="27"/>
        <w:ind w:left="719" w:right="0" w:firstLine="0"/>
        <w:jc w:val="left"/>
        <w:rPr>
          <w:sz w:val="22"/>
        </w:rPr>
      </w:pPr>
      <w:r>
        <w:rPr>
          <w:sz w:val="22"/>
        </w:rPr>
        <w:t>ename</w:t>
      </w:r>
      <w:r>
        <w:rPr>
          <w:spacing w:val="-1"/>
          <w:sz w:val="22"/>
        </w:rPr>
        <w:t xml:space="preserve"> </w:t>
      </w:r>
      <w:r>
        <w:rPr>
          <w:spacing w:val="-5"/>
          <w:sz w:val="22"/>
        </w:rPr>
        <w:t>sal</w:t>
      </w:r>
    </w:p>
    <w:p w14:paraId="422AA663">
      <w:pPr>
        <w:spacing w:before="112" w:line="240" w:lineRule="auto"/>
        <w:rPr>
          <w:sz w:val="22"/>
        </w:rPr>
      </w:pPr>
      <w:r>
        <w:br w:type="column"/>
      </w:r>
    </w:p>
    <w:p w14:paraId="25137A9F">
      <w:pPr>
        <w:spacing w:before="0"/>
        <w:ind w:left="238" w:right="0" w:firstLine="0"/>
        <w:jc w:val="left"/>
        <w:rPr>
          <w:sz w:val="22"/>
        </w:rPr>
      </w:pPr>
      <w:r>
        <w:rPr>
          <w:w w:val="105"/>
          <w:sz w:val="22"/>
        </w:rPr>
        <w:t>deptno</w:t>
      </w:r>
      <w:r>
        <w:rPr>
          <w:spacing w:val="10"/>
          <w:w w:val="105"/>
          <w:sz w:val="22"/>
        </w:rPr>
        <w:t xml:space="preserve"> </w:t>
      </w:r>
      <w:r>
        <w:rPr>
          <w:spacing w:val="-10"/>
          <w:w w:val="105"/>
          <w:sz w:val="22"/>
        </w:rPr>
        <w:t>-</w:t>
      </w:r>
    </w:p>
    <w:p w14:paraId="723D127A">
      <w:pPr>
        <w:spacing w:before="108"/>
        <w:ind w:left="901" w:right="0" w:firstLine="0"/>
        <w:jc w:val="left"/>
        <w:rPr>
          <w:sz w:val="22"/>
        </w:rPr>
      </w:pPr>
      <w:r>
        <w:br w:type="column"/>
      </w:r>
      <w:r>
        <w:rPr>
          <w:spacing w:val="-2"/>
          <w:sz w:val="22"/>
        </w:rPr>
        <w:t>DEPTOT</w:t>
      </w:r>
    </w:p>
    <w:p w14:paraId="3C22A0C3">
      <w:pPr>
        <w:spacing w:before="14"/>
        <w:ind w:left="514" w:right="0" w:firstLine="0"/>
        <w:jc w:val="left"/>
        <w:rPr>
          <w:sz w:val="22"/>
        </w:rPr>
      </w:pPr>
      <w:r>
        <w:rPr>
          <w:sz w:val="22"/>
        </w:rPr>
        <w:t>deptno</w:t>
      </w:r>
      <w:r>
        <w:rPr>
          <w:spacing w:val="3"/>
          <w:sz w:val="22"/>
        </w:rPr>
        <w:t xml:space="preserve"> </w:t>
      </w:r>
      <w:r>
        <w:rPr>
          <w:spacing w:val="-2"/>
          <w:sz w:val="22"/>
        </w:rPr>
        <w:t>saltot</w:t>
      </w:r>
    </w:p>
    <w:p w14:paraId="6524709D">
      <w:pPr>
        <w:spacing w:after="0"/>
        <w:jc w:val="left"/>
        <w:rPr>
          <w:sz w:val="22"/>
        </w:rPr>
        <w:sectPr>
          <w:type w:val="continuous"/>
          <w:pgSz w:w="12240" w:h="15840"/>
          <w:pgMar w:top="840" w:right="0" w:bottom="980" w:left="0" w:header="0" w:footer="1040" w:gutter="0"/>
          <w:cols w:equalWidth="0" w:num="3">
            <w:col w:w="1882" w:space="40"/>
            <w:col w:w="1124" w:space="39"/>
            <w:col w:w="9155"/>
          </w:cols>
        </w:sectPr>
      </w:pPr>
    </w:p>
    <w:p w14:paraId="5CE1D694">
      <w:pPr>
        <w:pStyle w:val="5"/>
        <w:spacing w:after="1"/>
        <w:rPr>
          <w:sz w:val="13"/>
        </w:rPr>
      </w:pPr>
    </w:p>
    <w:tbl>
      <w:tblPr>
        <w:tblStyle w:val="4"/>
        <w:tblW w:w="0" w:type="auto"/>
        <w:tblInd w:w="67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4"/>
        <w:gridCol w:w="900"/>
        <w:gridCol w:w="106"/>
        <w:gridCol w:w="789"/>
        <w:gridCol w:w="1371"/>
        <w:gridCol w:w="1542"/>
      </w:tblGrid>
      <w:tr w14:paraId="7F89F4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484" w:type="dxa"/>
            <w:tcBorders>
              <w:top w:val="dashSmallGap" w:color="000000" w:sz="8" w:space="0"/>
            </w:tcBorders>
          </w:tcPr>
          <w:p w14:paraId="7D995860">
            <w:pPr>
              <w:pStyle w:val="10"/>
              <w:spacing w:before="122" w:line="232" w:lineRule="exact"/>
              <w:ind w:left="50"/>
              <w:rPr>
                <w:sz w:val="22"/>
              </w:rPr>
            </w:pPr>
            <w:r>
              <w:rPr>
                <w:spacing w:val="-10"/>
                <w:w w:val="105"/>
                <w:sz w:val="22"/>
              </w:rPr>
              <w:t>A</w:t>
            </w:r>
          </w:p>
        </w:tc>
        <w:tc>
          <w:tcPr>
            <w:tcW w:w="900" w:type="dxa"/>
            <w:tcBorders>
              <w:top w:val="dashSmallGap" w:color="000000" w:sz="8" w:space="0"/>
            </w:tcBorders>
          </w:tcPr>
          <w:p w14:paraId="15E6BDB4">
            <w:pPr>
              <w:pStyle w:val="10"/>
              <w:spacing w:before="122" w:line="232" w:lineRule="exact"/>
              <w:ind w:right="82"/>
              <w:jc w:val="right"/>
              <w:rPr>
                <w:sz w:val="22"/>
              </w:rPr>
            </w:pPr>
            <w:r>
              <w:rPr>
                <w:spacing w:val="-4"/>
                <w:w w:val="110"/>
                <w:sz w:val="22"/>
              </w:rPr>
              <w:t>5000</w:t>
            </w:r>
          </w:p>
        </w:tc>
        <w:tc>
          <w:tcPr>
            <w:tcW w:w="106" w:type="dxa"/>
          </w:tcPr>
          <w:p w14:paraId="33974BFC">
            <w:pPr>
              <w:pStyle w:val="10"/>
              <w:rPr>
                <w:rFonts w:ascii="Times New Roman"/>
                <w:sz w:val="22"/>
              </w:rPr>
            </w:pPr>
          </w:p>
        </w:tc>
        <w:tc>
          <w:tcPr>
            <w:tcW w:w="789" w:type="dxa"/>
            <w:tcBorders>
              <w:top w:val="dashSmallGap" w:color="000000" w:sz="8" w:space="0"/>
            </w:tcBorders>
          </w:tcPr>
          <w:p w14:paraId="3AE0E747">
            <w:pPr>
              <w:pStyle w:val="10"/>
              <w:spacing w:before="107"/>
              <w:rPr>
                <w:sz w:val="22"/>
              </w:rPr>
            </w:pPr>
            <w:r>
              <w:rPr>
                <w:spacing w:val="-10"/>
                <w:w w:val="110"/>
                <w:sz w:val="22"/>
              </w:rPr>
              <w:t>1</w:t>
            </w:r>
          </w:p>
        </w:tc>
        <w:tc>
          <w:tcPr>
            <w:tcW w:w="1371" w:type="dxa"/>
          </w:tcPr>
          <w:p w14:paraId="4A617004">
            <w:pPr>
              <w:pStyle w:val="10"/>
              <w:spacing w:before="118" w:line="241" w:lineRule="exact"/>
              <w:ind w:left="64"/>
              <w:jc w:val="center"/>
              <w:rPr>
                <w:sz w:val="22"/>
              </w:rPr>
            </w:pPr>
            <w:r>
              <w:rPr>
                <w:spacing w:val="-10"/>
                <w:w w:val="110"/>
                <w:sz w:val="22"/>
              </w:rPr>
              <w:t>1</w:t>
            </w:r>
          </w:p>
        </w:tc>
        <w:tc>
          <w:tcPr>
            <w:tcW w:w="1542" w:type="dxa"/>
            <w:tcBorders>
              <w:top w:val="dashSmallGap" w:color="000000" w:sz="8" w:space="0"/>
            </w:tcBorders>
          </w:tcPr>
          <w:p w14:paraId="48C97C42">
            <w:pPr>
              <w:pStyle w:val="10"/>
              <w:spacing w:before="107" w:line="252" w:lineRule="exact"/>
              <w:ind w:left="1"/>
              <w:rPr>
                <w:sz w:val="22"/>
              </w:rPr>
            </w:pPr>
            <w:r>
              <w:rPr>
                <w:spacing w:val="-4"/>
                <w:w w:val="110"/>
                <w:sz w:val="22"/>
              </w:rPr>
              <w:t>15000</w:t>
            </w:r>
          </w:p>
        </w:tc>
      </w:tr>
      <w:tr w14:paraId="032A45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484" w:type="dxa"/>
          </w:tcPr>
          <w:p w14:paraId="1B2AEFB0">
            <w:pPr>
              <w:pStyle w:val="10"/>
              <w:spacing w:before="18" w:line="261" w:lineRule="exact"/>
              <w:ind w:left="50"/>
              <w:rPr>
                <w:sz w:val="22"/>
              </w:rPr>
            </w:pPr>
            <w:r>
              <w:rPr>
                <w:spacing w:val="-10"/>
                <w:w w:val="110"/>
                <w:sz w:val="22"/>
              </w:rPr>
              <w:t>B</w:t>
            </w:r>
          </w:p>
        </w:tc>
        <w:tc>
          <w:tcPr>
            <w:tcW w:w="900" w:type="dxa"/>
          </w:tcPr>
          <w:p w14:paraId="5C89A92E">
            <w:pPr>
              <w:pStyle w:val="10"/>
              <w:spacing w:before="18" w:line="261" w:lineRule="exact"/>
              <w:ind w:right="82"/>
              <w:jc w:val="right"/>
              <w:rPr>
                <w:sz w:val="22"/>
              </w:rPr>
            </w:pPr>
            <w:r>
              <w:rPr>
                <w:spacing w:val="-4"/>
                <w:w w:val="110"/>
                <w:sz w:val="22"/>
              </w:rPr>
              <w:t>5000</w:t>
            </w:r>
          </w:p>
        </w:tc>
        <w:tc>
          <w:tcPr>
            <w:tcW w:w="106" w:type="dxa"/>
          </w:tcPr>
          <w:p w14:paraId="67824215">
            <w:pPr>
              <w:pStyle w:val="10"/>
              <w:rPr>
                <w:rFonts w:ascii="Times New Roman"/>
                <w:sz w:val="22"/>
              </w:rPr>
            </w:pPr>
          </w:p>
        </w:tc>
        <w:tc>
          <w:tcPr>
            <w:tcW w:w="789" w:type="dxa"/>
          </w:tcPr>
          <w:p w14:paraId="06C94834">
            <w:pPr>
              <w:pStyle w:val="10"/>
              <w:spacing w:line="243" w:lineRule="exact"/>
              <w:rPr>
                <w:sz w:val="22"/>
              </w:rPr>
            </w:pPr>
            <w:r>
              <w:rPr>
                <w:spacing w:val="-10"/>
                <w:w w:val="110"/>
                <w:sz w:val="22"/>
              </w:rPr>
              <w:t>1</w:t>
            </w:r>
          </w:p>
        </w:tc>
        <w:tc>
          <w:tcPr>
            <w:tcW w:w="1371" w:type="dxa"/>
          </w:tcPr>
          <w:p w14:paraId="54A99E89">
            <w:pPr>
              <w:pStyle w:val="10"/>
              <w:spacing w:before="9"/>
              <w:ind w:left="64"/>
              <w:jc w:val="center"/>
              <w:rPr>
                <w:sz w:val="22"/>
              </w:rPr>
            </w:pPr>
            <w:r>
              <w:rPr>
                <w:spacing w:val="-10"/>
                <w:w w:val="110"/>
                <w:sz w:val="22"/>
              </w:rPr>
              <w:t>2</w:t>
            </w:r>
          </w:p>
        </w:tc>
        <w:tc>
          <w:tcPr>
            <w:tcW w:w="1542" w:type="dxa"/>
          </w:tcPr>
          <w:p w14:paraId="67880AA6">
            <w:pPr>
              <w:pStyle w:val="10"/>
              <w:spacing w:line="264" w:lineRule="exact"/>
              <w:ind w:left="1"/>
              <w:rPr>
                <w:sz w:val="22"/>
              </w:rPr>
            </w:pPr>
            <w:r>
              <w:rPr>
                <w:spacing w:val="-4"/>
                <w:w w:val="110"/>
                <w:sz w:val="22"/>
              </w:rPr>
              <w:t>6000</w:t>
            </w:r>
          </w:p>
        </w:tc>
      </w:tr>
      <w:tr w14:paraId="787131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84" w:type="dxa"/>
          </w:tcPr>
          <w:p w14:paraId="1CC2B476">
            <w:pPr>
              <w:pStyle w:val="10"/>
              <w:spacing w:before="6" w:line="252" w:lineRule="exact"/>
              <w:ind w:left="50"/>
              <w:rPr>
                <w:sz w:val="22"/>
              </w:rPr>
            </w:pPr>
            <w:r>
              <w:rPr>
                <w:spacing w:val="-10"/>
                <w:w w:val="105"/>
                <w:sz w:val="22"/>
              </w:rPr>
              <w:t>C</w:t>
            </w:r>
          </w:p>
        </w:tc>
        <w:tc>
          <w:tcPr>
            <w:tcW w:w="4708" w:type="dxa"/>
            <w:gridSpan w:val="5"/>
          </w:tcPr>
          <w:p w14:paraId="68EC5211">
            <w:pPr>
              <w:pStyle w:val="10"/>
              <w:spacing w:line="259" w:lineRule="exact"/>
              <w:ind w:left="286"/>
              <w:rPr>
                <w:position w:val="6"/>
                <w:sz w:val="22"/>
              </w:rPr>
            </w:pPr>
            <w:r>
              <w:rPr>
                <w:w w:val="110"/>
                <w:sz w:val="22"/>
              </w:rPr>
              <w:t>5000</w:t>
            </w:r>
            <w:r>
              <w:rPr>
                <w:spacing w:val="18"/>
                <w:w w:val="110"/>
                <w:sz w:val="22"/>
              </w:rPr>
              <w:t xml:space="preserve">  </w:t>
            </w:r>
            <w:r>
              <w:rPr>
                <w:spacing w:val="-10"/>
                <w:w w:val="110"/>
                <w:position w:val="6"/>
                <w:sz w:val="22"/>
              </w:rPr>
              <w:t>1</w:t>
            </w:r>
          </w:p>
        </w:tc>
      </w:tr>
      <w:tr w14:paraId="713D2D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484" w:type="dxa"/>
          </w:tcPr>
          <w:p w14:paraId="6B1670AB">
            <w:pPr>
              <w:pStyle w:val="10"/>
              <w:spacing w:line="257" w:lineRule="exact"/>
              <w:ind w:left="50"/>
              <w:rPr>
                <w:sz w:val="22"/>
              </w:rPr>
            </w:pPr>
            <w:r>
              <w:rPr>
                <w:spacing w:val="-10"/>
                <w:sz w:val="22"/>
              </w:rPr>
              <w:t>D</w:t>
            </w:r>
          </w:p>
        </w:tc>
        <w:tc>
          <w:tcPr>
            <w:tcW w:w="4708" w:type="dxa"/>
            <w:gridSpan w:val="5"/>
          </w:tcPr>
          <w:p w14:paraId="4653EDD5">
            <w:pPr>
              <w:pStyle w:val="10"/>
              <w:spacing w:line="257" w:lineRule="exact"/>
              <w:ind w:left="286"/>
              <w:rPr>
                <w:position w:val="6"/>
                <w:sz w:val="22"/>
              </w:rPr>
            </w:pPr>
            <w:r>
              <w:rPr>
                <w:w w:val="110"/>
                <w:sz w:val="22"/>
              </w:rPr>
              <w:t>3000</w:t>
            </w:r>
            <w:r>
              <w:rPr>
                <w:spacing w:val="18"/>
                <w:w w:val="110"/>
                <w:sz w:val="22"/>
              </w:rPr>
              <w:t xml:space="preserve">  </w:t>
            </w:r>
            <w:r>
              <w:rPr>
                <w:spacing w:val="-10"/>
                <w:w w:val="110"/>
                <w:position w:val="6"/>
                <w:sz w:val="22"/>
              </w:rPr>
              <w:t>2</w:t>
            </w:r>
          </w:p>
        </w:tc>
      </w:tr>
      <w:tr w14:paraId="6BB2C5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484" w:type="dxa"/>
          </w:tcPr>
          <w:p w14:paraId="3B9B36C1">
            <w:pPr>
              <w:pStyle w:val="10"/>
              <w:spacing w:before="5" w:line="261" w:lineRule="exact"/>
              <w:ind w:left="50"/>
              <w:rPr>
                <w:sz w:val="22"/>
              </w:rPr>
            </w:pPr>
            <w:r>
              <w:rPr>
                <w:spacing w:val="-10"/>
                <w:w w:val="105"/>
                <w:sz w:val="22"/>
              </w:rPr>
              <w:t>E</w:t>
            </w:r>
          </w:p>
        </w:tc>
        <w:tc>
          <w:tcPr>
            <w:tcW w:w="4708" w:type="dxa"/>
            <w:gridSpan w:val="5"/>
          </w:tcPr>
          <w:p w14:paraId="50C4F4CA">
            <w:pPr>
              <w:pStyle w:val="10"/>
              <w:spacing w:line="266" w:lineRule="exact"/>
              <w:ind w:left="286"/>
              <w:rPr>
                <w:position w:val="7"/>
                <w:sz w:val="22"/>
              </w:rPr>
            </w:pPr>
            <w:r>
              <w:rPr>
                <w:w w:val="110"/>
                <w:sz w:val="22"/>
              </w:rPr>
              <w:t>3000</w:t>
            </w:r>
            <w:r>
              <w:rPr>
                <w:spacing w:val="18"/>
                <w:w w:val="110"/>
                <w:sz w:val="22"/>
              </w:rPr>
              <w:t xml:space="preserve">  </w:t>
            </w:r>
            <w:r>
              <w:rPr>
                <w:spacing w:val="-10"/>
                <w:w w:val="110"/>
                <w:position w:val="7"/>
                <w:sz w:val="22"/>
              </w:rPr>
              <w:t>2</w:t>
            </w:r>
          </w:p>
        </w:tc>
      </w:tr>
    </w:tbl>
    <w:p w14:paraId="33DB2BD2">
      <w:pPr>
        <w:pStyle w:val="5"/>
        <w:spacing w:before="37"/>
        <w:rPr>
          <w:sz w:val="22"/>
        </w:rPr>
      </w:pPr>
    </w:p>
    <w:p w14:paraId="26AACCCF">
      <w:pPr>
        <w:spacing w:before="0" w:line="254" w:lineRule="auto"/>
        <w:ind w:left="719" w:right="8286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select</w:t>
      </w:r>
      <w:r>
        <w:rPr>
          <w:rFonts w:ascii="Calibri"/>
          <w:spacing w:val="-7"/>
          <w:sz w:val="22"/>
        </w:rPr>
        <w:t xml:space="preserve"> </w:t>
      </w:r>
      <w:r>
        <w:rPr>
          <w:rFonts w:ascii="Calibri"/>
          <w:sz w:val="22"/>
        </w:rPr>
        <w:t>deptno,</w:t>
      </w:r>
      <w:r>
        <w:rPr>
          <w:rFonts w:ascii="Calibri"/>
          <w:spacing w:val="-7"/>
          <w:sz w:val="22"/>
        </w:rPr>
        <w:t xml:space="preserve"> </w:t>
      </w:r>
      <w:r>
        <w:rPr>
          <w:rFonts w:ascii="Calibri"/>
          <w:sz w:val="22"/>
        </w:rPr>
        <w:t>sum(sal)</w:t>
      </w:r>
      <w:r>
        <w:rPr>
          <w:rFonts w:ascii="Calibri"/>
          <w:spacing w:val="-7"/>
          <w:sz w:val="22"/>
        </w:rPr>
        <w:t xml:space="preserve"> </w:t>
      </w:r>
      <w:r>
        <w:rPr>
          <w:rFonts w:ascii="Calibri"/>
          <w:sz w:val="22"/>
        </w:rPr>
        <w:t>from</w:t>
      </w:r>
      <w:r>
        <w:rPr>
          <w:rFonts w:ascii="Calibri"/>
          <w:spacing w:val="-7"/>
          <w:sz w:val="22"/>
        </w:rPr>
        <w:t xml:space="preserve"> </w:t>
      </w:r>
      <w:r>
        <w:rPr>
          <w:rFonts w:ascii="Calibri"/>
          <w:sz w:val="22"/>
        </w:rPr>
        <w:t>emp group by deptno;</w:t>
      </w:r>
    </w:p>
    <w:p w14:paraId="30E5F783">
      <w:pPr>
        <w:spacing w:before="268"/>
        <w:ind w:left="719" w:right="0" w:firstLine="0"/>
        <w:jc w:val="left"/>
        <w:rPr>
          <w:sz w:val="22"/>
        </w:rPr>
      </w:pPr>
      <w:r>
        <w:rPr>
          <w:spacing w:val="-2"/>
          <w:sz w:val="22"/>
        </w:rPr>
        <w:t>OUTPUT:</w:t>
      </w:r>
      <w:r>
        <w:rPr>
          <w:spacing w:val="-9"/>
          <w:sz w:val="22"/>
        </w:rPr>
        <w:t xml:space="preserve"> </w:t>
      </w:r>
      <w:r>
        <w:rPr>
          <w:spacing w:val="-10"/>
          <w:sz w:val="22"/>
        </w:rPr>
        <w:t>-</w:t>
      </w:r>
    </w:p>
    <w:p w14:paraId="10D52DAE">
      <w:pPr>
        <w:spacing w:before="4"/>
        <w:ind w:left="719" w:right="0" w:firstLine="0"/>
        <w:jc w:val="left"/>
        <w:rPr>
          <w:sz w:val="22"/>
        </w:rPr>
      </w:pPr>
      <w:r>
        <w:rPr>
          <w:sz w:val="22"/>
        </w:rPr>
        <w:t>deptno</w:t>
      </w:r>
      <w:r>
        <w:rPr>
          <w:spacing w:val="3"/>
          <w:sz w:val="22"/>
        </w:rPr>
        <w:t xml:space="preserve"> </w:t>
      </w:r>
      <w:r>
        <w:rPr>
          <w:spacing w:val="-2"/>
          <w:sz w:val="22"/>
        </w:rPr>
        <w:t>sum(sal)</w:t>
      </w:r>
    </w:p>
    <w:p w14:paraId="78711852">
      <w:pPr>
        <w:pStyle w:val="5"/>
        <w:spacing w:before="3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simplePos="0" relativeHeight="25176883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99695</wp:posOffset>
                </wp:positionV>
                <wp:extent cx="1146810" cy="1270"/>
                <wp:effectExtent l="0" t="0" r="0" b="0"/>
                <wp:wrapTopAndBottom/>
                <wp:docPr id="305" name="Graphic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6810">
                              <a:moveTo>
                                <a:pt x="0" y="0"/>
                              </a:moveTo>
                              <a:lnTo>
                                <a:pt x="501206" y="0"/>
                              </a:lnTo>
                            </a:path>
                            <a:path w="1146810">
                              <a:moveTo>
                                <a:pt x="533726" y="0"/>
                              </a:moveTo>
                              <a:lnTo>
                                <a:pt x="1146248" y="0"/>
                              </a:lnTo>
                            </a:path>
                          </a:pathLst>
                        </a:custGeom>
                        <a:ln w="1205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05" o:spid="_x0000_s1026" o:spt="100" style="position:absolute;left:0pt;margin-left:36pt;margin-top:7.85pt;height:0.1pt;width:90.3pt;mso-position-horizontal-relative:page;mso-wrap-distance-bottom:0pt;mso-wrap-distance-top:0pt;z-index:-251547648;mso-width-relative:page;mso-height-relative:page;" filled="f" stroked="t" coordsize="1146810,1" o:gfxdata="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1zzxjWAAAACAEAAA8AAAAAAAAAAQAgAAAAIgAAAGRycy9kb3ducmV2LnhtbFBLAQIU&#10;ABQAAAAIAIdO4kCUxoTuLgIAAPQEAAAOAAAAAAAAAAEAIAAAACUBAABkcnMvZTJvRG9jLnhtbFBL&#10;BQYAAAAABgAGAFkBAADFBQAAAAA=&#10;" path="m0,0l501206,0em533726,0l1146248,0e">
                <v:fill on="f" focussize="0,0"/>
                <v:stroke weight="0.949370078740157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62BEAF2F">
      <w:pPr>
        <w:tabs>
          <w:tab w:val="left" w:pos="1440"/>
        </w:tabs>
        <w:spacing w:before="148"/>
        <w:ind w:left="729" w:right="0" w:firstLine="0"/>
        <w:jc w:val="left"/>
        <w:rPr>
          <w:sz w:val="22"/>
        </w:rPr>
      </w:pPr>
      <w:r>
        <w:rPr>
          <w:spacing w:val="-10"/>
          <w:w w:val="110"/>
          <w:sz w:val="22"/>
        </w:rPr>
        <w:t>1</w:t>
      </w:r>
      <w:r>
        <w:rPr>
          <w:sz w:val="22"/>
        </w:rPr>
        <w:tab/>
      </w:r>
      <w:r>
        <w:rPr>
          <w:spacing w:val="-2"/>
          <w:w w:val="110"/>
          <w:sz w:val="22"/>
        </w:rPr>
        <w:t>15000</w:t>
      </w:r>
    </w:p>
    <w:p w14:paraId="6B782001">
      <w:pPr>
        <w:pStyle w:val="9"/>
        <w:numPr>
          <w:ilvl w:val="0"/>
          <w:numId w:val="51"/>
        </w:numPr>
        <w:tabs>
          <w:tab w:val="left" w:pos="1440"/>
        </w:tabs>
        <w:spacing w:before="4" w:after="0" w:line="240" w:lineRule="auto"/>
        <w:ind w:left="1440" w:right="0" w:hanging="711"/>
        <w:jc w:val="left"/>
        <w:rPr>
          <w:sz w:val="22"/>
        </w:rPr>
      </w:pPr>
      <w:r>
        <w:rPr>
          <w:spacing w:val="-4"/>
          <w:w w:val="110"/>
          <w:sz w:val="22"/>
        </w:rPr>
        <w:t>6000</w:t>
      </w:r>
    </w:p>
    <w:p w14:paraId="3226C6B9">
      <w:pPr>
        <w:pStyle w:val="5"/>
        <w:spacing w:before="42"/>
        <w:rPr>
          <w:sz w:val="22"/>
        </w:rPr>
      </w:pPr>
    </w:p>
    <w:p w14:paraId="40AA3905">
      <w:pPr>
        <w:spacing w:before="0"/>
        <w:ind w:left="719" w:right="0" w:firstLine="0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10"/>
          <w:sz w:val="22"/>
        </w:rPr>
        <w:t xml:space="preserve"> </w:t>
      </w:r>
      <w:r>
        <w:rPr>
          <w:sz w:val="22"/>
        </w:rPr>
        <w:t>*</w:t>
      </w:r>
      <w:r>
        <w:rPr>
          <w:spacing w:val="-10"/>
          <w:sz w:val="22"/>
        </w:rPr>
        <w:t xml:space="preserve"> </w:t>
      </w:r>
      <w:r>
        <w:rPr>
          <w:sz w:val="22"/>
        </w:rPr>
        <w:t>from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deptot;</w:t>
      </w:r>
    </w:p>
    <w:p w14:paraId="7F63EB8A">
      <w:pPr>
        <w:pStyle w:val="5"/>
        <w:spacing w:before="17"/>
        <w:rPr>
          <w:sz w:val="22"/>
        </w:rPr>
      </w:pPr>
    </w:p>
    <w:p w14:paraId="3640C1F8">
      <w:pPr>
        <w:spacing w:before="0"/>
        <w:ind w:left="719" w:right="0" w:firstLine="0"/>
        <w:jc w:val="left"/>
        <w:rPr>
          <w:sz w:val="22"/>
        </w:rPr>
      </w:pPr>
      <w:r>
        <w:rPr>
          <w:spacing w:val="-2"/>
          <w:sz w:val="22"/>
        </w:rPr>
        <w:t>OUTPUT:</w:t>
      </w:r>
      <w:r>
        <w:rPr>
          <w:spacing w:val="-9"/>
          <w:sz w:val="22"/>
        </w:rPr>
        <w:t xml:space="preserve"> </w:t>
      </w:r>
      <w:r>
        <w:rPr>
          <w:spacing w:val="-10"/>
          <w:sz w:val="22"/>
        </w:rPr>
        <w:t>-</w:t>
      </w:r>
    </w:p>
    <w:p w14:paraId="6043F663">
      <w:pPr>
        <w:tabs>
          <w:tab w:val="left" w:pos="1731"/>
        </w:tabs>
        <w:spacing w:before="5"/>
        <w:ind w:left="771" w:right="0" w:firstLine="0"/>
        <w:jc w:val="left"/>
        <w:rPr>
          <w:sz w:val="22"/>
        </w:rPr>
      </w:pPr>
      <w:r>
        <w:rPr>
          <w:spacing w:val="-2"/>
          <w:w w:val="105"/>
          <w:sz w:val="22"/>
        </w:rPr>
        <w:t>deptno</w:t>
      </w:r>
      <w:r>
        <w:rPr>
          <w:sz w:val="22"/>
        </w:rPr>
        <w:tab/>
      </w:r>
      <w:r>
        <w:rPr>
          <w:spacing w:val="-2"/>
          <w:w w:val="105"/>
          <w:sz w:val="22"/>
        </w:rPr>
        <w:t>saltot</w:t>
      </w:r>
    </w:p>
    <w:p w14:paraId="6FEC1FCE">
      <w:pPr>
        <w:pStyle w:val="5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simplePos="0" relativeHeight="25176985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99695</wp:posOffset>
                </wp:positionV>
                <wp:extent cx="501650" cy="1270"/>
                <wp:effectExtent l="0" t="0" r="0" b="0"/>
                <wp:wrapTopAndBottom/>
                <wp:docPr id="306" name="Graphic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0">
                              <a:moveTo>
                                <a:pt x="0" y="0"/>
                              </a:moveTo>
                              <a:lnTo>
                                <a:pt x="501206" y="0"/>
                              </a:lnTo>
                            </a:path>
                          </a:pathLst>
                        </a:custGeom>
                        <a:ln w="1205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06" o:spid="_x0000_s1026" o:spt="100" style="position:absolute;left:0pt;margin-left:36pt;margin-top:7.85pt;height:0.1pt;width:39.5pt;mso-position-horizontal-relative:page;mso-wrap-distance-bottom:0pt;mso-wrap-distance-top:0pt;z-index:-251546624;mso-width-relative:page;mso-height-relative:page;" filled="f" stroked="t" coordsize="501650,1" o:gfxdata="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KKi/H1QAAAAgBAAAPAAAAAAAA&#10;AAEAIAAAACIAAABkcnMvZG93bnJldi54bWxQSwECFAAUAAAACACHTuJAK6F7HhUCAAB+BAAADgAA&#10;AAAAAAABACAAAAAkAQAAZHJzL2Uyb0RvYy54bWxQSwUGAAAAAAYABgBZAQAAqwUAAAAA&#10;" path="m0,0l501206,0e">
                <v:fill on="f" focussize="0,0"/>
                <v:stroke weight="0.949370078740157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simplePos="0" relativeHeight="251769856" behindDoc="1" locked="0" layoutInCell="1" allowOverlap="1">
                <wp:simplePos x="0" y="0"/>
                <wp:positionH relativeFrom="page">
                  <wp:posOffset>1122045</wp:posOffset>
                </wp:positionH>
                <wp:positionV relativeFrom="paragraph">
                  <wp:posOffset>99695</wp:posOffset>
                </wp:positionV>
                <wp:extent cx="445770" cy="1270"/>
                <wp:effectExtent l="0" t="0" r="0" b="0"/>
                <wp:wrapTopAndBottom/>
                <wp:docPr id="307" name="Graphic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770">
                              <a:moveTo>
                                <a:pt x="0" y="0"/>
                              </a:moveTo>
                              <a:lnTo>
                                <a:pt x="445548" y="0"/>
                              </a:lnTo>
                            </a:path>
                          </a:pathLst>
                        </a:custGeom>
                        <a:ln w="1205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07" o:spid="_x0000_s1026" o:spt="100" style="position:absolute;left:0pt;margin-left:88.35pt;margin-top:7.85pt;height:0.1pt;width:35.1pt;mso-position-horizontal-relative:page;mso-wrap-distance-bottom:0pt;mso-wrap-distance-top:0pt;z-index:-251546624;mso-width-relative:page;mso-height-relative:page;" filled="f" stroked="t" coordsize="445770,1" o:gfxdata="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B3Gs/WAAAACQEAAA8AAAAA&#10;AAAAAQAgAAAAIgAAAGRycy9kb3ducmV2LnhtbFBLAQIUABQAAAAIAIdO4kBNK0tfFgIAAH4EAAAO&#10;AAAAAAAAAAEAIAAAACUBAABkcnMvZTJvRG9jLnhtbFBLBQYAAAAABgAGAFkBAACtBQAAAAA=&#10;" path="m0,0l445548,0e">
                <v:fill on="f" focussize="0,0"/>
                <v:stroke weight="0.949370078740157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1CB85C0">
      <w:pPr>
        <w:tabs>
          <w:tab w:val="left" w:pos="1833"/>
        </w:tabs>
        <w:spacing w:before="107"/>
        <w:ind w:left="719" w:right="0" w:firstLine="0"/>
        <w:jc w:val="left"/>
        <w:rPr>
          <w:sz w:val="22"/>
        </w:rPr>
      </w:pPr>
      <w:r>
        <w:rPr>
          <w:spacing w:val="-10"/>
          <w:w w:val="110"/>
          <w:sz w:val="22"/>
        </w:rPr>
        <w:t>1</w:t>
      </w:r>
      <w:r>
        <w:rPr>
          <w:sz w:val="22"/>
        </w:rPr>
        <w:tab/>
      </w:r>
      <w:r>
        <w:rPr>
          <w:spacing w:val="-2"/>
          <w:w w:val="110"/>
          <w:sz w:val="22"/>
        </w:rPr>
        <w:t>15000</w:t>
      </w:r>
    </w:p>
    <w:p w14:paraId="7BB77C38">
      <w:pPr>
        <w:tabs>
          <w:tab w:val="left" w:pos="1885"/>
        </w:tabs>
        <w:spacing w:before="5"/>
        <w:ind w:left="719" w:right="0" w:firstLine="0"/>
        <w:jc w:val="left"/>
        <w:rPr>
          <w:sz w:val="22"/>
        </w:rPr>
      </w:pPr>
      <w:r>
        <w:rPr>
          <w:spacing w:val="-10"/>
          <w:w w:val="110"/>
          <w:sz w:val="22"/>
        </w:rPr>
        <w:t>2</w:t>
      </w:r>
      <w:r>
        <w:rPr>
          <w:sz w:val="22"/>
        </w:rPr>
        <w:tab/>
      </w:r>
      <w:r>
        <w:rPr>
          <w:spacing w:val="-4"/>
          <w:w w:val="110"/>
          <w:sz w:val="22"/>
        </w:rPr>
        <w:t>6000</w:t>
      </w:r>
    </w:p>
    <w:p w14:paraId="0CC94B3E">
      <w:pPr>
        <w:spacing w:after="0"/>
        <w:jc w:val="left"/>
        <w:rPr>
          <w:sz w:val="22"/>
        </w:rPr>
        <w:sectPr>
          <w:type w:val="continuous"/>
          <w:pgSz w:w="12240" w:h="15840"/>
          <w:pgMar w:top="840" w:right="0" w:bottom="980" w:left="0" w:header="0" w:footer="1040" w:gutter="0"/>
          <w:cols w:space="720" w:num="1"/>
        </w:sectPr>
      </w:pPr>
    </w:p>
    <w:p w14:paraId="5EFA14F5">
      <w:pPr>
        <w:spacing w:before="40" w:line="254" w:lineRule="auto"/>
        <w:ind w:left="719" w:right="9937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delimiter // create</w:t>
      </w:r>
      <w:r>
        <w:rPr>
          <w:rFonts w:ascii="Calibri"/>
          <w:spacing w:val="-13"/>
          <w:sz w:val="22"/>
        </w:rPr>
        <w:t xml:space="preserve"> </w:t>
      </w:r>
      <w:r>
        <w:rPr>
          <w:rFonts w:ascii="Calibri"/>
          <w:sz w:val="22"/>
        </w:rPr>
        <w:t>trigger</w:t>
      </w:r>
      <w:r>
        <w:rPr>
          <w:rFonts w:ascii="Calibri"/>
          <w:spacing w:val="-12"/>
          <w:sz w:val="22"/>
        </w:rPr>
        <w:t xml:space="preserve"> </w:t>
      </w:r>
      <w:r>
        <w:rPr>
          <w:rFonts w:ascii="Calibri"/>
          <w:sz w:val="22"/>
        </w:rPr>
        <w:t>abc before insert</w:t>
      </w:r>
    </w:p>
    <w:p w14:paraId="2B55B61E">
      <w:pPr>
        <w:spacing w:before="1" w:line="254" w:lineRule="auto"/>
        <w:ind w:left="719" w:right="9237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on</w:t>
      </w:r>
      <w:r>
        <w:rPr>
          <w:rFonts w:ascii="Calibri"/>
          <w:spacing w:val="-8"/>
          <w:sz w:val="22"/>
        </w:rPr>
        <w:t xml:space="preserve"> </w:t>
      </w:r>
      <w:r>
        <w:rPr>
          <w:rFonts w:ascii="Calibri"/>
          <w:sz w:val="22"/>
        </w:rPr>
        <w:t>emp</w:t>
      </w:r>
      <w:r>
        <w:rPr>
          <w:rFonts w:ascii="Calibri"/>
          <w:spacing w:val="-8"/>
          <w:sz w:val="22"/>
        </w:rPr>
        <w:t xml:space="preserve"> </w:t>
      </w:r>
      <w:r>
        <w:rPr>
          <w:rFonts w:ascii="Calibri"/>
          <w:sz w:val="22"/>
        </w:rPr>
        <w:t>for</w:t>
      </w:r>
      <w:r>
        <w:rPr>
          <w:rFonts w:ascii="Calibri"/>
          <w:spacing w:val="-8"/>
          <w:sz w:val="22"/>
        </w:rPr>
        <w:t xml:space="preserve"> </w:t>
      </w:r>
      <w:r>
        <w:rPr>
          <w:rFonts w:ascii="Calibri"/>
          <w:sz w:val="22"/>
        </w:rPr>
        <w:t>each</w:t>
      </w:r>
      <w:r>
        <w:rPr>
          <w:rFonts w:ascii="Calibri"/>
          <w:spacing w:val="-8"/>
          <w:sz w:val="22"/>
        </w:rPr>
        <w:t xml:space="preserve"> </w:t>
      </w:r>
      <w:r>
        <w:rPr>
          <w:rFonts w:ascii="Calibri"/>
          <w:sz w:val="22"/>
        </w:rPr>
        <w:t xml:space="preserve">row </w:t>
      </w:r>
      <w:r>
        <w:rPr>
          <w:rFonts w:ascii="Calibri"/>
          <w:spacing w:val="-2"/>
          <w:sz w:val="22"/>
        </w:rPr>
        <w:t>begin</w:t>
      </w:r>
    </w:p>
    <w:p w14:paraId="1813E3F9">
      <w:pPr>
        <w:spacing w:before="15"/>
        <w:ind w:left="719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insert</w:t>
      </w:r>
      <w:r>
        <w:rPr>
          <w:rFonts w:ascii="Calibri"/>
          <w:spacing w:val="-1"/>
          <w:sz w:val="22"/>
        </w:rPr>
        <w:t xml:space="preserve"> </w:t>
      </w:r>
      <w:r>
        <w:rPr>
          <w:rFonts w:ascii="Calibri"/>
          <w:sz w:val="22"/>
        </w:rPr>
        <w:t xml:space="preserve">into tempp values(1, </w:t>
      </w:r>
      <w:r>
        <w:rPr>
          <w:rFonts w:ascii="Calibri"/>
          <w:spacing w:val="-2"/>
          <w:sz w:val="22"/>
        </w:rPr>
        <w:t>'inserted');</w:t>
      </w:r>
    </w:p>
    <w:p w14:paraId="5AB008EE">
      <w:pPr>
        <w:tabs>
          <w:tab w:val="left" w:pos="1440"/>
          <w:tab w:val="left" w:pos="2880"/>
        </w:tabs>
        <w:spacing w:before="95"/>
        <w:ind w:left="719" w:right="0" w:firstLine="0"/>
        <w:jc w:val="left"/>
        <w:rPr>
          <w:rFonts w:ascii="Calibri"/>
          <w:b/>
          <w:sz w:val="22"/>
        </w:rPr>
      </w:pPr>
      <w:r>
        <w:rPr>
          <w:rFonts w:ascii="Calibri"/>
          <w:color w:val="FF0000"/>
          <w:sz w:val="22"/>
        </w:rPr>
        <w:t>-</w:t>
      </w:r>
      <w:r>
        <w:rPr>
          <w:rFonts w:ascii="Calibri"/>
          <w:color w:val="FF0000"/>
          <w:spacing w:val="-10"/>
          <w:sz w:val="22"/>
        </w:rPr>
        <w:t>-</w:t>
      </w:r>
      <w:r>
        <w:rPr>
          <w:rFonts w:ascii="Calibri"/>
          <w:color w:val="FF0000"/>
          <w:sz w:val="22"/>
        </w:rPr>
        <w:tab/>
      </w:r>
      <w:r>
        <w:rPr>
          <w:rFonts w:ascii="Calibri"/>
          <w:b/>
          <w:color w:val="FF0000"/>
          <w:sz w:val="22"/>
        </w:rPr>
        <w:t>COMMIT;</w:t>
      </w:r>
      <w:r>
        <w:rPr>
          <w:rFonts w:ascii="Calibri"/>
          <w:b/>
          <w:color w:val="FF0000"/>
          <w:spacing w:val="-5"/>
          <w:sz w:val="22"/>
        </w:rPr>
        <w:t xml:space="preserve"> </w:t>
      </w:r>
      <w:r>
        <w:rPr>
          <w:rFonts w:ascii="Calibri"/>
          <w:b/>
          <w:color w:val="FF0000"/>
          <w:sz w:val="22"/>
        </w:rPr>
        <w:t>-</w:t>
      </w:r>
      <w:r>
        <w:rPr>
          <w:rFonts w:ascii="Calibri"/>
          <w:b/>
          <w:color w:val="FF0000"/>
          <w:spacing w:val="-10"/>
          <w:sz w:val="22"/>
        </w:rPr>
        <w:t>-</w:t>
      </w:r>
      <w:r>
        <w:rPr>
          <w:rFonts w:ascii="Calibri"/>
          <w:b/>
          <w:color w:val="FF0000"/>
          <w:sz w:val="22"/>
        </w:rPr>
        <w:tab/>
      </w:r>
      <w:r>
        <w:rPr>
          <w:rFonts w:ascii="Calibri"/>
          <w:b/>
          <w:color w:val="FF0000"/>
          <w:sz w:val="22"/>
        </w:rPr>
        <w:t>rollback</w:t>
      </w:r>
      <w:r>
        <w:rPr>
          <w:rFonts w:ascii="Calibri"/>
          <w:b/>
          <w:color w:val="FF0000"/>
          <w:spacing w:val="-4"/>
          <w:sz w:val="22"/>
        </w:rPr>
        <w:t xml:space="preserve"> </w:t>
      </w:r>
      <w:r>
        <w:rPr>
          <w:rFonts w:ascii="Calibri"/>
          <w:b/>
          <w:color w:val="FF0000"/>
          <w:sz w:val="22"/>
        </w:rPr>
        <w:t>and</w:t>
      </w:r>
      <w:r>
        <w:rPr>
          <w:rFonts w:ascii="Calibri"/>
          <w:b/>
          <w:color w:val="FF0000"/>
          <w:spacing w:val="-2"/>
          <w:sz w:val="22"/>
        </w:rPr>
        <w:t xml:space="preserve"> </w:t>
      </w:r>
      <w:r>
        <w:rPr>
          <w:rFonts w:ascii="Calibri"/>
          <w:b/>
          <w:color w:val="FF0000"/>
          <w:sz w:val="22"/>
        </w:rPr>
        <w:t>commit</w:t>
      </w:r>
      <w:r>
        <w:rPr>
          <w:rFonts w:ascii="Calibri"/>
          <w:b/>
          <w:color w:val="FF0000"/>
          <w:spacing w:val="-2"/>
          <w:sz w:val="22"/>
        </w:rPr>
        <w:t xml:space="preserve"> </w:t>
      </w:r>
      <w:r>
        <w:rPr>
          <w:rFonts w:ascii="Calibri"/>
          <w:b/>
          <w:color w:val="FF0000"/>
          <w:sz w:val="22"/>
        </w:rPr>
        <w:t>are</w:t>
      </w:r>
      <w:r>
        <w:rPr>
          <w:rFonts w:ascii="Calibri"/>
          <w:b/>
          <w:color w:val="FF0000"/>
          <w:spacing w:val="-1"/>
          <w:sz w:val="22"/>
        </w:rPr>
        <w:t xml:space="preserve"> </w:t>
      </w:r>
      <w:r>
        <w:rPr>
          <w:rFonts w:ascii="Calibri"/>
          <w:b/>
          <w:color w:val="FF0000"/>
          <w:sz w:val="22"/>
        </w:rPr>
        <w:t>not</w:t>
      </w:r>
      <w:r>
        <w:rPr>
          <w:rFonts w:ascii="Calibri"/>
          <w:b/>
          <w:color w:val="FF0000"/>
          <w:spacing w:val="-2"/>
          <w:sz w:val="22"/>
        </w:rPr>
        <w:t xml:space="preserve"> </w:t>
      </w:r>
      <w:r>
        <w:rPr>
          <w:rFonts w:ascii="Calibri"/>
          <w:b/>
          <w:color w:val="FF0000"/>
          <w:sz w:val="22"/>
        </w:rPr>
        <w:t>allowed</w:t>
      </w:r>
      <w:r>
        <w:rPr>
          <w:rFonts w:ascii="Calibri"/>
          <w:b/>
          <w:color w:val="FF0000"/>
          <w:spacing w:val="-2"/>
          <w:sz w:val="22"/>
        </w:rPr>
        <w:t xml:space="preserve"> </w:t>
      </w:r>
      <w:r>
        <w:rPr>
          <w:rFonts w:ascii="Calibri"/>
          <w:b/>
          <w:color w:val="FF0000"/>
          <w:sz w:val="22"/>
        </w:rPr>
        <w:t>inside</w:t>
      </w:r>
      <w:r>
        <w:rPr>
          <w:rFonts w:ascii="Calibri"/>
          <w:b/>
          <w:color w:val="FF0000"/>
          <w:spacing w:val="-1"/>
          <w:sz w:val="22"/>
        </w:rPr>
        <w:t xml:space="preserve"> </w:t>
      </w:r>
      <w:r>
        <w:rPr>
          <w:rFonts w:ascii="Calibri"/>
          <w:b/>
          <w:color w:val="FF0000"/>
          <w:spacing w:val="-2"/>
          <w:sz w:val="22"/>
        </w:rPr>
        <w:t>Triggers</w:t>
      </w:r>
    </w:p>
    <w:p w14:paraId="591A137B">
      <w:pPr>
        <w:spacing w:before="31"/>
        <w:ind w:left="719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 xml:space="preserve">end; </w:t>
      </w:r>
      <w:r>
        <w:rPr>
          <w:rFonts w:ascii="Calibri"/>
          <w:spacing w:val="-5"/>
          <w:sz w:val="22"/>
        </w:rPr>
        <w:t>//</w:t>
      </w:r>
    </w:p>
    <w:p w14:paraId="77D813B3">
      <w:pPr>
        <w:spacing w:before="17"/>
        <w:ind w:left="719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delimiter</w:t>
      </w:r>
      <w:r>
        <w:rPr>
          <w:rFonts w:ascii="Calibri"/>
          <w:spacing w:val="-1"/>
          <w:sz w:val="22"/>
        </w:rPr>
        <w:t xml:space="preserve"> </w:t>
      </w:r>
      <w:r>
        <w:rPr>
          <w:rFonts w:ascii="Calibri"/>
          <w:spacing w:val="-10"/>
          <w:sz w:val="22"/>
        </w:rPr>
        <w:t>;</w:t>
      </w:r>
    </w:p>
    <w:p w14:paraId="7B0E6BF2">
      <w:pPr>
        <w:pStyle w:val="5"/>
        <w:spacing w:before="44"/>
        <w:rPr>
          <w:rFonts w:ascii="Calibri"/>
          <w:sz w:val="22"/>
        </w:rPr>
      </w:pPr>
    </w:p>
    <w:p w14:paraId="0564424D">
      <w:pPr>
        <w:spacing w:before="0"/>
        <w:ind w:left="719" w:right="0" w:firstLine="0"/>
        <w:jc w:val="left"/>
        <w:rPr>
          <w:sz w:val="22"/>
        </w:rPr>
      </w:pPr>
      <w:r>
        <w:rPr>
          <w:sz w:val="22"/>
        </w:rPr>
        <w:t>USES:</w:t>
      </w:r>
      <w:r>
        <w:rPr>
          <w:spacing w:val="-17"/>
          <w:sz w:val="22"/>
        </w:rPr>
        <w:t xml:space="preserve"> </w:t>
      </w:r>
      <w:r>
        <w:rPr>
          <w:spacing w:val="-10"/>
          <w:sz w:val="22"/>
        </w:rPr>
        <w:t>-</w:t>
      </w:r>
    </w:p>
    <w:p w14:paraId="0AD0111D">
      <w:pPr>
        <w:pStyle w:val="5"/>
        <w:spacing w:before="27"/>
        <w:rPr>
          <w:sz w:val="22"/>
        </w:rPr>
      </w:pPr>
    </w:p>
    <w:p w14:paraId="02FE263E">
      <w:pPr>
        <w:pStyle w:val="9"/>
        <w:numPr>
          <w:ilvl w:val="0"/>
          <w:numId w:val="66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sz w:val="22"/>
        </w:rPr>
      </w:pPr>
      <w:r>
        <w:rPr>
          <w:sz w:val="22"/>
        </w:rPr>
        <w:t>used</w:t>
      </w:r>
      <w:r>
        <w:rPr>
          <w:spacing w:val="-9"/>
          <w:sz w:val="22"/>
        </w:rPr>
        <w:t xml:space="preserve"> </w:t>
      </w:r>
      <w:r>
        <w:rPr>
          <w:sz w:val="22"/>
        </w:rPr>
        <w:t>to</w:t>
      </w:r>
      <w:r>
        <w:rPr>
          <w:spacing w:val="-8"/>
          <w:sz w:val="22"/>
        </w:rPr>
        <w:t xml:space="preserve"> </w:t>
      </w:r>
      <w:r>
        <w:rPr>
          <w:sz w:val="22"/>
        </w:rPr>
        <w:t>maintain</w:t>
      </w:r>
      <w:r>
        <w:rPr>
          <w:spacing w:val="-8"/>
          <w:sz w:val="22"/>
        </w:rPr>
        <w:t xml:space="preserve"> </w:t>
      </w:r>
      <w:r>
        <w:rPr>
          <w:sz w:val="22"/>
        </w:rPr>
        <w:t>logs</w:t>
      </w:r>
      <w:r>
        <w:rPr>
          <w:spacing w:val="-8"/>
          <w:sz w:val="22"/>
        </w:rPr>
        <w:t xml:space="preserve"> </w:t>
      </w:r>
      <w:r>
        <w:rPr>
          <w:sz w:val="22"/>
        </w:rPr>
        <w:t>(AUDIT</w:t>
      </w:r>
      <w:r>
        <w:rPr>
          <w:spacing w:val="-8"/>
          <w:sz w:val="22"/>
        </w:rPr>
        <w:t xml:space="preserve"> </w:t>
      </w:r>
      <w:r>
        <w:rPr>
          <w:sz w:val="22"/>
        </w:rPr>
        <w:t>TRAILS)</w:t>
      </w:r>
      <w:r>
        <w:rPr>
          <w:spacing w:val="-8"/>
          <w:sz w:val="22"/>
        </w:rPr>
        <w:t xml:space="preserve"> </w:t>
      </w:r>
      <w:r>
        <w:rPr>
          <w:sz w:val="22"/>
        </w:rPr>
        <w:t>of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insertions</w:t>
      </w:r>
    </w:p>
    <w:p w14:paraId="38D26A47">
      <w:pPr>
        <w:pStyle w:val="5"/>
        <w:spacing w:before="31"/>
        <w:rPr>
          <w:sz w:val="22"/>
        </w:rPr>
      </w:pPr>
    </w:p>
    <w:p w14:paraId="64F443CF">
      <w:pPr>
        <w:pStyle w:val="9"/>
        <w:numPr>
          <w:ilvl w:val="0"/>
          <w:numId w:val="66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sz w:val="22"/>
        </w:rPr>
      </w:pPr>
      <w:r>
        <w:rPr>
          <w:sz w:val="22"/>
        </w:rPr>
        <w:t>MySQL</w:t>
      </w:r>
      <w:r>
        <w:rPr>
          <w:spacing w:val="-4"/>
          <w:sz w:val="22"/>
        </w:rPr>
        <w:t xml:space="preserve"> </w:t>
      </w:r>
      <w:r>
        <w:rPr>
          <w:sz w:val="22"/>
        </w:rPr>
        <w:t>will</w:t>
      </w:r>
      <w:r>
        <w:rPr>
          <w:spacing w:val="-3"/>
          <w:sz w:val="22"/>
        </w:rPr>
        <w:t xml:space="preserve"> </w:t>
      </w:r>
      <w:r>
        <w:rPr>
          <w:sz w:val="22"/>
        </w:rPr>
        <w:t>read,</w:t>
      </w:r>
      <w:r>
        <w:rPr>
          <w:spacing w:val="-4"/>
          <w:sz w:val="22"/>
        </w:rPr>
        <w:t xml:space="preserve"> </w:t>
      </w:r>
      <w:r>
        <w:rPr>
          <w:sz w:val="22"/>
        </w:rPr>
        <w:t>compile,</w:t>
      </w:r>
      <w:r>
        <w:rPr>
          <w:spacing w:val="-3"/>
          <w:sz w:val="22"/>
        </w:rPr>
        <w:t xml:space="preserve"> </w:t>
      </w:r>
      <w:r>
        <w:rPr>
          <w:sz w:val="22"/>
        </w:rPr>
        <w:t>make</w:t>
      </w:r>
      <w:r>
        <w:rPr>
          <w:spacing w:val="-3"/>
          <w:sz w:val="22"/>
        </w:rPr>
        <w:t xml:space="preserve"> </w:t>
      </w:r>
      <w:r>
        <w:rPr>
          <w:sz w:val="22"/>
        </w:rPr>
        <w:t>aplan,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store</w:t>
      </w:r>
      <w:r>
        <w:rPr>
          <w:spacing w:val="-3"/>
          <w:sz w:val="22"/>
        </w:rPr>
        <w:t xml:space="preserve"> </w:t>
      </w:r>
      <w:r>
        <w:rPr>
          <w:sz w:val="22"/>
        </w:rPr>
        <w:t>it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databse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COMPILED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FORMAT</w:t>
      </w:r>
    </w:p>
    <w:p w14:paraId="5D8C7C10">
      <w:pPr>
        <w:pStyle w:val="5"/>
        <w:spacing w:before="30"/>
        <w:rPr>
          <w:sz w:val="22"/>
        </w:rPr>
      </w:pPr>
    </w:p>
    <w:p w14:paraId="2F83AD95">
      <w:pPr>
        <w:pStyle w:val="9"/>
        <w:numPr>
          <w:ilvl w:val="0"/>
          <w:numId w:val="66"/>
        </w:numPr>
        <w:tabs>
          <w:tab w:val="left" w:pos="1440"/>
        </w:tabs>
        <w:spacing w:before="0" w:after="0" w:line="297" w:lineRule="auto"/>
        <w:ind w:left="1440" w:right="55" w:hanging="721"/>
        <w:jc w:val="left"/>
        <w:rPr>
          <w:sz w:val="22"/>
        </w:rPr>
      </w:pP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triggers</w:t>
      </w:r>
      <w:r>
        <w:rPr>
          <w:spacing w:val="-3"/>
          <w:sz w:val="22"/>
        </w:rPr>
        <w:t xml:space="preserve"> </w:t>
      </w:r>
      <w:r>
        <w:rPr>
          <w:sz w:val="22"/>
        </w:rPr>
        <w:t>are</w:t>
      </w:r>
      <w:r>
        <w:rPr>
          <w:spacing w:val="-3"/>
          <w:sz w:val="22"/>
        </w:rPr>
        <w:t xml:space="preserve"> </w:t>
      </w:r>
      <w:r>
        <w:rPr>
          <w:sz w:val="22"/>
        </w:rPr>
        <w:t>at</w:t>
      </w:r>
      <w:r>
        <w:rPr>
          <w:spacing w:val="-3"/>
          <w:sz w:val="22"/>
        </w:rPr>
        <w:t xml:space="preserve"> </w:t>
      </w:r>
      <w:r>
        <w:rPr>
          <w:sz w:val="22"/>
        </w:rPr>
        <w:t>server</w:t>
      </w:r>
      <w:r>
        <w:rPr>
          <w:spacing w:val="-3"/>
          <w:sz w:val="22"/>
        </w:rPr>
        <w:t xml:space="preserve"> </w:t>
      </w:r>
      <w:r>
        <w:rPr>
          <w:sz w:val="22"/>
        </w:rPr>
        <w:t>level,</w:t>
      </w:r>
      <w:r>
        <w:rPr>
          <w:spacing w:val="-3"/>
          <w:sz w:val="22"/>
        </w:rPr>
        <w:t xml:space="preserve"> </w:t>
      </w:r>
      <w:r>
        <w:rPr>
          <w:sz w:val="22"/>
        </w:rPr>
        <w:t>you</w:t>
      </w:r>
      <w:r>
        <w:rPr>
          <w:spacing w:val="-3"/>
          <w:sz w:val="22"/>
        </w:rPr>
        <w:t xml:space="preserve"> </w:t>
      </w:r>
      <w:r>
        <w:rPr>
          <w:sz w:val="22"/>
        </w:rPr>
        <w:t>may</w:t>
      </w:r>
      <w:r>
        <w:rPr>
          <w:spacing w:val="-3"/>
          <w:sz w:val="22"/>
        </w:rPr>
        <w:t xml:space="preserve"> </w:t>
      </w:r>
      <w:r>
        <w:rPr>
          <w:sz w:val="22"/>
        </w:rPr>
        <w:t>perform</w:t>
      </w:r>
      <w:r>
        <w:rPr>
          <w:spacing w:val="-3"/>
          <w:sz w:val="22"/>
        </w:rPr>
        <w:t xml:space="preserve"> </w:t>
      </w:r>
      <w:r>
        <w:rPr>
          <w:sz w:val="22"/>
        </w:rPr>
        <w:t>your</w:t>
      </w:r>
      <w:r>
        <w:rPr>
          <w:spacing w:val="-3"/>
          <w:sz w:val="22"/>
        </w:rPr>
        <w:t xml:space="preserve"> </w:t>
      </w:r>
      <w:r>
        <w:rPr>
          <w:sz w:val="22"/>
        </w:rPr>
        <w:t>DML</w:t>
      </w:r>
      <w:r>
        <w:rPr>
          <w:spacing w:val="-3"/>
          <w:sz w:val="22"/>
        </w:rPr>
        <w:t xml:space="preserve"> </w:t>
      </w:r>
      <w:r>
        <w:rPr>
          <w:sz w:val="22"/>
        </w:rPr>
        <w:t>operations</w:t>
      </w:r>
      <w:r>
        <w:rPr>
          <w:spacing w:val="-3"/>
          <w:sz w:val="22"/>
        </w:rPr>
        <w:t xml:space="preserve"> </w:t>
      </w:r>
      <w:r>
        <w:rPr>
          <w:sz w:val="22"/>
        </w:rPr>
        <w:t>using</w:t>
      </w:r>
      <w:r>
        <w:rPr>
          <w:spacing w:val="-3"/>
          <w:sz w:val="22"/>
        </w:rPr>
        <w:t xml:space="preserve"> </w:t>
      </w:r>
      <w:r>
        <w:rPr>
          <w:sz w:val="22"/>
        </w:rPr>
        <w:t>any</w:t>
      </w:r>
      <w:r>
        <w:rPr>
          <w:spacing w:val="-3"/>
          <w:sz w:val="22"/>
        </w:rPr>
        <w:t xml:space="preserve"> </w:t>
      </w:r>
      <w:r>
        <w:rPr>
          <w:sz w:val="22"/>
        </w:rPr>
        <w:t>front-end</w:t>
      </w:r>
      <w:r>
        <w:rPr>
          <w:spacing w:val="-3"/>
          <w:sz w:val="22"/>
        </w:rPr>
        <w:t xml:space="preserve"> </w:t>
      </w:r>
      <w:r>
        <w:rPr>
          <w:sz w:val="22"/>
        </w:rPr>
        <w:t>s/w,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triggers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will </w:t>
      </w:r>
      <w:r>
        <w:rPr>
          <w:w w:val="105"/>
          <w:sz w:val="22"/>
        </w:rPr>
        <w:t>always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execute</w:t>
      </w:r>
    </w:p>
    <w:p w14:paraId="0A8773DD">
      <w:pPr>
        <w:pStyle w:val="9"/>
        <w:numPr>
          <w:ilvl w:val="0"/>
          <w:numId w:val="66"/>
        </w:numPr>
        <w:tabs>
          <w:tab w:val="left" w:pos="1440"/>
        </w:tabs>
        <w:spacing w:before="182" w:after="0" w:line="240" w:lineRule="auto"/>
        <w:ind w:left="1440" w:right="0" w:hanging="721"/>
        <w:jc w:val="left"/>
        <w:rPr>
          <w:sz w:val="22"/>
        </w:rPr>
      </w:pPr>
      <w:r>
        <w:rPr>
          <w:sz w:val="22"/>
        </w:rPr>
        <w:t>within</w:t>
      </w:r>
      <w:r>
        <w:rPr>
          <w:spacing w:val="-8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trigger</w:t>
      </w:r>
      <w:r>
        <w:rPr>
          <w:spacing w:val="-7"/>
          <w:sz w:val="22"/>
        </w:rPr>
        <w:t xml:space="preserve"> </w:t>
      </w:r>
      <w:r>
        <w:rPr>
          <w:sz w:val="22"/>
        </w:rPr>
        <w:t>you</w:t>
      </w:r>
      <w:r>
        <w:rPr>
          <w:spacing w:val="-8"/>
          <w:sz w:val="22"/>
        </w:rPr>
        <w:t xml:space="preserve"> </w:t>
      </w:r>
      <w:r>
        <w:rPr>
          <w:sz w:val="22"/>
        </w:rPr>
        <w:t>can</w:t>
      </w:r>
      <w:r>
        <w:rPr>
          <w:spacing w:val="-7"/>
          <w:sz w:val="22"/>
        </w:rPr>
        <w:t xml:space="preserve"> </w:t>
      </w:r>
      <w:r>
        <w:rPr>
          <w:sz w:val="22"/>
        </w:rPr>
        <w:t>have</w:t>
      </w:r>
      <w:r>
        <w:rPr>
          <w:spacing w:val="-7"/>
          <w:sz w:val="22"/>
        </w:rPr>
        <w:t xml:space="preserve"> </w:t>
      </w:r>
      <w:r>
        <w:rPr>
          <w:sz w:val="22"/>
        </w:rPr>
        <w:t>any</w:t>
      </w:r>
      <w:r>
        <w:rPr>
          <w:spacing w:val="-8"/>
          <w:sz w:val="22"/>
        </w:rPr>
        <w:t xml:space="preserve"> </w:t>
      </w:r>
      <w:r>
        <w:rPr>
          <w:sz w:val="22"/>
        </w:rPr>
        <w:t>processing,</w:t>
      </w:r>
      <w:r>
        <w:rPr>
          <w:spacing w:val="-7"/>
          <w:sz w:val="22"/>
        </w:rPr>
        <w:t xml:space="preserve"> </w:t>
      </w:r>
      <w:r>
        <w:rPr>
          <w:sz w:val="22"/>
        </w:rPr>
        <w:t>full</w:t>
      </w:r>
      <w:r>
        <w:rPr>
          <w:spacing w:val="-7"/>
          <w:sz w:val="22"/>
        </w:rPr>
        <w:t xml:space="preserve"> </w:t>
      </w:r>
      <w:r>
        <w:rPr>
          <w:sz w:val="22"/>
        </w:rPr>
        <w:t>MySQL</w:t>
      </w:r>
      <w:r>
        <w:rPr>
          <w:spacing w:val="-7"/>
          <w:sz w:val="22"/>
        </w:rPr>
        <w:t xml:space="preserve"> </w:t>
      </w:r>
      <w:r>
        <w:rPr>
          <w:sz w:val="22"/>
        </w:rPr>
        <w:t>PL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allowed</w:t>
      </w:r>
    </w:p>
    <w:p w14:paraId="3402578B">
      <w:pPr>
        <w:pStyle w:val="5"/>
        <w:spacing w:before="30"/>
        <w:rPr>
          <w:sz w:val="22"/>
        </w:rPr>
      </w:pPr>
    </w:p>
    <w:p w14:paraId="79BC5B31">
      <w:pPr>
        <w:pStyle w:val="9"/>
        <w:numPr>
          <w:ilvl w:val="0"/>
          <w:numId w:val="66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sz w:val="22"/>
        </w:rPr>
      </w:pPr>
      <w:r>
        <w:rPr>
          <w:sz w:val="22"/>
        </w:rPr>
        <w:t>ROLLBACK</w:t>
      </w:r>
      <w:r>
        <w:rPr>
          <w:spacing w:val="2"/>
          <w:sz w:val="22"/>
        </w:rPr>
        <w:t xml:space="preserve"> </w:t>
      </w:r>
      <w:r>
        <w:rPr>
          <w:sz w:val="22"/>
        </w:rPr>
        <w:t>and</w:t>
      </w:r>
      <w:r>
        <w:rPr>
          <w:spacing w:val="2"/>
          <w:sz w:val="22"/>
        </w:rPr>
        <w:t xml:space="preserve"> </w:t>
      </w:r>
      <w:r>
        <w:rPr>
          <w:sz w:val="22"/>
        </w:rPr>
        <w:t>COMMIT</w:t>
      </w:r>
      <w:r>
        <w:rPr>
          <w:spacing w:val="2"/>
          <w:sz w:val="22"/>
        </w:rPr>
        <w:t xml:space="preserve"> </w:t>
      </w:r>
      <w:r>
        <w:rPr>
          <w:sz w:val="22"/>
        </w:rPr>
        <w:t>not</w:t>
      </w:r>
      <w:r>
        <w:rPr>
          <w:spacing w:val="3"/>
          <w:sz w:val="22"/>
        </w:rPr>
        <w:t xml:space="preserve"> </w:t>
      </w:r>
      <w:r>
        <w:rPr>
          <w:sz w:val="22"/>
        </w:rPr>
        <w:t>allowed</w:t>
      </w:r>
      <w:r>
        <w:rPr>
          <w:spacing w:val="2"/>
          <w:sz w:val="22"/>
        </w:rPr>
        <w:t xml:space="preserve"> </w:t>
      </w:r>
      <w:r>
        <w:rPr>
          <w:sz w:val="22"/>
        </w:rPr>
        <w:t>inside</w:t>
      </w:r>
      <w:r>
        <w:rPr>
          <w:spacing w:val="2"/>
          <w:sz w:val="22"/>
        </w:rPr>
        <w:t xml:space="preserve"> </w:t>
      </w:r>
      <w:r>
        <w:rPr>
          <w:sz w:val="22"/>
        </w:rPr>
        <w:t>the</w:t>
      </w:r>
      <w:r>
        <w:rPr>
          <w:spacing w:val="3"/>
          <w:sz w:val="22"/>
        </w:rPr>
        <w:t xml:space="preserve"> </w:t>
      </w:r>
      <w:r>
        <w:rPr>
          <w:spacing w:val="-2"/>
          <w:sz w:val="22"/>
        </w:rPr>
        <w:t>trigger</w:t>
      </w:r>
    </w:p>
    <w:p w14:paraId="085FFB32">
      <w:pPr>
        <w:pStyle w:val="5"/>
        <w:spacing w:before="28"/>
        <w:rPr>
          <w:sz w:val="22"/>
        </w:rPr>
      </w:pPr>
    </w:p>
    <w:p w14:paraId="63A33884">
      <w:pPr>
        <w:pStyle w:val="9"/>
        <w:numPr>
          <w:ilvl w:val="0"/>
          <w:numId w:val="66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sz w:val="22"/>
        </w:rPr>
      </w:pPr>
      <w:r>
        <w:rPr>
          <w:color w:val="BF0000"/>
          <w:sz w:val="22"/>
        </w:rPr>
        <w:t>ROLLBACK</w:t>
      </w:r>
      <w:r>
        <w:rPr>
          <w:color w:val="BF0000"/>
          <w:spacing w:val="-4"/>
          <w:sz w:val="22"/>
        </w:rPr>
        <w:t xml:space="preserve"> </w:t>
      </w:r>
      <w:r>
        <w:rPr>
          <w:color w:val="BF0000"/>
          <w:sz w:val="22"/>
        </w:rPr>
        <w:t>or</w:t>
      </w:r>
      <w:r>
        <w:rPr>
          <w:color w:val="BF0000"/>
          <w:spacing w:val="-3"/>
          <w:sz w:val="22"/>
        </w:rPr>
        <w:t xml:space="preserve"> </w:t>
      </w:r>
      <w:r>
        <w:rPr>
          <w:color w:val="BF0000"/>
          <w:sz w:val="22"/>
        </w:rPr>
        <w:t>COMMIT</w:t>
      </w:r>
      <w:r>
        <w:rPr>
          <w:color w:val="BF0000"/>
          <w:spacing w:val="-3"/>
          <w:sz w:val="22"/>
        </w:rPr>
        <w:t xml:space="preserve"> </w:t>
      </w:r>
      <w:r>
        <w:rPr>
          <w:color w:val="BF0000"/>
          <w:sz w:val="22"/>
        </w:rPr>
        <w:t>is</w:t>
      </w:r>
      <w:r>
        <w:rPr>
          <w:color w:val="BF0000"/>
          <w:spacing w:val="-3"/>
          <w:sz w:val="22"/>
        </w:rPr>
        <w:t xml:space="preserve"> </w:t>
      </w:r>
      <w:r>
        <w:rPr>
          <w:color w:val="BF0000"/>
          <w:sz w:val="22"/>
        </w:rPr>
        <w:t>to</w:t>
      </w:r>
      <w:r>
        <w:rPr>
          <w:color w:val="BF0000"/>
          <w:spacing w:val="-3"/>
          <w:sz w:val="22"/>
        </w:rPr>
        <w:t xml:space="preserve"> </w:t>
      </w:r>
      <w:r>
        <w:rPr>
          <w:color w:val="BF0000"/>
          <w:sz w:val="22"/>
        </w:rPr>
        <w:t>be</w:t>
      </w:r>
      <w:r>
        <w:rPr>
          <w:color w:val="BF0000"/>
          <w:spacing w:val="-3"/>
          <w:sz w:val="22"/>
        </w:rPr>
        <w:t xml:space="preserve"> </w:t>
      </w:r>
      <w:r>
        <w:rPr>
          <w:color w:val="BF0000"/>
          <w:sz w:val="22"/>
        </w:rPr>
        <w:t>specified</w:t>
      </w:r>
      <w:r>
        <w:rPr>
          <w:color w:val="BF0000"/>
          <w:spacing w:val="-3"/>
          <w:sz w:val="22"/>
        </w:rPr>
        <w:t xml:space="preserve"> </w:t>
      </w:r>
      <w:r>
        <w:rPr>
          <w:color w:val="BF0000"/>
          <w:sz w:val="22"/>
        </w:rPr>
        <w:t>AFTERWARDS,</w:t>
      </w:r>
      <w:r>
        <w:rPr>
          <w:color w:val="BF0000"/>
          <w:spacing w:val="-3"/>
          <w:sz w:val="22"/>
        </w:rPr>
        <w:t xml:space="preserve"> </w:t>
      </w:r>
      <w:r>
        <w:rPr>
          <w:color w:val="BF0000"/>
          <w:sz w:val="22"/>
        </w:rPr>
        <w:t>at</w:t>
      </w:r>
      <w:r>
        <w:rPr>
          <w:color w:val="BF0000"/>
          <w:spacing w:val="-3"/>
          <w:sz w:val="22"/>
        </w:rPr>
        <w:t xml:space="preserve"> </w:t>
      </w:r>
      <w:r>
        <w:rPr>
          <w:color w:val="BF0000"/>
          <w:sz w:val="22"/>
        </w:rPr>
        <w:t>the</w:t>
      </w:r>
      <w:r>
        <w:rPr>
          <w:color w:val="BF0000"/>
          <w:spacing w:val="-3"/>
          <w:sz w:val="22"/>
        </w:rPr>
        <w:t xml:space="preserve"> </w:t>
      </w:r>
      <w:r>
        <w:rPr>
          <w:color w:val="BF0000"/>
          <w:sz w:val="22"/>
        </w:rPr>
        <w:t>and</w:t>
      </w:r>
      <w:r>
        <w:rPr>
          <w:color w:val="BF0000"/>
          <w:spacing w:val="-3"/>
          <w:sz w:val="22"/>
        </w:rPr>
        <w:t xml:space="preserve"> </w:t>
      </w:r>
      <w:r>
        <w:rPr>
          <w:color w:val="BF0000"/>
          <w:sz w:val="22"/>
        </w:rPr>
        <w:t>of</w:t>
      </w:r>
      <w:r>
        <w:rPr>
          <w:color w:val="BF0000"/>
          <w:spacing w:val="-4"/>
          <w:sz w:val="22"/>
        </w:rPr>
        <w:t xml:space="preserve"> </w:t>
      </w:r>
      <w:r>
        <w:rPr>
          <w:color w:val="BF0000"/>
          <w:spacing w:val="-2"/>
          <w:sz w:val="22"/>
        </w:rPr>
        <w:t>transaction</w:t>
      </w:r>
    </w:p>
    <w:p w14:paraId="4D44216C">
      <w:pPr>
        <w:pStyle w:val="5"/>
        <w:spacing w:before="31"/>
        <w:rPr>
          <w:sz w:val="22"/>
        </w:rPr>
      </w:pPr>
    </w:p>
    <w:p w14:paraId="0FF88ECA">
      <w:pPr>
        <w:pStyle w:val="9"/>
        <w:numPr>
          <w:ilvl w:val="0"/>
          <w:numId w:val="66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sz w:val="22"/>
        </w:rPr>
      </w:pPr>
      <w:r>
        <w:rPr>
          <w:sz w:val="22"/>
        </w:rPr>
        <w:t>whether</w:t>
      </w:r>
      <w:r>
        <w:rPr>
          <w:spacing w:val="-2"/>
          <w:sz w:val="22"/>
        </w:rPr>
        <w:t xml:space="preserve"> </w:t>
      </w:r>
      <w:r>
        <w:rPr>
          <w:sz w:val="22"/>
        </w:rPr>
        <w:t>you</w:t>
      </w:r>
      <w:r>
        <w:rPr>
          <w:spacing w:val="-1"/>
          <w:sz w:val="22"/>
        </w:rPr>
        <w:t xml:space="preserve"> </w:t>
      </w:r>
      <w:r>
        <w:rPr>
          <w:sz w:val="22"/>
        </w:rPr>
        <w:t>COMMIT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1"/>
          <w:sz w:val="22"/>
        </w:rPr>
        <w:t xml:space="preserve"> </w:t>
      </w:r>
      <w:r>
        <w:rPr>
          <w:sz w:val="22"/>
        </w:rPr>
        <w:t>ROLLBACK</w:t>
      </w:r>
      <w:r>
        <w:rPr>
          <w:spacing w:val="-2"/>
          <w:sz w:val="22"/>
        </w:rPr>
        <w:t xml:space="preserve"> </w:t>
      </w:r>
      <w:r>
        <w:rPr>
          <w:sz w:val="22"/>
        </w:rPr>
        <w:t>afterwards,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data</w:t>
      </w:r>
      <w:r>
        <w:rPr>
          <w:spacing w:val="-1"/>
          <w:sz w:val="22"/>
        </w:rPr>
        <w:t xml:space="preserve"> </w:t>
      </w:r>
      <w:r>
        <w:rPr>
          <w:sz w:val="22"/>
        </w:rPr>
        <w:t>will</w:t>
      </w:r>
      <w:r>
        <w:rPr>
          <w:spacing w:val="-2"/>
          <w:sz w:val="22"/>
        </w:rPr>
        <w:t xml:space="preserve"> </w:t>
      </w:r>
      <w:r>
        <w:rPr>
          <w:sz w:val="22"/>
        </w:rPr>
        <w:t>always</w:t>
      </w:r>
      <w:r>
        <w:rPr>
          <w:spacing w:val="-1"/>
          <w:sz w:val="22"/>
        </w:rPr>
        <w:t xml:space="preserve"> </w:t>
      </w:r>
      <w:r>
        <w:rPr>
          <w:sz w:val="22"/>
        </w:rPr>
        <w:t>be</w:t>
      </w:r>
      <w:r>
        <w:rPr>
          <w:spacing w:val="-2"/>
          <w:sz w:val="22"/>
        </w:rPr>
        <w:t xml:space="preserve"> consistent</w:t>
      </w:r>
    </w:p>
    <w:p w14:paraId="50EABC13">
      <w:pPr>
        <w:pStyle w:val="5"/>
        <w:spacing w:before="31"/>
        <w:rPr>
          <w:sz w:val="22"/>
        </w:rPr>
      </w:pPr>
    </w:p>
    <w:p w14:paraId="00C6681E">
      <w:pPr>
        <w:pStyle w:val="9"/>
        <w:numPr>
          <w:ilvl w:val="0"/>
          <w:numId w:val="66"/>
        </w:numPr>
        <w:tabs>
          <w:tab w:val="left" w:pos="1215"/>
        </w:tabs>
        <w:spacing w:before="0" w:after="0" w:line="264" w:lineRule="auto"/>
        <w:ind w:left="1215" w:right="46" w:hanging="496"/>
        <w:jc w:val="left"/>
        <w:rPr>
          <w:sz w:val="22"/>
        </w:rPr>
      </w:pPr>
      <w:r>
        <w:rPr>
          <w:sz w:val="22"/>
        </w:rPr>
        <w:t>if</w:t>
      </w:r>
      <w:r>
        <w:rPr>
          <w:spacing w:val="-1"/>
          <w:sz w:val="22"/>
        </w:rPr>
        <w:t xml:space="preserve"> </w:t>
      </w:r>
      <w:r>
        <w:rPr>
          <w:sz w:val="22"/>
        </w:rPr>
        <w:t>DML</w:t>
      </w:r>
      <w:r>
        <w:rPr>
          <w:spacing w:val="-1"/>
          <w:sz w:val="22"/>
        </w:rPr>
        <w:t xml:space="preserve"> </w:t>
      </w:r>
      <w:r>
        <w:rPr>
          <w:sz w:val="22"/>
        </w:rPr>
        <w:t>operation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1"/>
          <w:sz w:val="22"/>
        </w:rPr>
        <w:t xml:space="preserve"> </w:t>
      </w:r>
      <w:r>
        <w:rPr>
          <w:sz w:val="22"/>
        </w:rPr>
        <w:t>table</w:t>
      </w:r>
      <w:r>
        <w:rPr>
          <w:spacing w:val="-1"/>
          <w:sz w:val="22"/>
        </w:rPr>
        <w:t xml:space="preserve"> </w:t>
      </w:r>
      <w:r>
        <w:rPr>
          <w:sz w:val="22"/>
        </w:rPr>
        <w:t>fails,</w:t>
      </w:r>
      <w:r>
        <w:rPr>
          <w:spacing w:val="-1"/>
          <w:sz w:val="22"/>
        </w:rPr>
        <w:t xml:space="preserve"> </w:t>
      </w:r>
      <w:r>
        <w:rPr>
          <w:sz w:val="22"/>
        </w:rPr>
        <w:t>then</w:t>
      </w:r>
      <w:r>
        <w:rPr>
          <w:spacing w:val="-1"/>
          <w:sz w:val="22"/>
        </w:rPr>
        <w:t xml:space="preserve"> </w:t>
      </w:r>
      <w:r>
        <w:rPr>
          <w:sz w:val="22"/>
        </w:rPr>
        <w:t>it</w:t>
      </w:r>
      <w:r>
        <w:rPr>
          <w:spacing w:val="-1"/>
          <w:sz w:val="22"/>
        </w:rPr>
        <w:t xml:space="preserve"> </w:t>
      </w:r>
      <w:r>
        <w:rPr>
          <w:sz w:val="22"/>
        </w:rPr>
        <w:t>will</w:t>
      </w:r>
      <w:r>
        <w:rPr>
          <w:spacing w:val="-1"/>
          <w:sz w:val="22"/>
        </w:rPr>
        <w:t xml:space="preserve"> </w:t>
      </w:r>
      <w:r>
        <w:rPr>
          <w:sz w:val="22"/>
        </w:rPr>
        <w:t>cause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event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fail,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then</w:t>
      </w:r>
      <w:r>
        <w:rPr>
          <w:spacing w:val="-1"/>
          <w:sz w:val="22"/>
        </w:rPr>
        <w:t xml:space="preserve"> </w:t>
      </w:r>
      <w:r>
        <w:rPr>
          <w:sz w:val="22"/>
        </w:rPr>
        <w:t>trigger</w:t>
      </w:r>
      <w:r>
        <w:rPr>
          <w:spacing w:val="-1"/>
          <w:sz w:val="22"/>
        </w:rPr>
        <w:t xml:space="preserve"> </w:t>
      </w:r>
      <w:r>
        <w:rPr>
          <w:sz w:val="22"/>
        </w:rPr>
        <w:t>changes</w:t>
      </w:r>
      <w:r>
        <w:rPr>
          <w:spacing w:val="-1"/>
          <w:sz w:val="22"/>
        </w:rPr>
        <w:t xml:space="preserve"> </w:t>
      </w:r>
      <w:r>
        <w:rPr>
          <w:sz w:val="22"/>
        </w:rPr>
        <w:t>are</w:t>
      </w:r>
      <w:r>
        <w:rPr>
          <w:spacing w:val="-1"/>
          <w:sz w:val="22"/>
        </w:rPr>
        <w:t xml:space="preserve"> </w:t>
      </w:r>
      <w:r>
        <w:rPr>
          <w:sz w:val="22"/>
        </w:rPr>
        <w:t>automatically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roll </w:t>
      </w:r>
      <w:r>
        <w:rPr>
          <w:spacing w:val="-4"/>
          <w:w w:val="105"/>
          <w:sz w:val="22"/>
        </w:rPr>
        <w:t>back</w:t>
      </w:r>
    </w:p>
    <w:p w14:paraId="5622E9FB">
      <w:pPr>
        <w:pStyle w:val="9"/>
        <w:numPr>
          <w:ilvl w:val="0"/>
          <w:numId w:val="66"/>
        </w:numPr>
        <w:tabs>
          <w:tab w:val="left" w:pos="1307"/>
        </w:tabs>
        <w:spacing w:before="0" w:after="0" w:line="248" w:lineRule="exact"/>
        <w:ind w:left="1307" w:right="0" w:hanging="588"/>
        <w:jc w:val="left"/>
        <w:rPr>
          <w:position w:val="1"/>
          <w:sz w:val="22"/>
        </w:rPr>
      </w:pPr>
      <w:r>
        <w:rPr>
          <w:sz w:val="22"/>
        </w:rPr>
        <w:t>if</w:t>
      </w:r>
      <w:r>
        <w:rPr>
          <w:spacing w:val="-4"/>
          <w:sz w:val="22"/>
        </w:rPr>
        <w:t xml:space="preserve"> </w:t>
      </w:r>
      <w:r>
        <w:rPr>
          <w:sz w:val="22"/>
        </w:rPr>
        <w:t>trigger</w:t>
      </w:r>
      <w:r>
        <w:rPr>
          <w:spacing w:val="-4"/>
          <w:sz w:val="22"/>
        </w:rPr>
        <w:t xml:space="preserve"> </w:t>
      </w:r>
      <w:r>
        <w:rPr>
          <w:sz w:val="22"/>
        </w:rPr>
        <w:t>fails,</w:t>
      </w:r>
      <w:r>
        <w:rPr>
          <w:spacing w:val="-4"/>
          <w:sz w:val="22"/>
        </w:rPr>
        <w:t xml:space="preserve"> </w:t>
      </w:r>
      <w:r>
        <w:rPr>
          <w:sz w:val="22"/>
        </w:rPr>
        <w:t>then</w:t>
      </w:r>
      <w:r>
        <w:rPr>
          <w:spacing w:val="-4"/>
          <w:sz w:val="22"/>
        </w:rPr>
        <w:t xml:space="preserve"> </w:t>
      </w:r>
      <w:r>
        <w:rPr>
          <w:sz w:val="22"/>
        </w:rPr>
        <w:t>it</w:t>
      </w:r>
      <w:r>
        <w:rPr>
          <w:spacing w:val="-3"/>
          <w:sz w:val="22"/>
        </w:rPr>
        <w:t xml:space="preserve"> </w:t>
      </w:r>
      <w:r>
        <w:rPr>
          <w:sz w:val="22"/>
        </w:rPr>
        <w:t>will</w:t>
      </w:r>
      <w:r>
        <w:rPr>
          <w:spacing w:val="-4"/>
          <w:sz w:val="22"/>
        </w:rPr>
        <w:t xml:space="preserve"> </w:t>
      </w:r>
      <w:r>
        <w:rPr>
          <w:sz w:val="22"/>
        </w:rPr>
        <w:t>cause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event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fail,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then</w:t>
      </w:r>
      <w:r>
        <w:rPr>
          <w:spacing w:val="-4"/>
          <w:sz w:val="22"/>
        </w:rPr>
        <w:t xml:space="preserve"> </w:t>
      </w:r>
      <w:r>
        <w:rPr>
          <w:sz w:val="22"/>
        </w:rPr>
        <w:t>DML</w:t>
      </w:r>
      <w:r>
        <w:rPr>
          <w:spacing w:val="-4"/>
          <w:sz w:val="22"/>
        </w:rPr>
        <w:t xml:space="preserve"> </w:t>
      </w:r>
      <w:r>
        <w:rPr>
          <w:sz w:val="22"/>
        </w:rPr>
        <w:t>operation</w:t>
      </w:r>
      <w:r>
        <w:rPr>
          <w:spacing w:val="-3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table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>automatically</w:t>
      </w:r>
      <w:r>
        <w:rPr>
          <w:spacing w:val="-4"/>
          <w:sz w:val="22"/>
        </w:rPr>
        <w:t xml:space="preserve"> </w:t>
      </w:r>
      <w:r>
        <w:rPr>
          <w:sz w:val="22"/>
        </w:rPr>
        <w:t>rolled</w:t>
      </w:r>
      <w:r>
        <w:rPr>
          <w:spacing w:val="-3"/>
          <w:sz w:val="22"/>
        </w:rPr>
        <w:t xml:space="preserve"> </w:t>
      </w:r>
      <w:r>
        <w:rPr>
          <w:spacing w:val="-4"/>
          <w:sz w:val="22"/>
        </w:rPr>
        <w:t>back</w:t>
      </w:r>
    </w:p>
    <w:p w14:paraId="1A37900C">
      <w:pPr>
        <w:pStyle w:val="5"/>
        <w:spacing w:before="22"/>
        <w:rPr>
          <w:sz w:val="22"/>
        </w:rPr>
      </w:pPr>
    </w:p>
    <w:p w14:paraId="517EDB08">
      <w:pPr>
        <w:pStyle w:val="9"/>
        <w:numPr>
          <w:ilvl w:val="0"/>
          <w:numId w:val="66"/>
        </w:numPr>
        <w:tabs>
          <w:tab w:val="left" w:pos="1440"/>
        </w:tabs>
        <w:spacing w:before="1" w:after="0" w:line="240" w:lineRule="auto"/>
        <w:ind w:left="1440" w:right="0" w:hanging="721"/>
        <w:jc w:val="left"/>
        <w:rPr>
          <w:sz w:val="22"/>
        </w:rPr>
      </w:pPr>
      <w:r>
        <w:rPr>
          <w:sz w:val="22"/>
        </w:rPr>
        <w:t>YOUR</w:t>
      </w:r>
      <w:r>
        <w:rPr>
          <w:spacing w:val="-6"/>
          <w:sz w:val="22"/>
        </w:rPr>
        <w:t xml:space="preserve"> </w:t>
      </w:r>
      <w:r>
        <w:rPr>
          <w:sz w:val="22"/>
        </w:rPr>
        <w:t>DATA</w:t>
      </w:r>
      <w:r>
        <w:rPr>
          <w:spacing w:val="-5"/>
          <w:sz w:val="22"/>
        </w:rPr>
        <w:t xml:space="preserve"> </w:t>
      </w:r>
      <w:r>
        <w:rPr>
          <w:sz w:val="22"/>
        </w:rPr>
        <w:t>WILL</w:t>
      </w:r>
      <w:r>
        <w:rPr>
          <w:spacing w:val="-6"/>
          <w:sz w:val="22"/>
        </w:rPr>
        <w:t xml:space="preserve"> </w:t>
      </w:r>
      <w:r>
        <w:rPr>
          <w:sz w:val="22"/>
        </w:rPr>
        <w:t>ALWAYS</w:t>
      </w:r>
      <w:r>
        <w:rPr>
          <w:spacing w:val="-5"/>
          <w:sz w:val="22"/>
        </w:rPr>
        <w:t xml:space="preserve"> </w:t>
      </w:r>
      <w:r>
        <w:rPr>
          <w:sz w:val="22"/>
        </w:rPr>
        <w:t>BE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CONSISTENT</w:t>
      </w:r>
    </w:p>
    <w:p w14:paraId="78AEE3D0">
      <w:pPr>
        <w:pStyle w:val="5"/>
        <w:spacing w:before="30"/>
        <w:rPr>
          <w:sz w:val="22"/>
        </w:rPr>
      </w:pPr>
    </w:p>
    <w:p w14:paraId="7943DCDC">
      <w:pPr>
        <w:pStyle w:val="9"/>
        <w:numPr>
          <w:ilvl w:val="0"/>
          <w:numId w:val="66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sz w:val="22"/>
        </w:rPr>
      </w:pPr>
      <w:r>
        <w:rPr>
          <w:sz w:val="22"/>
        </w:rPr>
        <w:t>In</w:t>
      </w:r>
      <w:r>
        <w:rPr>
          <w:spacing w:val="-10"/>
          <w:sz w:val="22"/>
        </w:rPr>
        <w:t xml:space="preserve"> </w:t>
      </w:r>
      <w:r>
        <w:rPr>
          <w:sz w:val="22"/>
        </w:rPr>
        <w:t>MySQL</w:t>
      </w:r>
      <w:r>
        <w:rPr>
          <w:spacing w:val="-9"/>
          <w:sz w:val="22"/>
        </w:rPr>
        <w:t xml:space="preserve"> </w:t>
      </w:r>
      <w:r>
        <w:rPr>
          <w:sz w:val="22"/>
        </w:rPr>
        <w:t>all</w:t>
      </w:r>
      <w:r>
        <w:rPr>
          <w:spacing w:val="-9"/>
          <w:sz w:val="22"/>
        </w:rPr>
        <w:t xml:space="preserve"> </w:t>
      </w:r>
      <w:r>
        <w:rPr>
          <w:sz w:val="22"/>
        </w:rPr>
        <w:t>triggers</w:t>
      </w:r>
      <w:r>
        <w:rPr>
          <w:spacing w:val="-9"/>
          <w:sz w:val="22"/>
        </w:rPr>
        <w:t xml:space="preserve"> </w:t>
      </w:r>
      <w:r>
        <w:rPr>
          <w:sz w:val="22"/>
        </w:rPr>
        <w:t>are</w:t>
      </w:r>
      <w:r>
        <w:rPr>
          <w:spacing w:val="-9"/>
          <w:sz w:val="22"/>
        </w:rPr>
        <w:t xml:space="preserve"> </w:t>
      </w:r>
      <w:r>
        <w:rPr>
          <w:sz w:val="22"/>
        </w:rPr>
        <w:t>at</w:t>
      </w:r>
      <w:r>
        <w:rPr>
          <w:spacing w:val="-9"/>
          <w:sz w:val="22"/>
        </w:rPr>
        <w:t xml:space="preserve"> </w:t>
      </w:r>
      <w:r>
        <w:rPr>
          <w:sz w:val="22"/>
        </w:rPr>
        <w:t>ROW</w:t>
      </w:r>
      <w:r>
        <w:rPr>
          <w:spacing w:val="-9"/>
          <w:sz w:val="22"/>
        </w:rPr>
        <w:t xml:space="preserve"> </w:t>
      </w:r>
      <w:r>
        <w:rPr>
          <w:sz w:val="22"/>
        </w:rPr>
        <w:t>LEVEL</w:t>
      </w:r>
      <w:r>
        <w:rPr>
          <w:spacing w:val="-9"/>
          <w:sz w:val="22"/>
        </w:rPr>
        <w:t xml:space="preserve"> </w:t>
      </w:r>
      <w:r>
        <w:rPr>
          <w:sz w:val="22"/>
        </w:rPr>
        <w:t>(they</w:t>
      </w:r>
      <w:r>
        <w:rPr>
          <w:spacing w:val="-9"/>
          <w:sz w:val="22"/>
        </w:rPr>
        <w:t xml:space="preserve"> </w:t>
      </w:r>
      <w:r>
        <w:rPr>
          <w:sz w:val="22"/>
        </w:rPr>
        <w:t>will</w:t>
      </w:r>
      <w:r>
        <w:rPr>
          <w:spacing w:val="-10"/>
          <w:sz w:val="22"/>
        </w:rPr>
        <w:t xml:space="preserve"> </w:t>
      </w:r>
      <w:r>
        <w:rPr>
          <w:sz w:val="22"/>
        </w:rPr>
        <w:t>fire</w:t>
      </w:r>
      <w:r>
        <w:rPr>
          <w:spacing w:val="-9"/>
          <w:sz w:val="22"/>
        </w:rPr>
        <w:t xml:space="preserve"> </w:t>
      </w:r>
      <w:r>
        <w:rPr>
          <w:sz w:val="22"/>
        </w:rPr>
        <w:t>for</w:t>
      </w:r>
      <w:r>
        <w:rPr>
          <w:spacing w:val="-9"/>
          <w:sz w:val="22"/>
        </w:rPr>
        <w:t xml:space="preserve"> </w:t>
      </w:r>
      <w:r>
        <w:rPr>
          <w:sz w:val="22"/>
        </w:rPr>
        <w:t>each</w:t>
      </w:r>
      <w:r>
        <w:rPr>
          <w:spacing w:val="-9"/>
          <w:sz w:val="22"/>
        </w:rPr>
        <w:t xml:space="preserve"> </w:t>
      </w:r>
      <w:r>
        <w:rPr>
          <w:spacing w:val="-4"/>
          <w:sz w:val="22"/>
        </w:rPr>
        <w:t>row)</w:t>
      </w:r>
    </w:p>
    <w:p w14:paraId="1EE7DDE6">
      <w:pPr>
        <w:pStyle w:val="5"/>
        <w:spacing w:before="28"/>
        <w:rPr>
          <w:sz w:val="22"/>
        </w:rPr>
      </w:pPr>
    </w:p>
    <w:p w14:paraId="28A4894D">
      <w:pPr>
        <w:pStyle w:val="9"/>
        <w:numPr>
          <w:ilvl w:val="0"/>
          <w:numId w:val="66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sz w:val="22"/>
        </w:rPr>
      </w:pPr>
      <w:r>
        <w:rPr>
          <w:color w:val="BF0000"/>
          <w:sz w:val="22"/>
        </w:rPr>
        <w:t>In</w:t>
      </w:r>
      <w:r>
        <w:rPr>
          <w:color w:val="BF0000"/>
          <w:spacing w:val="-10"/>
          <w:sz w:val="22"/>
        </w:rPr>
        <w:t xml:space="preserve"> </w:t>
      </w:r>
      <w:r>
        <w:rPr>
          <w:color w:val="BF0000"/>
          <w:sz w:val="22"/>
        </w:rPr>
        <w:t>MySQL</w:t>
      </w:r>
      <w:r>
        <w:rPr>
          <w:color w:val="BF0000"/>
          <w:spacing w:val="-9"/>
          <w:sz w:val="22"/>
        </w:rPr>
        <w:t xml:space="preserve"> </w:t>
      </w:r>
      <w:r>
        <w:rPr>
          <w:color w:val="BF0000"/>
          <w:sz w:val="22"/>
        </w:rPr>
        <w:t>you</w:t>
      </w:r>
      <w:r>
        <w:rPr>
          <w:color w:val="BF0000"/>
          <w:spacing w:val="-10"/>
          <w:sz w:val="22"/>
        </w:rPr>
        <w:t xml:space="preserve"> </w:t>
      </w:r>
      <w:r>
        <w:rPr>
          <w:color w:val="BF0000"/>
          <w:sz w:val="22"/>
        </w:rPr>
        <w:t>can</w:t>
      </w:r>
      <w:r>
        <w:rPr>
          <w:color w:val="BF0000"/>
          <w:spacing w:val="-9"/>
          <w:sz w:val="22"/>
        </w:rPr>
        <w:t xml:space="preserve"> </w:t>
      </w:r>
      <w:r>
        <w:rPr>
          <w:color w:val="BF0000"/>
          <w:sz w:val="22"/>
        </w:rPr>
        <w:t>have</w:t>
      </w:r>
      <w:r>
        <w:rPr>
          <w:color w:val="BF0000"/>
          <w:spacing w:val="-10"/>
          <w:sz w:val="22"/>
        </w:rPr>
        <w:t xml:space="preserve"> </w:t>
      </w:r>
      <w:r>
        <w:rPr>
          <w:color w:val="BF0000"/>
          <w:sz w:val="22"/>
        </w:rPr>
        <w:t>max</w:t>
      </w:r>
      <w:r>
        <w:rPr>
          <w:color w:val="BF0000"/>
          <w:spacing w:val="-9"/>
          <w:sz w:val="22"/>
        </w:rPr>
        <w:t xml:space="preserve"> </w:t>
      </w:r>
      <w:r>
        <w:rPr>
          <w:color w:val="BF0000"/>
          <w:sz w:val="22"/>
        </w:rPr>
        <w:t>6</w:t>
      </w:r>
      <w:r>
        <w:rPr>
          <w:color w:val="BF0000"/>
          <w:spacing w:val="-10"/>
          <w:sz w:val="22"/>
        </w:rPr>
        <w:t xml:space="preserve"> </w:t>
      </w:r>
      <w:r>
        <w:rPr>
          <w:color w:val="BF0000"/>
          <w:sz w:val="22"/>
        </w:rPr>
        <w:t>triggers</w:t>
      </w:r>
      <w:r>
        <w:rPr>
          <w:color w:val="BF0000"/>
          <w:spacing w:val="-9"/>
          <w:sz w:val="22"/>
        </w:rPr>
        <w:t xml:space="preserve"> </w:t>
      </w:r>
      <w:r>
        <w:rPr>
          <w:color w:val="BF0000"/>
          <w:sz w:val="22"/>
        </w:rPr>
        <w:t>per</w:t>
      </w:r>
      <w:r>
        <w:rPr>
          <w:color w:val="BF0000"/>
          <w:spacing w:val="-10"/>
          <w:sz w:val="22"/>
        </w:rPr>
        <w:t xml:space="preserve"> </w:t>
      </w:r>
      <w:r>
        <w:rPr>
          <w:color w:val="BF0000"/>
          <w:spacing w:val="-4"/>
          <w:sz w:val="22"/>
        </w:rPr>
        <w:t>table</w:t>
      </w:r>
    </w:p>
    <w:p w14:paraId="643A01E4">
      <w:pPr>
        <w:pStyle w:val="5"/>
        <w:rPr>
          <w:sz w:val="22"/>
        </w:rPr>
      </w:pPr>
    </w:p>
    <w:p w14:paraId="05CAAF24">
      <w:pPr>
        <w:pStyle w:val="5"/>
        <w:spacing w:before="75"/>
        <w:rPr>
          <w:sz w:val="22"/>
        </w:rPr>
      </w:pPr>
    </w:p>
    <w:p w14:paraId="4CD555EE">
      <w:pPr>
        <w:spacing w:before="1" w:line="254" w:lineRule="auto"/>
        <w:ind w:left="719" w:right="9937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delimiter // create</w:t>
      </w:r>
      <w:r>
        <w:rPr>
          <w:rFonts w:ascii="Calibri"/>
          <w:spacing w:val="-13"/>
          <w:sz w:val="22"/>
        </w:rPr>
        <w:t xml:space="preserve"> </w:t>
      </w:r>
      <w:r>
        <w:rPr>
          <w:rFonts w:ascii="Calibri"/>
          <w:sz w:val="22"/>
        </w:rPr>
        <w:t>trigger</w:t>
      </w:r>
      <w:r>
        <w:rPr>
          <w:rFonts w:ascii="Calibri"/>
          <w:spacing w:val="-12"/>
          <w:sz w:val="22"/>
        </w:rPr>
        <w:t xml:space="preserve"> </w:t>
      </w:r>
      <w:r>
        <w:rPr>
          <w:rFonts w:ascii="Calibri"/>
          <w:sz w:val="22"/>
        </w:rPr>
        <w:t>abc before insert</w:t>
      </w:r>
    </w:p>
    <w:p w14:paraId="69F1A6BA">
      <w:pPr>
        <w:spacing w:before="0" w:line="254" w:lineRule="auto"/>
        <w:ind w:left="719" w:right="9237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on</w:t>
      </w:r>
      <w:r>
        <w:rPr>
          <w:rFonts w:ascii="Calibri"/>
          <w:spacing w:val="-8"/>
          <w:sz w:val="22"/>
        </w:rPr>
        <w:t xml:space="preserve"> </w:t>
      </w:r>
      <w:r>
        <w:rPr>
          <w:rFonts w:ascii="Calibri"/>
          <w:sz w:val="22"/>
        </w:rPr>
        <w:t>emp</w:t>
      </w:r>
      <w:r>
        <w:rPr>
          <w:rFonts w:ascii="Calibri"/>
          <w:spacing w:val="-8"/>
          <w:sz w:val="22"/>
        </w:rPr>
        <w:t xml:space="preserve"> </w:t>
      </w:r>
      <w:r>
        <w:rPr>
          <w:rFonts w:ascii="Calibri"/>
          <w:sz w:val="22"/>
        </w:rPr>
        <w:t>for</w:t>
      </w:r>
      <w:r>
        <w:rPr>
          <w:rFonts w:ascii="Calibri"/>
          <w:spacing w:val="-8"/>
          <w:sz w:val="22"/>
        </w:rPr>
        <w:t xml:space="preserve"> </w:t>
      </w:r>
      <w:r>
        <w:rPr>
          <w:rFonts w:ascii="Calibri"/>
          <w:sz w:val="22"/>
        </w:rPr>
        <w:t>each</w:t>
      </w:r>
      <w:r>
        <w:rPr>
          <w:rFonts w:ascii="Calibri"/>
          <w:spacing w:val="-8"/>
          <w:sz w:val="22"/>
        </w:rPr>
        <w:t xml:space="preserve"> </w:t>
      </w:r>
      <w:r>
        <w:rPr>
          <w:rFonts w:ascii="Calibri"/>
          <w:sz w:val="22"/>
        </w:rPr>
        <w:t xml:space="preserve">row </w:t>
      </w:r>
      <w:r>
        <w:rPr>
          <w:rFonts w:ascii="Calibri"/>
          <w:spacing w:val="-2"/>
          <w:sz w:val="22"/>
        </w:rPr>
        <w:t>begin</w:t>
      </w:r>
    </w:p>
    <w:p w14:paraId="0E368657">
      <w:pPr>
        <w:spacing w:before="1" w:line="254" w:lineRule="auto"/>
        <w:ind w:left="719" w:right="7156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insert</w:t>
      </w:r>
      <w:r>
        <w:rPr>
          <w:rFonts w:ascii="Calibri"/>
          <w:spacing w:val="-6"/>
          <w:sz w:val="22"/>
        </w:rPr>
        <w:t xml:space="preserve"> </w:t>
      </w:r>
      <w:r>
        <w:rPr>
          <w:rFonts w:ascii="Calibri"/>
          <w:sz w:val="22"/>
        </w:rPr>
        <w:t>into</w:t>
      </w:r>
      <w:r>
        <w:rPr>
          <w:rFonts w:ascii="Calibri"/>
          <w:spacing w:val="-6"/>
          <w:sz w:val="22"/>
        </w:rPr>
        <w:t xml:space="preserve"> </w:t>
      </w:r>
      <w:r>
        <w:rPr>
          <w:rFonts w:ascii="Calibri"/>
          <w:sz w:val="22"/>
        </w:rPr>
        <w:t>tempp</w:t>
      </w:r>
      <w:r>
        <w:rPr>
          <w:rFonts w:ascii="Calibri"/>
          <w:spacing w:val="-6"/>
          <w:sz w:val="22"/>
        </w:rPr>
        <w:t xml:space="preserve"> </w:t>
      </w:r>
      <w:r>
        <w:rPr>
          <w:rFonts w:ascii="Calibri"/>
          <w:sz w:val="22"/>
        </w:rPr>
        <w:t>values(new.sal,</w:t>
      </w:r>
      <w:r>
        <w:rPr>
          <w:rFonts w:ascii="Calibri"/>
          <w:spacing w:val="-6"/>
          <w:sz w:val="22"/>
        </w:rPr>
        <w:t xml:space="preserve"> </w:t>
      </w:r>
      <w:r>
        <w:rPr>
          <w:rFonts w:ascii="Calibri"/>
          <w:sz w:val="22"/>
        </w:rPr>
        <w:t>new.ename); end; //</w:t>
      </w:r>
    </w:p>
    <w:p w14:paraId="06B3781E">
      <w:pPr>
        <w:spacing w:before="1"/>
        <w:ind w:left="719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delimiter</w:t>
      </w:r>
      <w:r>
        <w:rPr>
          <w:rFonts w:ascii="Calibri"/>
          <w:spacing w:val="-1"/>
          <w:sz w:val="22"/>
        </w:rPr>
        <w:t xml:space="preserve"> </w:t>
      </w:r>
      <w:r>
        <w:rPr>
          <w:rFonts w:ascii="Calibri"/>
          <w:spacing w:val="-10"/>
          <w:sz w:val="22"/>
        </w:rPr>
        <w:t>;</w:t>
      </w:r>
    </w:p>
    <w:p w14:paraId="423C5B45">
      <w:pPr>
        <w:spacing w:after="0"/>
        <w:jc w:val="left"/>
        <w:rPr>
          <w:rFonts w:ascii="Calibri"/>
          <w:sz w:val="22"/>
        </w:rPr>
        <w:sectPr>
          <w:pgSz w:w="12240" w:h="15840"/>
          <w:pgMar w:top="1160" w:right="0" w:bottom="1240" w:left="0" w:header="0" w:footer="1040" w:gutter="0"/>
          <w:cols w:space="720" w:num="1"/>
        </w:sectPr>
      </w:pPr>
    </w:p>
    <w:p w14:paraId="42A1C2C6">
      <w:pPr>
        <w:pStyle w:val="9"/>
        <w:numPr>
          <w:ilvl w:val="0"/>
          <w:numId w:val="66"/>
        </w:numPr>
        <w:tabs>
          <w:tab w:val="left" w:pos="1440"/>
        </w:tabs>
        <w:spacing w:before="94" w:after="0" w:line="240" w:lineRule="auto"/>
        <w:ind w:left="1440" w:right="0" w:hanging="721"/>
        <w:jc w:val="left"/>
        <w:rPr>
          <w:sz w:val="22"/>
        </w:rPr>
      </w:pPr>
      <w:r>
        <w:rPr>
          <w:sz w:val="22"/>
        </w:rPr>
        <w:t>new.ename,</w:t>
      </w:r>
      <w:r>
        <w:rPr>
          <w:spacing w:val="-4"/>
          <w:sz w:val="22"/>
        </w:rPr>
        <w:t xml:space="preserve"> </w:t>
      </w:r>
      <w:r>
        <w:rPr>
          <w:sz w:val="22"/>
        </w:rPr>
        <w:t>new.sal,</w:t>
      </w:r>
      <w:r>
        <w:rPr>
          <w:spacing w:val="-3"/>
          <w:sz w:val="22"/>
        </w:rPr>
        <w:t xml:space="preserve"> </w:t>
      </w:r>
      <w:r>
        <w:rPr>
          <w:sz w:val="22"/>
        </w:rPr>
        <w:t>new.deptno</w:t>
      </w:r>
      <w:r>
        <w:rPr>
          <w:spacing w:val="-3"/>
          <w:sz w:val="22"/>
        </w:rPr>
        <w:t xml:space="preserve"> </w:t>
      </w:r>
      <w:r>
        <w:rPr>
          <w:sz w:val="22"/>
        </w:rPr>
        <w:t>are</w:t>
      </w:r>
      <w:r>
        <w:rPr>
          <w:spacing w:val="-3"/>
          <w:sz w:val="22"/>
        </w:rPr>
        <w:t xml:space="preserve"> </w:t>
      </w:r>
      <w:r>
        <w:rPr>
          <w:sz w:val="22"/>
        </w:rPr>
        <w:t>MySQL</w:t>
      </w:r>
      <w:r>
        <w:rPr>
          <w:spacing w:val="-3"/>
          <w:sz w:val="22"/>
        </w:rPr>
        <w:t xml:space="preserve"> </w:t>
      </w:r>
      <w:r>
        <w:rPr>
          <w:sz w:val="22"/>
        </w:rPr>
        <w:t>created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variables</w:t>
      </w:r>
    </w:p>
    <w:p w14:paraId="1A48806E">
      <w:pPr>
        <w:pStyle w:val="5"/>
        <w:spacing w:before="27"/>
        <w:rPr>
          <w:sz w:val="22"/>
        </w:rPr>
      </w:pPr>
    </w:p>
    <w:p w14:paraId="27FE919D">
      <w:pPr>
        <w:spacing w:before="0"/>
        <w:ind w:left="719" w:right="0" w:firstLine="0"/>
        <w:jc w:val="left"/>
        <w:rPr>
          <w:sz w:val="22"/>
        </w:rPr>
      </w:pPr>
      <w:r>
        <w:rPr>
          <w:sz w:val="22"/>
        </w:rPr>
        <w:t>USES:</w:t>
      </w:r>
      <w:r>
        <w:rPr>
          <w:spacing w:val="-17"/>
          <w:sz w:val="22"/>
        </w:rPr>
        <w:t xml:space="preserve"> </w:t>
      </w:r>
      <w:r>
        <w:rPr>
          <w:spacing w:val="-10"/>
          <w:sz w:val="22"/>
        </w:rPr>
        <w:t>-</w:t>
      </w:r>
    </w:p>
    <w:p w14:paraId="05B66C53">
      <w:pPr>
        <w:pStyle w:val="9"/>
        <w:numPr>
          <w:ilvl w:val="0"/>
          <w:numId w:val="66"/>
        </w:numPr>
        <w:tabs>
          <w:tab w:val="left" w:pos="1440"/>
        </w:tabs>
        <w:spacing w:before="19" w:after="0" w:line="240" w:lineRule="auto"/>
        <w:ind w:left="1440" w:right="75" w:hanging="721"/>
        <w:jc w:val="left"/>
        <w:rPr>
          <w:sz w:val="22"/>
        </w:rPr>
      </w:pPr>
      <w:r>
        <w:rPr>
          <w:sz w:val="22"/>
        </w:rPr>
        <w:t xml:space="preserve">automatic data duplication, data mirroring, concept of parallel server, concept of standby databse in the case </w:t>
      </w:r>
      <w:r>
        <w:rPr>
          <w:spacing w:val="-2"/>
          <w:w w:val="105"/>
          <w:sz w:val="22"/>
        </w:rPr>
        <w:t>Insert</w:t>
      </w:r>
    </w:p>
    <w:p w14:paraId="7150F6C3">
      <w:pPr>
        <w:pStyle w:val="5"/>
        <w:spacing w:before="40"/>
        <w:rPr>
          <w:sz w:val="22"/>
        </w:rPr>
      </w:pPr>
    </w:p>
    <w:p w14:paraId="410EF412">
      <w:pPr>
        <w:pStyle w:val="9"/>
        <w:numPr>
          <w:ilvl w:val="0"/>
          <w:numId w:val="66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sz w:val="22"/>
        </w:rPr>
      </w:pPr>
      <w:r>
        <w:rPr>
          <w:sz w:val="22"/>
        </w:rPr>
        <w:t>maintain</w:t>
      </w:r>
      <w:r>
        <w:rPr>
          <w:spacing w:val="-5"/>
          <w:sz w:val="22"/>
        </w:rPr>
        <w:t xml:space="preserve"> </w:t>
      </w:r>
      <w:r>
        <w:rPr>
          <w:sz w:val="22"/>
        </w:rPr>
        <w:t>SHADOW</w:t>
      </w:r>
      <w:r>
        <w:rPr>
          <w:spacing w:val="-4"/>
          <w:sz w:val="22"/>
        </w:rPr>
        <w:t xml:space="preserve"> </w:t>
      </w:r>
      <w:r>
        <w:rPr>
          <w:sz w:val="22"/>
        </w:rPr>
        <w:t>tables</w:t>
      </w:r>
      <w:r>
        <w:rPr>
          <w:spacing w:val="-5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event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insert</w:t>
      </w:r>
    </w:p>
    <w:p w14:paraId="13F310BB">
      <w:pPr>
        <w:pStyle w:val="5"/>
        <w:spacing w:before="58"/>
        <w:rPr>
          <w:sz w:val="22"/>
        </w:rPr>
      </w:pPr>
    </w:p>
    <w:p w14:paraId="239E51C7">
      <w:pPr>
        <w:spacing w:before="0" w:line="254" w:lineRule="auto"/>
        <w:ind w:left="719" w:right="9937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delimiter // create</w:t>
      </w:r>
      <w:r>
        <w:rPr>
          <w:rFonts w:ascii="Calibri"/>
          <w:spacing w:val="-13"/>
          <w:sz w:val="22"/>
        </w:rPr>
        <w:t xml:space="preserve"> </w:t>
      </w:r>
      <w:r>
        <w:rPr>
          <w:rFonts w:ascii="Calibri"/>
          <w:sz w:val="22"/>
        </w:rPr>
        <w:t>trigger</w:t>
      </w:r>
      <w:r>
        <w:rPr>
          <w:rFonts w:ascii="Calibri"/>
          <w:spacing w:val="-12"/>
          <w:sz w:val="22"/>
        </w:rPr>
        <w:t xml:space="preserve"> </w:t>
      </w:r>
      <w:r>
        <w:rPr>
          <w:rFonts w:ascii="Calibri"/>
          <w:sz w:val="22"/>
        </w:rPr>
        <w:t>abc before insert</w:t>
      </w:r>
    </w:p>
    <w:p w14:paraId="173EDC1B">
      <w:pPr>
        <w:spacing w:before="1" w:line="254" w:lineRule="auto"/>
        <w:ind w:left="719" w:right="9237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on</w:t>
      </w:r>
      <w:r>
        <w:rPr>
          <w:rFonts w:ascii="Calibri"/>
          <w:spacing w:val="-8"/>
          <w:sz w:val="22"/>
        </w:rPr>
        <w:t xml:space="preserve"> </w:t>
      </w:r>
      <w:r>
        <w:rPr>
          <w:rFonts w:ascii="Calibri"/>
          <w:sz w:val="22"/>
        </w:rPr>
        <w:t>emp</w:t>
      </w:r>
      <w:r>
        <w:rPr>
          <w:rFonts w:ascii="Calibri"/>
          <w:spacing w:val="-8"/>
          <w:sz w:val="22"/>
        </w:rPr>
        <w:t xml:space="preserve"> </w:t>
      </w:r>
      <w:r>
        <w:rPr>
          <w:rFonts w:ascii="Calibri"/>
          <w:sz w:val="22"/>
        </w:rPr>
        <w:t>for</w:t>
      </w:r>
      <w:r>
        <w:rPr>
          <w:rFonts w:ascii="Calibri"/>
          <w:spacing w:val="-8"/>
          <w:sz w:val="22"/>
        </w:rPr>
        <w:t xml:space="preserve"> </w:t>
      </w:r>
      <w:r>
        <w:rPr>
          <w:rFonts w:ascii="Calibri"/>
          <w:sz w:val="22"/>
        </w:rPr>
        <w:t>each</w:t>
      </w:r>
      <w:r>
        <w:rPr>
          <w:rFonts w:ascii="Calibri"/>
          <w:spacing w:val="-8"/>
          <w:sz w:val="22"/>
        </w:rPr>
        <w:t xml:space="preserve"> </w:t>
      </w:r>
      <w:r>
        <w:rPr>
          <w:rFonts w:ascii="Calibri"/>
          <w:sz w:val="22"/>
        </w:rPr>
        <w:t xml:space="preserve">row </w:t>
      </w:r>
      <w:r>
        <w:rPr>
          <w:rFonts w:ascii="Calibri"/>
          <w:spacing w:val="-2"/>
          <w:sz w:val="22"/>
        </w:rPr>
        <w:t>begin</w:t>
      </w:r>
    </w:p>
    <w:p w14:paraId="512682C4">
      <w:pPr>
        <w:spacing w:before="1" w:line="254" w:lineRule="auto"/>
        <w:ind w:left="719" w:right="7505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update</w:t>
      </w:r>
      <w:r>
        <w:rPr>
          <w:rFonts w:ascii="Calibri"/>
          <w:spacing w:val="-4"/>
          <w:sz w:val="22"/>
        </w:rPr>
        <w:t xml:space="preserve"> </w:t>
      </w:r>
      <w:r>
        <w:rPr>
          <w:rFonts w:ascii="Calibri"/>
          <w:sz w:val="22"/>
        </w:rPr>
        <w:t>deptot</w:t>
      </w:r>
      <w:r>
        <w:rPr>
          <w:rFonts w:ascii="Calibri"/>
          <w:spacing w:val="-4"/>
          <w:sz w:val="22"/>
        </w:rPr>
        <w:t xml:space="preserve"> </w:t>
      </w:r>
      <w:r>
        <w:rPr>
          <w:rFonts w:ascii="Calibri"/>
          <w:sz w:val="22"/>
        </w:rPr>
        <w:t>set</w:t>
      </w:r>
      <w:r>
        <w:rPr>
          <w:rFonts w:ascii="Calibri"/>
          <w:spacing w:val="-4"/>
          <w:sz w:val="22"/>
        </w:rPr>
        <w:t xml:space="preserve"> </w:t>
      </w:r>
      <w:r>
        <w:rPr>
          <w:rFonts w:ascii="Calibri"/>
          <w:sz w:val="22"/>
        </w:rPr>
        <w:t>saltot</w:t>
      </w:r>
      <w:r>
        <w:rPr>
          <w:rFonts w:ascii="Calibri"/>
          <w:spacing w:val="-4"/>
          <w:sz w:val="22"/>
        </w:rPr>
        <w:t xml:space="preserve"> </w:t>
      </w:r>
      <w:r>
        <w:rPr>
          <w:rFonts w:ascii="Calibri"/>
          <w:sz w:val="22"/>
        </w:rPr>
        <w:t>=</w:t>
      </w:r>
      <w:r>
        <w:rPr>
          <w:rFonts w:ascii="Calibri"/>
          <w:spacing w:val="-4"/>
          <w:sz w:val="22"/>
        </w:rPr>
        <w:t xml:space="preserve"> </w:t>
      </w:r>
      <w:r>
        <w:rPr>
          <w:rFonts w:ascii="Calibri"/>
          <w:sz w:val="22"/>
        </w:rPr>
        <w:t>saltot</w:t>
      </w:r>
      <w:r>
        <w:rPr>
          <w:rFonts w:ascii="Calibri"/>
          <w:spacing w:val="-4"/>
          <w:sz w:val="22"/>
        </w:rPr>
        <w:t xml:space="preserve"> </w:t>
      </w:r>
      <w:r>
        <w:rPr>
          <w:rFonts w:ascii="Calibri"/>
          <w:sz w:val="22"/>
        </w:rPr>
        <w:t>+</w:t>
      </w:r>
      <w:r>
        <w:rPr>
          <w:rFonts w:ascii="Calibri"/>
          <w:spacing w:val="-4"/>
          <w:sz w:val="22"/>
        </w:rPr>
        <w:t xml:space="preserve"> </w:t>
      </w:r>
      <w:r>
        <w:rPr>
          <w:rFonts w:ascii="Calibri"/>
          <w:sz w:val="22"/>
        </w:rPr>
        <w:t>new.sal where deptno = new.deptno;</w:t>
      </w:r>
    </w:p>
    <w:p w14:paraId="7C2EC9C9">
      <w:pPr>
        <w:spacing w:before="0" w:line="254" w:lineRule="auto"/>
        <w:ind w:left="719" w:right="10593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end; // delimiter</w:t>
      </w:r>
      <w:r>
        <w:rPr>
          <w:rFonts w:ascii="Calibri"/>
          <w:spacing w:val="-13"/>
          <w:sz w:val="22"/>
        </w:rPr>
        <w:t xml:space="preserve"> </w:t>
      </w:r>
      <w:r>
        <w:rPr>
          <w:rFonts w:ascii="Calibri"/>
          <w:sz w:val="22"/>
        </w:rPr>
        <w:t>;</w:t>
      </w:r>
    </w:p>
    <w:p w14:paraId="23220235">
      <w:pPr>
        <w:spacing w:before="226"/>
        <w:ind w:left="719" w:right="0" w:firstLine="0"/>
        <w:jc w:val="left"/>
        <w:rPr>
          <w:sz w:val="22"/>
        </w:rPr>
      </w:pPr>
      <w:r>
        <w:rPr>
          <w:sz w:val="22"/>
        </w:rPr>
        <w:t>USES:</w:t>
      </w:r>
      <w:r>
        <w:rPr>
          <w:spacing w:val="-17"/>
          <w:sz w:val="22"/>
        </w:rPr>
        <w:t xml:space="preserve"> </w:t>
      </w:r>
      <w:r>
        <w:rPr>
          <w:spacing w:val="-10"/>
          <w:sz w:val="22"/>
        </w:rPr>
        <w:t>-</w:t>
      </w:r>
    </w:p>
    <w:p w14:paraId="5CFC2CE2">
      <w:pPr>
        <w:pStyle w:val="9"/>
        <w:numPr>
          <w:ilvl w:val="0"/>
          <w:numId w:val="66"/>
        </w:numPr>
        <w:tabs>
          <w:tab w:val="left" w:pos="1440"/>
        </w:tabs>
        <w:spacing w:before="158" w:after="0" w:line="240" w:lineRule="auto"/>
        <w:ind w:left="1440" w:right="0" w:hanging="721"/>
        <w:jc w:val="left"/>
        <w:rPr>
          <w:sz w:val="22"/>
        </w:rPr>
      </w:pPr>
      <w:r>
        <w:rPr>
          <w:sz w:val="22"/>
        </w:rPr>
        <w:t>automatic</w:t>
      </w:r>
      <w:r>
        <w:rPr>
          <w:spacing w:val="3"/>
          <w:sz w:val="22"/>
        </w:rPr>
        <w:t xml:space="preserve"> </w:t>
      </w:r>
      <w:r>
        <w:rPr>
          <w:sz w:val="22"/>
        </w:rPr>
        <w:t>updation</w:t>
      </w:r>
      <w:r>
        <w:rPr>
          <w:spacing w:val="3"/>
          <w:sz w:val="22"/>
        </w:rPr>
        <w:t xml:space="preserve"> </w:t>
      </w:r>
      <w:r>
        <w:rPr>
          <w:sz w:val="22"/>
        </w:rPr>
        <w:t>of</w:t>
      </w:r>
      <w:r>
        <w:rPr>
          <w:spacing w:val="4"/>
          <w:sz w:val="22"/>
        </w:rPr>
        <w:t xml:space="preserve"> </w:t>
      </w:r>
      <w:r>
        <w:rPr>
          <w:sz w:val="22"/>
        </w:rPr>
        <w:t>related</w:t>
      </w:r>
      <w:r>
        <w:rPr>
          <w:spacing w:val="3"/>
          <w:sz w:val="22"/>
        </w:rPr>
        <w:t xml:space="preserve"> </w:t>
      </w:r>
      <w:r>
        <w:rPr>
          <w:spacing w:val="-2"/>
          <w:sz w:val="22"/>
        </w:rPr>
        <w:t>tables</w:t>
      </w:r>
    </w:p>
    <w:p w14:paraId="662EFD05">
      <w:pPr>
        <w:pStyle w:val="5"/>
        <w:rPr>
          <w:sz w:val="22"/>
        </w:rPr>
      </w:pPr>
    </w:p>
    <w:p w14:paraId="108800AF">
      <w:pPr>
        <w:pStyle w:val="5"/>
        <w:spacing w:before="43"/>
        <w:rPr>
          <w:sz w:val="22"/>
        </w:rPr>
      </w:pPr>
    </w:p>
    <w:p w14:paraId="123D90DF">
      <w:pPr>
        <w:spacing w:before="0"/>
        <w:ind w:left="719" w:right="0" w:firstLine="0"/>
        <w:jc w:val="left"/>
        <w:rPr>
          <w:sz w:val="22"/>
        </w:rPr>
      </w:pPr>
      <w:r>
        <w:rPr>
          <w:sz w:val="22"/>
        </w:rPr>
        <w:t>to</w:t>
      </w:r>
      <w:r>
        <w:rPr>
          <w:spacing w:val="-15"/>
          <w:sz w:val="22"/>
        </w:rPr>
        <w:t xml:space="preserve"> </w:t>
      </w:r>
      <w:r>
        <w:rPr>
          <w:sz w:val="22"/>
        </w:rPr>
        <w:t>drop</w:t>
      </w:r>
      <w:r>
        <w:rPr>
          <w:spacing w:val="-15"/>
          <w:sz w:val="22"/>
        </w:rPr>
        <w:t xml:space="preserve"> </w:t>
      </w:r>
      <w:r>
        <w:rPr>
          <w:sz w:val="22"/>
        </w:rPr>
        <w:t>the</w:t>
      </w:r>
      <w:r>
        <w:rPr>
          <w:spacing w:val="-15"/>
          <w:sz w:val="22"/>
        </w:rPr>
        <w:t xml:space="preserve"> </w:t>
      </w:r>
      <w:r>
        <w:rPr>
          <w:sz w:val="22"/>
        </w:rPr>
        <w:t>trigger:</w:t>
      </w:r>
      <w:r>
        <w:rPr>
          <w:spacing w:val="-15"/>
          <w:sz w:val="22"/>
        </w:rPr>
        <w:t xml:space="preserve"> </w:t>
      </w:r>
      <w:r>
        <w:rPr>
          <w:spacing w:val="-10"/>
          <w:sz w:val="22"/>
        </w:rPr>
        <w:t>-</w:t>
      </w:r>
    </w:p>
    <w:p w14:paraId="41F1B254">
      <w:pPr>
        <w:pStyle w:val="5"/>
        <w:spacing w:before="52"/>
        <w:rPr>
          <w:sz w:val="22"/>
        </w:rPr>
      </w:pPr>
    </w:p>
    <w:p w14:paraId="78DF5CC8">
      <w:pPr>
        <w:spacing w:before="1"/>
        <w:ind w:left="719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 xml:space="preserve">drop trigger </w:t>
      </w:r>
      <w:r>
        <w:rPr>
          <w:rFonts w:ascii="Calibri"/>
          <w:spacing w:val="-4"/>
          <w:sz w:val="22"/>
        </w:rPr>
        <w:t>abc;</w:t>
      </w:r>
    </w:p>
    <w:p w14:paraId="3EDCAB5B">
      <w:pPr>
        <w:pStyle w:val="5"/>
        <w:spacing w:before="19"/>
        <w:rPr>
          <w:rFonts w:ascii="Calibri"/>
          <w:sz w:val="22"/>
        </w:rPr>
      </w:pPr>
    </w:p>
    <w:p w14:paraId="71FD7662">
      <w:pPr>
        <w:spacing w:before="0"/>
        <w:ind w:left="719" w:right="0" w:firstLine="0"/>
        <w:jc w:val="left"/>
        <w:rPr>
          <w:sz w:val="22"/>
        </w:rPr>
      </w:pPr>
      <w:r>
        <w:rPr>
          <w:sz w:val="22"/>
        </w:rPr>
        <w:t>****if</w:t>
      </w:r>
      <w:r>
        <w:rPr>
          <w:spacing w:val="-9"/>
          <w:sz w:val="22"/>
        </w:rPr>
        <w:t xml:space="preserve"> </w:t>
      </w:r>
      <w:r>
        <w:rPr>
          <w:sz w:val="22"/>
        </w:rPr>
        <w:t>you</w:t>
      </w:r>
      <w:r>
        <w:rPr>
          <w:spacing w:val="-9"/>
          <w:sz w:val="22"/>
        </w:rPr>
        <w:t xml:space="preserve"> </w:t>
      </w:r>
      <w:r>
        <w:rPr>
          <w:sz w:val="22"/>
        </w:rPr>
        <w:t>drop</w:t>
      </w:r>
      <w:r>
        <w:rPr>
          <w:spacing w:val="-9"/>
          <w:sz w:val="22"/>
        </w:rPr>
        <w:t xml:space="preserve"> </w:t>
      </w:r>
      <w:r>
        <w:rPr>
          <w:sz w:val="22"/>
        </w:rPr>
        <w:t>the</w:t>
      </w:r>
      <w:r>
        <w:rPr>
          <w:spacing w:val="-8"/>
          <w:sz w:val="22"/>
        </w:rPr>
        <w:t xml:space="preserve"> </w:t>
      </w:r>
      <w:r>
        <w:rPr>
          <w:sz w:val="22"/>
        </w:rPr>
        <w:t>table,</w:t>
      </w:r>
      <w:r>
        <w:rPr>
          <w:spacing w:val="-9"/>
          <w:sz w:val="22"/>
        </w:rPr>
        <w:t xml:space="preserve"> </w:t>
      </w:r>
      <w:r>
        <w:rPr>
          <w:sz w:val="22"/>
        </w:rPr>
        <w:t>then</w:t>
      </w:r>
      <w:r>
        <w:rPr>
          <w:spacing w:val="-9"/>
          <w:sz w:val="22"/>
        </w:rPr>
        <w:t xml:space="preserve"> </w:t>
      </w:r>
      <w:r>
        <w:rPr>
          <w:sz w:val="22"/>
        </w:rPr>
        <w:t>indexes</w:t>
      </w:r>
      <w:r>
        <w:rPr>
          <w:spacing w:val="-9"/>
          <w:sz w:val="22"/>
        </w:rPr>
        <w:t xml:space="preserve"> </w:t>
      </w:r>
      <w:r>
        <w:rPr>
          <w:sz w:val="22"/>
        </w:rPr>
        <w:t>and</w:t>
      </w:r>
      <w:r>
        <w:rPr>
          <w:spacing w:val="-8"/>
          <w:sz w:val="22"/>
        </w:rPr>
        <w:t xml:space="preserve"> </w:t>
      </w:r>
      <w:r>
        <w:rPr>
          <w:sz w:val="22"/>
        </w:rPr>
        <w:t>triggers</w:t>
      </w:r>
      <w:r>
        <w:rPr>
          <w:spacing w:val="-9"/>
          <w:sz w:val="22"/>
        </w:rPr>
        <w:t xml:space="preserve"> </w:t>
      </w:r>
      <w:r>
        <w:rPr>
          <w:sz w:val="22"/>
        </w:rPr>
        <w:t>are</w:t>
      </w:r>
      <w:r>
        <w:rPr>
          <w:spacing w:val="-9"/>
          <w:sz w:val="22"/>
        </w:rPr>
        <w:t xml:space="preserve"> </w:t>
      </w:r>
      <w:r>
        <w:rPr>
          <w:sz w:val="22"/>
        </w:rPr>
        <w:t>dropped</w:t>
      </w:r>
      <w:r>
        <w:rPr>
          <w:spacing w:val="-9"/>
          <w:sz w:val="22"/>
        </w:rPr>
        <w:t xml:space="preserve"> </w:t>
      </w:r>
      <w:r>
        <w:rPr>
          <w:sz w:val="22"/>
        </w:rPr>
        <w:t>automatically</w:t>
      </w:r>
      <w:r>
        <w:rPr>
          <w:spacing w:val="-8"/>
          <w:sz w:val="22"/>
        </w:rPr>
        <w:t xml:space="preserve"> </w:t>
      </w:r>
      <w:r>
        <w:rPr>
          <w:sz w:val="22"/>
        </w:rPr>
        <w:t>(</w:t>
      </w:r>
      <w:r>
        <w:rPr>
          <w:color w:val="BF0000"/>
          <w:sz w:val="22"/>
        </w:rPr>
        <w:t>view,procedures</w:t>
      </w:r>
      <w:r>
        <w:rPr>
          <w:color w:val="BF0000"/>
          <w:spacing w:val="-9"/>
          <w:sz w:val="22"/>
        </w:rPr>
        <w:t xml:space="preserve"> </w:t>
      </w:r>
      <w:r>
        <w:rPr>
          <w:color w:val="BF0000"/>
          <w:spacing w:val="-2"/>
          <w:sz w:val="22"/>
        </w:rPr>
        <w:t>rem</w:t>
      </w:r>
      <w:r>
        <w:rPr>
          <w:spacing w:val="-2"/>
          <w:sz w:val="22"/>
        </w:rPr>
        <w:t>)</w:t>
      </w:r>
      <w:r>
        <w:rPr>
          <w:color w:val="BF0000"/>
          <w:spacing w:val="-2"/>
          <w:sz w:val="22"/>
        </w:rPr>
        <w:t>ains</w:t>
      </w:r>
    </w:p>
    <w:p w14:paraId="06A8E0BC">
      <w:pPr>
        <w:pStyle w:val="5"/>
        <w:spacing w:before="17"/>
        <w:rPr>
          <w:sz w:val="20"/>
        </w:rPr>
      </w:pPr>
    </w:p>
    <w:p w14:paraId="05014E69">
      <w:pPr>
        <w:pStyle w:val="5"/>
        <w:spacing w:after="0"/>
        <w:rPr>
          <w:sz w:val="20"/>
        </w:rPr>
        <w:sectPr>
          <w:pgSz w:w="12240" w:h="15840"/>
          <w:pgMar w:top="1100" w:right="0" w:bottom="1240" w:left="0" w:header="0" w:footer="1040" w:gutter="0"/>
          <w:cols w:space="720" w:num="1"/>
        </w:sectPr>
      </w:pPr>
    </w:p>
    <w:p w14:paraId="3B9C0A51">
      <w:pPr>
        <w:spacing w:before="57"/>
        <w:ind w:left="719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show triggers; -</w:t>
      </w:r>
      <w:r>
        <w:rPr>
          <w:rFonts w:ascii="Calibri"/>
          <w:spacing w:val="-10"/>
          <w:sz w:val="22"/>
        </w:rPr>
        <w:t>&gt;</w:t>
      </w:r>
    </w:p>
    <w:p w14:paraId="719A655E">
      <w:pPr>
        <w:spacing w:before="82"/>
        <w:ind w:left="624" w:right="0" w:firstLine="0"/>
        <w:jc w:val="left"/>
        <w:rPr>
          <w:rFonts w:ascii="Calibri"/>
          <w:sz w:val="22"/>
        </w:rPr>
      </w:pPr>
      <w:r>
        <w:br w:type="column"/>
      </w:r>
      <w:r>
        <w:rPr>
          <w:rFonts w:ascii="Calibri"/>
          <w:color w:val="BF0000"/>
          <w:sz w:val="22"/>
        </w:rPr>
        <w:t>shows</w:t>
      </w:r>
      <w:r>
        <w:rPr>
          <w:rFonts w:ascii="Calibri"/>
          <w:color w:val="BF0000"/>
          <w:spacing w:val="-1"/>
          <w:sz w:val="22"/>
        </w:rPr>
        <w:t xml:space="preserve"> </w:t>
      </w:r>
      <w:r>
        <w:rPr>
          <w:rFonts w:ascii="Calibri"/>
          <w:color w:val="BF0000"/>
          <w:sz w:val="22"/>
        </w:rPr>
        <w:t xml:space="preserve">all triggers in all </w:t>
      </w:r>
      <w:r>
        <w:rPr>
          <w:rFonts w:ascii="Calibri"/>
          <w:color w:val="BF0000"/>
          <w:spacing w:val="-2"/>
          <w:sz w:val="22"/>
        </w:rPr>
        <w:t>schemas</w:t>
      </w:r>
    </w:p>
    <w:p w14:paraId="173CA002">
      <w:pPr>
        <w:spacing w:after="0"/>
        <w:jc w:val="left"/>
        <w:rPr>
          <w:rFonts w:ascii="Calibri"/>
          <w:sz w:val="22"/>
        </w:rPr>
        <w:sectPr>
          <w:type w:val="continuous"/>
          <w:pgSz w:w="12240" w:h="15840"/>
          <w:pgMar w:top="840" w:right="0" w:bottom="980" w:left="0" w:header="0" w:footer="1040" w:gutter="0"/>
          <w:cols w:equalWidth="0" w:num="2">
            <w:col w:w="2216" w:space="40"/>
            <w:col w:w="9984"/>
          </w:cols>
        </w:sectPr>
      </w:pPr>
    </w:p>
    <w:p w14:paraId="0BF0B6E4">
      <w:pPr>
        <w:spacing w:before="29" w:line="254" w:lineRule="auto"/>
        <w:ind w:left="719" w:right="8554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show</w:t>
      </w:r>
      <w:r>
        <w:rPr>
          <w:rFonts w:ascii="Calibri"/>
          <w:spacing w:val="-9"/>
          <w:sz w:val="22"/>
        </w:rPr>
        <w:t xml:space="preserve"> </w:t>
      </w:r>
      <w:r>
        <w:rPr>
          <w:rFonts w:ascii="Calibri"/>
          <w:sz w:val="22"/>
        </w:rPr>
        <w:t>triggers</w:t>
      </w:r>
      <w:r>
        <w:rPr>
          <w:rFonts w:ascii="Calibri"/>
          <w:spacing w:val="-9"/>
          <w:sz w:val="22"/>
        </w:rPr>
        <w:t xml:space="preserve"> </w:t>
      </w:r>
      <w:r>
        <w:rPr>
          <w:rFonts w:ascii="Calibri"/>
          <w:sz w:val="22"/>
        </w:rPr>
        <w:t>from</w:t>
      </w:r>
      <w:r>
        <w:rPr>
          <w:rFonts w:ascii="Calibri"/>
          <w:spacing w:val="-9"/>
          <w:sz w:val="22"/>
        </w:rPr>
        <w:t xml:space="preserve"> </w:t>
      </w:r>
      <w:r>
        <w:rPr>
          <w:rFonts w:ascii="Calibri"/>
          <w:sz w:val="22"/>
        </w:rPr>
        <w:t>[db_name]; show triggers from cdac;</w:t>
      </w:r>
    </w:p>
    <w:p w14:paraId="374AB901">
      <w:pPr>
        <w:spacing w:before="1"/>
        <w:ind w:left="719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 xml:space="preserve">select * from </w:t>
      </w:r>
      <w:r>
        <w:rPr>
          <w:rFonts w:ascii="Calibri"/>
          <w:spacing w:val="-2"/>
          <w:sz w:val="22"/>
        </w:rPr>
        <w:t>information_schema.triggers;</w:t>
      </w:r>
    </w:p>
    <w:p w14:paraId="7E2D4C90">
      <w:pPr>
        <w:pStyle w:val="5"/>
        <w:rPr>
          <w:rFonts w:ascii="Calibri"/>
          <w:sz w:val="22"/>
        </w:rPr>
      </w:pPr>
    </w:p>
    <w:p w14:paraId="14975136">
      <w:pPr>
        <w:pStyle w:val="5"/>
        <w:spacing w:before="105"/>
        <w:rPr>
          <w:rFonts w:ascii="Calibri"/>
          <w:sz w:val="22"/>
        </w:rPr>
      </w:pPr>
    </w:p>
    <w:p w14:paraId="645C2AA3">
      <w:pPr>
        <w:spacing w:before="0"/>
        <w:ind w:left="719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delete</w:t>
      </w:r>
      <w:r>
        <w:rPr>
          <w:rFonts w:ascii="Calibri"/>
          <w:b/>
          <w:spacing w:val="-2"/>
          <w:sz w:val="22"/>
        </w:rPr>
        <w:t xml:space="preserve"> </w:t>
      </w:r>
      <w:r>
        <w:rPr>
          <w:rFonts w:ascii="Calibri"/>
          <w:b/>
          <w:sz w:val="22"/>
        </w:rPr>
        <w:t>from</w:t>
      </w:r>
      <w:r>
        <w:rPr>
          <w:rFonts w:ascii="Calibri"/>
          <w:b/>
          <w:spacing w:val="-1"/>
          <w:sz w:val="22"/>
        </w:rPr>
        <w:t xml:space="preserve"> </w:t>
      </w:r>
      <w:r>
        <w:rPr>
          <w:rFonts w:ascii="Calibri"/>
          <w:b/>
          <w:sz w:val="22"/>
        </w:rPr>
        <w:t>emp</w:t>
      </w:r>
      <w:r>
        <w:rPr>
          <w:rFonts w:ascii="Calibri"/>
          <w:b/>
          <w:spacing w:val="-1"/>
          <w:sz w:val="22"/>
        </w:rPr>
        <w:t xml:space="preserve"> </w:t>
      </w:r>
      <w:r>
        <w:rPr>
          <w:rFonts w:ascii="Calibri"/>
          <w:b/>
          <w:sz w:val="22"/>
        </w:rPr>
        <w:t>where</w:t>
      </w:r>
      <w:r>
        <w:rPr>
          <w:rFonts w:ascii="Calibri"/>
          <w:b/>
          <w:spacing w:val="-2"/>
          <w:sz w:val="22"/>
        </w:rPr>
        <w:t xml:space="preserve"> </w:t>
      </w:r>
      <w:r>
        <w:rPr>
          <w:rFonts w:ascii="Calibri"/>
          <w:b/>
          <w:sz w:val="22"/>
        </w:rPr>
        <w:t>deptno</w:t>
      </w:r>
      <w:r>
        <w:rPr>
          <w:rFonts w:ascii="Calibri"/>
          <w:b/>
          <w:spacing w:val="-1"/>
          <w:sz w:val="22"/>
        </w:rPr>
        <w:t xml:space="preserve"> </w:t>
      </w:r>
      <w:r>
        <w:rPr>
          <w:rFonts w:ascii="Calibri"/>
          <w:b/>
          <w:sz w:val="22"/>
        </w:rPr>
        <w:t>=</w:t>
      </w:r>
      <w:r>
        <w:rPr>
          <w:rFonts w:ascii="Calibri"/>
          <w:b/>
          <w:spacing w:val="-1"/>
          <w:sz w:val="22"/>
        </w:rPr>
        <w:t xml:space="preserve"> </w:t>
      </w:r>
      <w:r>
        <w:rPr>
          <w:rFonts w:ascii="Calibri"/>
          <w:b/>
          <w:spacing w:val="-5"/>
          <w:sz w:val="22"/>
        </w:rPr>
        <w:t>2;</w:t>
      </w:r>
    </w:p>
    <w:p w14:paraId="53EF5D22">
      <w:pPr>
        <w:pStyle w:val="5"/>
        <w:spacing w:before="58"/>
        <w:rPr>
          <w:rFonts w:ascii="Calibri"/>
          <w:b/>
          <w:sz w:val="22"/>
        </w:rPr>
      </w:pPr>
    </w:p>
    <w:p w14:paraId="5896D7F2">
      <w:pPr>
        <w:spacing w:before="1" w:line="276" w:lineRule="auto"/>
        <w:ind w:left="719" w:right="9937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delimiter // create</w:t>
      </w:r>
      <w:r>
        <w:rPr>
          <w:rFonts w:ascii="Calibri"/>
          <w:spacing w:val="-13"/>
          <w:sz w:val="22"/>
        </w:rPr>
        <w:t xml:space="preserve"> </w:t>
      </w:r>
      <w:r>
        <w:rPr>
          <w:rFonts w:ascii="Calibri"/>
          <w:sz w:val="22"/>
        </w:rPr>
        <w:t>trigger</w:t>
      </w:r>
      <w:r>
        <w:rPr>
          <w:rFonts w:ascii="Calibri"/>
          <w:spacing w:val="-12"/>
          <w:sz w:val="22"/>
        </w:rPr>
        <w:t xml:space="preserve"> </w:t>
      </w:r>
      <w:r>
        <w:rPr>
          <w:rFonts w:ascii="Calibri"/>
          <w:sz w:val="22"/>
        </w:rPr>
        <w:t>abc before delete</w:t>
      </w:r>
    </w:p>
    <w:p w14:paraId="2E35095A">
      <w:pPr>
        <w:spacing w:before="0" w:line="254" w:lineRule="auto"/>
        <w:ind w:left="719" w:right="9237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on</w:t>
      </w:r>
      <w:r>
        <w:rPr>
          <w:rFonts w:ascii="Calibri"/>
          <w:spacing w:val="-8"/>
          <w:sz w:val="22"/>
        </w:rPr>
        <w:t xml:space="preserve"> </w:t>
      </w:r>
      <w:r>
        <w:rPr>
          <w:rFonts w:ascii="Calibri"/>
          <w:sz w:val="22"/>
        </w:rPr>
        <w:t>emp</w:t>
      </w:r>
      <w:r>
        <w:rPr>
          <w:rFonts w:ascii="Calibri"/>
          <w:spacing w:val="-8"/>
          <w:sz w:val="22"/>
        </w:rPr>
        <w:t xml:space="preserve"> </w:t>
      </w:r>
      <w:r>
        <w:rPr>
          <w:rFonts w:ascii="Calibri"/>
          <w:sz w:val="22"/>
        </w:rPr>
        <w:t>for</w:t>
      </w:r>
      <w:r>
        <w:rPr>
          <w:rFonts w:ascii="Calibri"/>
          <w:spacing w:val="-8"/>
          <w:sz w:val="22"/>
        </w:rPr>
        <w:t xml:space="preserve"> </w:t>
      </w:r>
      <w:r>
        <w:rPr>
          <w:rFonts w:ascii="Calibri"/>
          <w:sz w:val="22"/>
        </w:rPr>
        <w:t>each</w:t>
      </w:r>
      <w:r>
        <w:rPr>
          <w:rFonts w:ascii="Calibri"/>
          <w:spacing w:val="-8"/>
          <w:sz w:val="22"/>
        </w:rPr>
        <w:t xml:space="preserve"> </w:t>
      </w:r>
      <w:r>
        <w:rPr>
          <w:rFonts w:ascii="Calibri"/>
          <w:sz w:val="22"/>
        </w:rPr>
        <w:t xml:space="preserve">row </w:t>
      </w:r>
      <w:r>
        <w:rPr>
          <w:rFonts w:ascii="Calibri"/>
          <w:spacing w:val="-2"/>
          <w:sz w:val="22"/>
        </w:rPr>
        <w:t>begin</w:t>
      </w:r>
    </w:p>
    <w:p w14:paraId="0A60BE37">
      <w:pPr>
        <w:spacing w:before="4" w:line="254" w:lineRule="auto"/>
        <w:ind w:left="719" w:right="6369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insert</w:t>
      </w:r>
      <w:r>
        <w:rPr>
          <w:rFonts w:ascii="Calibri"/>
          <w:spacing w:val="-4"/>
          <w:sz w:val="22"/>
        </w:rPr>
        <w:t xml:space="preserve"> </w:t>
      </w:r>
      <w:r>
        <w:rPr>
          <w:rFonts w:ascii="Calibri"/>
          <w:sz w:val="22"/>
        </w:rPr>
        <w:t>into</w:t>
      </w:r>
      <w:r>
        <w:rPr>
          <w:rFonts w:ascii="Calibri"/>
          <w:spacing w:val="-4"/>
          <w:sz w:val="22"/>
        </w:rPr>
        <w:t xml:space="preserve"> </w:t>
      </w:r>
      <w:r>
        <w:rPr>
          <w:rFonts w:ascii="Calibri"/>
          <w:sz w:val="22"/>
        </w:rPr>
        <w:t>tempp</w:t>
      </w:r>
      <w:r>
        <w:rPr>
          <w:rFonts w:ascii="Calibri"/>
          <w:spacing w:val="-4"/>
          <w:sz w:val="22"/>
        </w:rPr>
        <w:t xml:space="preserve"> </w:t>
      </w:r>
      <w:r>
        <w:rPr>
          <w:rFonts w:ascii="Calibri"/>
          <w:sz w:val="22"/>
        </w:rPr>
        <w:t>values(1,</w:t>
      </w:r>
      <w:r>
        <w:rPr>
          <w:rFonts w:ascii="Calibri"/>
          <w:spacing w:val="-4"/>
          <w:sz w:val="22"/>
        </w:rPr>
        <w:t xml:space="preserve"> </w:t>
      </w:r>
      <w:r>
        <w:rPr>
          <w:rFonts w:ascii="Calibri"/>
          <w:sz w:val="22"/>
        </w:rPr>
        <w:t>'deleted',</w:t>
      </w:r>
      <w:r>
        <w:rPr>
          <w:rFonts w:ascii="Calibri"/>
          <w:spacing w:val="-4"/>
          <w:sz w:val="22"/>
        </w:rPr>
        <w:t xml:space="preserve"> </w:t>
      </w:r>
      <w:r>
        <w:rPr>
          <w:rFonts w:ascii="Calibri"/>
          <w:sz w:val="22"/>
        </w:rPr>
        <w:t>user(),</w:t>
      </w:r>
      <w:r>
        <w:rPr>
          <w:rFonts w:ascii="Calibri"/>
          <w:spacing w:val="-4"/>
          <w:sz w:val="22"/>
        </w:rPr>
        <w:t xml:space="preserve"> </w:t>
      </w:r>
      <w:r>
        <w:rPr>
          <w:rFonts w:ascii="Calibri"/>
          <w:sz w:val="22"/>
        </w:rPr>
        <w:t>sysdate()); end; //</w:t>
      </w:r>
    </w:p>
    <w:p w14:paraId="05773546">
      <w:pPr>
        <w:spacing w:before="15"/>
        <w:ind w:left="719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delimiter</w:t>
      </w:r>
      <w:r>
        <w:rPr>
          <w:rFonts w:ascii="Calibri"/>
          <w:spacing w:val="-1"/>
          <w:sz w:val="22"/>
        </w:rPr>
        <w:t xml:space="preserve"> </w:t>
      </w:r>
      <w:r>
        <w:rPr>
          <w:rFonts w:ascii="Calibri"/>
          <w:spacing w:val="-10"/>
          <w:sz w:val="22"/>
        </w:rPr>
        <w:t>;</w:t>
      </w:r>
    </w:p>
    <w:p w14:paraId="504E8BC4">
      <w:pPr>
        <w:spacing w:after="0"/>
        <w:jc w:val="left"/>
        <w:rPr>
          <w:rFonts w:ascii="Calibri"/>
          <w:sz w:val="22"/>
        </w:rPr>
        <w:sectPr>
          <w:type w:val="continuous"/>
          <w:pgSz w:w="12240" w:h="15840"/>
          <w:pgMar w:top="840" w:right="0" w:bottom="980" w:left="0" w:header="0" w:footer="1040" w:gutter="0"/>
          <w:cols w:space="720" w:num="1"/>
        </w:sectPr>
      </w:pPr>
    </w:p>
    <w:p w14:paraId="33743A10">
      <w:pPr>
        <w:spacing w:before="87"/>
        <w:ind w:left="719" w:right="0" w:firstLine="0"/>
        <w:jc w:val="left"/>
        <w:rPr>
          <w:sz w:val="22"/>
        </w:rPr>
      </w:pPr>
      <w:r>
        <w:rPr>
          <w:sz w:val="22"/>
        </w:rPr>
        <w:t>USES:</w:t>
      </w:r>
      <w:r>
        <w:rPr>
          <w:spacing w:val="-17"/>
          <w:sz w:val="22"/>
        </w:rPr>
        <w:t xml:space="preserve"> </w:t>
      </w:r>
      <w:r>
        <w:rPr>
          <w:spacing w:val="-10"/>
          <w:sz w:val="22"/>
        </w:rPr>
        <w:t>-</w:t>
      </w:r>
    </w:p>
    <w:p w14:paraId="3494E20B">
      <w:pPr>
        <w:pStyle w:val="9"/>
        <w:numPr>
          <w:ilvl w:val="0"/>
          <w:numId w:val="66"/>
        </w:numPr>
        <w:tabs>
          <w:tab w:val="left" w:pos="1440"/>
        </w:tabs>
        <w:spacing w:before="17" w:after="0" w:line="240" w:lineRule="auto"/>
        <w:ind w:left="1440" w:right="0" w:hanging="721"/>
        <w:jc w:val="left"/>
        <w:rPr>
          <w:sz w:val="22"/>
        </w:rPr>
      </w:pPr>
      <w:r>
        <w:rPr>
          <w:sz w:val="22"/>
        </w:rPr>
        <w:t>maintain</w:t>
      </w:r>
      <w:r>
        <w:rPr>
          <w:spacing w:val="-10"/>
          <w:sz w:val="22"/>
        </w:rPr>
        <w:t xml:space="preserve"> </w:t>
      </w:r>
      <w:r>
        <w:rPr>
          <w:sz w:val="22"/>
        </w:rPr>
        <w:t>logs</w:t>
      </w:r>
      <w:r>
        <w:rPr>
          <w:spacing w:val="-9"/>
          <w:sz w:val="22"/>
        </w:rPr>
        <w:t xml:space="preserve"> </w:t>
      </w:r>
      <w:r>
        <w:rPr>
          <w:sz w:val="22"/>
        </w:rPr>
        <w:t>(AUDIT</w:t>
      </w:r>
      <w:r>
        <w:rPr>
          <w:spacing w:val="-9"/>
          <w:sz w:val="22"/>
        </w:rPr>
        <w:t xml:space="preserve"> </w:t>
      </w:r>
      <w:r>
        <w:rPr>
          <w:sz w:val="22"/>
        </w:rPr>
        <w:t>TRAILS)</w:t>
      </w:r>
      <w:r>
        <w:rPr>
          <w:spacing w:val="-9"/>
          <w:sz w:val="22"/>
        </w:rPr>
        <w:t xml:space="preserve"> </w:t>
      </w:r>
      <w:r>
        <w:rPr>
          <w:sz w:val="22"/>
        </w:rPr>
        <w:t>of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deletions</w:t>
      </w:r>
    </w:p>
    <w:p w14:paraId="1E79BA63">
      <w:pPr>
        <w:pStyle w:val="5"/>
        <w:spacing w:before="31"/>
        <w:rPr>
          <w:sz w:val="22"/>
        </w:rPr>
      </w:pPr>
    </w:p>
    <w:p w14:paraId="5062C3A4">
      <w:pPr>
        <w:spacing w:before="0" w:line="244" w:lineRule="auto"/>
        <w:ind w:left="719" w:right="9805" w:firstLine="0"/>
        <w:jc w:val="left"/>
        <w:rPr>
          <w:sz w:val="22"/>
        </w:rPr>
      </w:pPr>
      <w:r>
        <w:rPr>
          <w:w w:val="105"/>
          <w:sz w:val="22"/>
        </w:rPr>
        <w:t>delimiter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 xml:space="preserve">// </w:t>
      </w:r>
      <w:r>
        <w:rPr>
          <w:sz w:val="22"/>
        </w:rPr>
        <w:t>create</w:t>
      </w:r>
      <w:r>
        <w:rPr>
          <w:spacing w:val="-14"/>
          <w:sz w:val="22"/>
        </w:rPr>
        <w:t xml:space="preserve"> </w:t>
      </w:r>
      <w:r>
        <w:rPr>
          <w:sz w:val="22"/>
        </w:rPr>
        <w:t>trigger</w:t>
      </w:r>
      <w:r>
        <w:rPr>
          <w:spacing w:val="-14"/>
          <w:sz w:val="22"/>
        </w:rPr>
        <w:t xml:space="preserve"> </w:t>
      </w:r>
      <w:r>
        <w:rPr>
          <w:sz w:val="22"/>
        </w:rPr>
        <w:t xml:space="preserve">pqr </w:t>
      </w:r>
      <w:r>
        <w:rPr>
          <w:w w:val="105"/>
          <w:sz w:val="22"/>
        </w:rPr>
        <w:t>before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delete</w:t>
      </w:r>
    </w:p>
    <w:p w14:paraId="012E7A3E">
      <w:pPr>
        <w:spacing w:before="0" w:line="244" w:lineRule="auto"/>
        <w:ind w:left="719" w:right="9103" w:firstLine="0"/>
        <w:jc w:val="left"/>
        <w:rPr>
          <w:sz w:val="22"/>
        </w:rPr>
      </w:pPr>
      <w:r>
        <w:rPr>
          <w:sz w:val="22"/>
        </w:rPr>
        <w:t>on</w:t>
      </w:r>
      <w:r>
        <w:rPr>
          <w:spacing w:val="-12"/>
          <w:sz w:val="22"/>
        </w:rPr>
        <w:t xml:space="preserve"> </w:t>
      </w:r>
      <w:r>
        <w:rPr>
          <w:sz w:val="22"/>
        </w:rPr>
        <w:t>emp</w:t>
      </w:r>
      <w:r>
        <w:rPr>
          <w:spacing w:val="-12"/>
          <w:sz w:val="22"/>
        </w:rPr>
        <w:t xml:space="preserve"> </w:t>
      </w:r>
      <w:r>
        <w:rPr>
          <w:sz w:val="22"/>
        </w:rPr>
        <w:t>for</w:t>
      </w:r>
      <w:r>
        <w:rPr>
          <w:spacing w:val="-12"/>
          <w:sz w:val="22"/>
        </w:rPr>
        <w:t xml:space="preserve"> </w:t>
      </w:r>
      <w:r>
        <w:rPr>
          <w:sz w:val="22"/>
        </w:rPr>
        <w:t>each</w:t>
      </w:r>
      <w:r>
        <w:rPr>
          <w:spacing w:val="-12"/>
          <w:sz w:val="22"/>
        </w:rPr>
        <w:t xml:space="preserve"> </w:t>
      </w:r>
      <w:r>
        <w:rPr>
          <w:sz w:val="22"/>
        </w:rPr>
        <w:t xml:space="preserve">row </w:t>
      </w:r>
      <w:r>
        <w:rPr>
          <w:spacing w:val="-4"/>
          <w:w w:val="105"/>
          <w:sz w:val="22"/>
        </w:rPr>
        <w:t>begin</w:t>
      </w:r>
    </w:p>
    <w:p w14:paraId="2C990308">
      <w:pPr>
        <w:spacing w:before="0" w:line="244" w:lineRule="auto"/>
        <w:ind w:left="719" w:right="6792" w:firstLine="0"/>
        <w:jc w:val="left"/>
        <w:rPr>
          <w:sz w:val="22"/>
        </w:rPr>
      </w:pPr>
      <w:r>
        <w:rPr>
          <w:sz w:val="22"/>
        </w:rPr>
        <w:t xml:space="preserve">insert into tempp values(old.sal, old.ename); </w:t>
      </w:r>
      <w:r>
        <w:rPr>
          <w:w w:val="105"/>
          <w:sz w:val="22"/>
        </w:rPr>
        <w:t>end;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//</w:t>
      </w:r>
    </w:p>
    <w:p w14:paraId="6E362969">
      <w:pPr>
        <w:spacing w:before="0" w:line="264" w:lineRule="exact"/>
        <w:ind w:left="719" w:right="0" w:firstLine="0"/>
        <w:jc w:val="left"/>
        <w:rPr>
          <w:sz w:val="22"/>
        </w:rPr>
      </w:pPr>
      <w:r>
        <w:rPr>
          <w:sz w:val="22"/>
        </w:rPr>
        <w:t>delimiter</w:t>
      </w:r>
      <w:r>
        <w:rPr>
          <w:spacing w:val="20"/>
          <w:sz w:val="22"/>
        </w:rPr>
        <w:t xml:space="preserve"> </w:t>
      </w:r>
      <w:r>
        <w:rPr>
          <w:spacing w:val="-10"/>
          <w:sz w:val="22"/>
        </w:rPr>
        <w:t>;</w:t>
      </w:r>
    </w:p>
    <w:p w14:paraId="53FFA389">
      <w:pPr>
        <w:pStyle w:val="5"/>
        <w:spacing w:before="99"/>
        <w:rPr>
          <w:sz w:val="22"/>
        </w:rPr>
      </w:pPr>
    </w:p>
    <w:p w14:paraId="54C0083C">
      <w:pPr>
        <w:pStyle w:val="9"/>
        <w:numPr>
          <w:ilvl w:val="0"/>
          <w:numId w:val="66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color w:val="BF0000"/>
          <w:sz w:val="22"/>
        </w:rPr>
      </w:pPr>
      <w:r>
        <w:rPr>
          <w:color w:val="BF0000"/>
          <w:sz w:val="22"/>
        </w:rPr>
        <w:t>old.name,</w:t>
      </w:r>
      <w:r>
        <w:rPr>
          <w:color w:val="BF0000"/>
          <w:spacing w:val="-1"/>
          <w:sz w:val="22"/>
        </w:rPr>
        <w:t xml:space="preserve"> </w:t>
      </w:r>
      <w:r>
        <w:rPr>
          <w:color w:val="BF0000"/>
          <w:sz w:val="22"/>
        </w:rPr>
        <w:t xml:space="preserve">old.sal, old.deptno are MySQL created </w:t>
      </w:r>
      <w:r>
        <w:rPr>
          <w:color w:val="BF0000"/>
          <w:spacing w:val="-2"/>
          <w:sz w:val="22"/>
        </w:rPr>
        <w:t>variables</w:t>
      </w:r>
    </w:p>
    <w:p w14:paraId="4C476841">
      <w:pPr>
        <w:pStyle w:val="5"/>
        <w:spacing w:before="28"/>
        <w:rPr>
          <w:sz w:val="22"/>
        </w:rPr>
      </w:pPr>
    </w:p>
    <w:p w14:paraId="6497F68C">
      <w:pPr>
        <w:spacing w:before="1"/>
        <w:ind w:left="719" w:right="0" w:firstLine="0"/>
        <w:jc w:val="left"/>
        <w:rPr>
          <w:sz w:val="22"/>
        </w:rPr>
      </w:pPr>
      <w:r>
        <w:rPr>
          <w:sz w:val="22"/>
        </w:rPr>
        <w:t>USES:</w:t>
      </w:r>
      <w:r>
        <w:rPr>
          <w:spacing w:val="-17"/>
          <w:sz w:val="22"/>
        </w:rPr>
        <w:t xml:space="preserve"> </w:t>
      </w:r>
      <w:r>
        <w:rPr>
          <w:spacing w:val="-10"/>
          <w:sz w:val="22"/>
        </w:rPr>
        <w:t>-</w:t>
      </w:r>
    </w:p>
    <w:p w14:paraId="5C8E7FC1">
      <w:pPr>
        <w:pStyle w:val="9"/>
        <w:numPr>
          <w:ilvl w:val="0"/>
          <w:numId w:val="66"/>
        </w:numPr>
        <w:tabs>
          <w:tab w:val="left" w:pos="1440"/>
        </w:tabs>
        <w:spacing w:before="16" w:after="0" w:line="240" w:lineRule="auto"/>
        <w:ind w:left="1440" w:right="0" w:hanging="721"/>
        <w:jc w:val="left"/>
        <w:rPr>
          <w:sz w:val="22"/>
        </w:rPr>
      </w:pPr>
      <w:r>
        <w:rPr>
          <w:sz w:val="22"/>
        </w:rPr>
        <w:t>maintain</w:t>
      </w:r>
      <w:r>
        <w:rPr>
          <w:spacing w:val="-4"/>
          <w:sz w:val="22"/>
        </w:rPr>
        <w:t xml:space="preserve"> </w:t>
      </w:r>
      <w:r>
        <w:rPr>
          <w:sz w:val="22"/>
        </w:rPr>
        <w:t>HISTORY</w:t>
      </w:r>
      <w:r>
        <w:rPr>
          <w:spacing w:val="-4"/>
          <w:sz w:val="22"/>
        </w:rPr>
        <w:t xml:space="preserve"> </w:t>
      </w:r>
      <w:r>
        <w:rPr>
          <w:sz w:val="22"/>
        </w:rPr>
        <w:t>tables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event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delete</w:t>
      </w:r>
    </w:p>
    <w:p w14:paraId="0C3279F0">
      <w:pPr>
        <w:pStyle w:val="5"/>
        <w:rPr>
          <w:sz w:val="22"/>
        </w:rPr>
      </w:pPr>
    </w:p>
    <w:p w14:paraId="4CB639A9">
      <w:pPr>
        <w:pStyle w:val="5"/>
        <w:spacing w:before="73"/>
        <w:rPr>
          <w:sz w:val="22"/>
        </w:rPr>
      </w:pPr>
    </w:p>
    <w:p w14:paraId="42FCA209">
      <w:pPr>
        <w:spacing w:before="0" w:line="254" w:lineRule="auto"/>
        <w:ind w:left="719" w:right="9941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delimiter // create</w:t>
      </w:r>
      <w:r>
        <w:rPr>
          <w:rFonts w:ascii="Calibri"/>
          <w:spacing w:val="-13"/>
          <w:sz w:val="22"/>
        </w:rPr>
        <w:t xml:space="preserve"> </w:t>
      </w:r>
      <w:r>
        <w:rPr>
          <w:rFonts w:ascii="Calibri"/>
          <w:sz w:val="22"/>
        </w:rPr>
        <w:t>trigger</w:t>
      </w:r>
      <w:r>
        <w:rPr>
          <w:rFonts w:ascii="Calibri"/>
          <w:spacing w:val="-12"/>
          <w:sz w:val="22"/>
        </w:rPr>
        <w:t xml:space="preserve"> </w:t>
      </w:r>
      <w:r>
        <w:rPr>
          <w:rFonts w:ascii="Calibri"/>
          <w:sz w:val="22"/>
        </w:rPr>
        <w:t>pqr before delete</w:t>
      </w:r>
    </w:p>
    <w:p w14:paraId="67C2FB41">
      <w:pPr>
        <w:spacing w:before="1" w:line="254" w:lineRule="auto"/>
        <w:ind w:left="719" w:right="9237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on</w:t>
      </w:r>
      <w:r>
        <w:rPr>
          <w:rFonts w:ascii="Calibri"/>
          <w:spacing w:val="-8"/>
          <w:sz w:val="22"/>
        </w:rPr>
        <w:t xml:space="preserve"> </w:t>
      </w:r>
      <w:r>
        <w:rPr>
          <w:rFonts w:ascii="Calibri"/>
          <w:sz w:val="22"/>
        </w:rPr>
        <w:t>emp</w:t>
      </w:r>
      <w:r>
        <w:rPr>
          <w:rFonts w:ascii="Calibri"/>
          <w:spacing w:val="-8"/>
          <w:sz w:val="22"/>
        </w:rPr>
        <w:t xml:space="preserve"> </w:t>
      </w:r>
      <w:r>
        <w:rPr>
          <w:rFonts w:ascii="Calibri"/>
          <w:sz w:val="22"/>
        </w:rPr>
        <w:t>for</w:t>
      </w:r>
      <w:r>
        <w:rPr>
          <w:rFonts w:ascii="Calibri"/>
          <w:spacing w:val="-8"/>
          <w:sz w:val="22"/>
        </w:rPr>
        <w:t xml:space="preserve"> </w:t>
      </w:r>
      <w:r>
        <w:rPr>
          <w:rFonts w:ascii="Calibri"/>
          <w:sz w:val="22"/>
        </w:rPr>
        <w:t>each</w:t>
      </w:r>
      <w:r>
        <w:rPr>
          <w:rFonts w:ascii="Calibri"/>
          <w:spacing w:val="-8"/>
          <w:sz w:val="22"/>
        </w:rPr>
        <w:t xml:space="preserve"> </w:t>
      </w:r>
      <w:r>
        <w:rPr>
          <w:rFonts w:ascii="Calibri"/>
          <w:sz w:val="22"/>
        </w:rPr>
        <w:t xml:space="preserve">row </w:t>
      </w:r>
      <w:r>
        <w:rPr>
          <w:rFonts w:ascii="Calibri"/>
          <w:spacing w:val="-2"/>
          <w:sz w:val="22"/>
        </w:rPr>
        <w:t>begin</w:t>
      </w:r>
    </w:p>
    <w:p w14:paraId="7C37ED2A">
      <w:pPr>
        <w:spacing w:before="1" w:line="254" w:lineRule="auto"/>
        <w:ind w:left="719" w:right="7505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update</w:t>
      </w:r>
      <w:r>
        <w:rPr>
          <w:rFonts w:ascii="Calibri"/>
          <w:spacing w:val="-5"/>
          <w:sz w:val="22"/>
        </w:rPr>
        <w:t xml:space="preserve"> </w:t>
      </w:r>
      <w:r>
        <w:rPr>
          <w:rFonts w:ascii="Calibri"/>
          <w:sz w:val="22"/>
        </w:rPr>
        <w:t>deptot</w:t>
      </w:r>
      <w:r>
        <w:rPr>
          <w:rFonts w:ascii="Calibri"/>
          <w:spacing w:val="-5"/>
          <w:sz w:val="22"/>
        </w:rPr>
        <w:t xml:space="preserve"> </w:t>
      </w:r>
      <w:r>
        <w:rPr>
          <w:rFonts w:ascii="Calibri"/>
          <w:sz w:val="22"/>
        </w:rPr>
        <w:t>set</w:t>
      </w:r>
      <w:r>
        <w:rPr>
          <w:rFonts w:ascii="Calibri"/>
          <w:spacing w:val="-5"/>
          <w:sz w:val="22"/>
        </w:rPr>
        <w:t xml:space="preserve"> </w:t>
      </w:r>
      <w:r>
        <w:rPr>
          <w:rFonts w:ascii="Calibri"/>
          <w:sz w:val="22"/>
        </w:rPr>
        <w:t>saltot</w:t>
      </w:r>
      <w:r>
        <w:rPr>
          <w:rFonts w:ascii="Calibri"/>
          <w:spacing w:val="-5"/>
          <w:sz w:val="22"/>
        </w:rPr>
        <w:t xml:space="preserve"> </w:t>
      </w:r>
      <w:r>
        <w:rPr>
          <w:rFonts w:ascii="Calibri"/>
          <w:sz w:val="22"/>
        </w:rPr>
        <w:t>=</w:t>
      </w:r>
      <w:r>
        <w:rPr>
          <w:rFonts w:ascii="Calibri"/>
          <w:spacing w:val="-5"/>
          <w:sz w:val="22"/>
        </w:rPr>
        <w:t xml:space="preserve"> </w:t>
      </w:r>
      <w:r>
        <w:rPr>
          <w:rFonts w:ascii="Calibri"/>
          <w:sz w:val="22"/>
        </w:rPr>
        <w:t>saltot-</w:t>
      </w:r>
      <w:r>
        <w:rPr>
          <w:rFonts w:ascii="Calibri"/>
          <w:spacing w:val="-5"/>
          <w:sz w:val="22"/>
        </w:rPr>
        <w:t xml:space="preserve"> </w:t>
      </w:r>
      <w:r>
        <w:rPr>
          <w:rFonts w:ascii="Calibri"/>
          <w:sz w:val="22"/>
        </w:rPr>
        <w:t>old.sal where deptno = old.deptno;</w:t>
      </w:r>
    </w:p>
    <w:p w14:paraId="284A1B0E">
      <w:pPr>
        <w:spacing w:before="1" w:line="254" w:lineRule="auto"/>
        <w:ind w:left="719" w:right="10593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end; // delimiter</w:t>
      </w:r>
      <w:r>
        <w:rPr>
          <w:rFonts w:ascii="Calibri"/>
          <w:spacing w:val="-13"/>
          <w:sz w:val="22"/>
        </w:rPr>
        <w:t xml:space="preserve"> </w:t>
      </w:r>
      <w:r>
        <w:rPr>
          <w:rFonts w:ascii="Calibri"/>
          <w:sz w:val="22"/>
        </w:rPr>
        <w:t>;</w:t>
      </w:r>
    </w:p>
    <w:p w14:paraId="4C65B145">
      <w:pPr>
        <w:pStyle w:val="5"/>
        <w:spacing w:before="241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anchor distT="0" distB="0" distL="0" distR="0" simplePos="0" relativeHeight="25177088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323215</wp:posOffset>
                </wp:positionV>
                <wp:extent cx="4564380" cy="1270"/>
                <wp:effectExtent l="0" t="0" r="0" b="0"/>
                <wp:wrapTopAndBottom/>
                <wp:docPr id="308" name="Graphic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4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4380">
                              <a:moveTo>
                                <a:pt x="0" y="0"/>
                              </a:moveTo>
                              <a:lnTo>
                                <a:pt x="4564234" y="0"/>
                              </a:lnTo>
                            </a:path>
                          </a:pathLst>
                        </a:custGeom>
                        <a:ln w="1205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08" o:spid="_x0000_s1026" o:spt="100" style="position:absolute;left:0pt;margin-left:36pt;margin-top:25.45pt;height:0.1pt;width:359.4pt;mso-position-horizontal-relative:page;mso-wrap-distance-bottom:0pt;mso-wrap-distance-top:0pt;z-index:-251545600;mso-width-relative:page;mso-height-relative:page;" filled="f" stroked="t" coordsize="4564380,1" o:gfxdata="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7dlDU1QAAAAgBAAAPAAAA&#10;AAAAAAEAIAAAACIAAABkcnMvZG93bnJldi54bWxQSwECFAAUAAAACACHTuJAz6L3BRgCAACBBAAA&#10;DgAAAAAAAAABACAAAAAkAQAAZHJzL2Uyb0RvYy54bWxQSwUGAAAAAAYABgBZAQAArgUAAAAA&#10;" path="m0,0l4564234,0e">
                <v:fill on="f" focussize="0,0"/>
                <v:stroke weight="0.949370078740157pt" color="#000000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182DE7C">
      <w:pPr>
        <w:pStyle w:val="5"/>
        <w:spacing w:before="138"/>
        <w:rPr>
          <w:rFonts w:ascii="Calibri"/>
          <w:sz w:val="22"/>
        </w:rPr>
      </w:pPr>
    </w:p>
    <w:p w14:paraId="0F260F58">
      <w:pPr>
        <w:spacing w:before="0"/>
        <w:ind w:left="719" w:right="0" w:firstLine="0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8"/>
          <w:sz w:val="22"/>
        </w:rPr>
        <w:t xml:space="preserve"> </w:t>
      </w:r>
      <w:r>
        <w:rPr>
          <w:sz w:val="22"/>
        </w:rPr>
        <w:t>emp</w:t>
      </w:r>
      <w:r>
        <w:rPr>
          <w:spacing w:val="-8"/>
          <w:sz w:val="22"/>
        </w:rPr>
        <w:t xml:space="preserve"> </w:t>
      </w:r>
      <w:r>
        <w:rPr>
          <w:sz w:val="22"/>
        </w:rPr>
        <w:t>set</w:t>
      </w:r>
      <w:r>
        <w:rPr>
          <w:spacing w:val="-7"/>
          <w:sz w:val="22"/>
        </w:rPr>
        <w:t xml:space="preserve"> </w:t>
      </w:r>
      <w:r>
        <w:rPr>
          <w:sz w:val="22"/>
        </w:rPr>
        <w:t>sal</w:t>
      </w:r>
      <w:r>
        <w:rPr>
          <w:spacing w:val="-8"/>
          <w:sz w:val="22"/>
        </w:rPr>
        <w:t xml:space="preserve"> </w:t>
      </w:r>
      <w:r>
        <w:rPr>
          <w:sz w:val="22"/>
        </w:rPr>
        <w:t>=</w:t>
      </w:r>
      <w:r>
        <w:rPr>
          <w:spacing w:val="-8"/>
          <w:sz w:val="22"/>
        </w:rPr>
        <w:t xml:space="preserve"> </w:t>
      </w:r>
      <w:r>
        <w:rPr>
          <w:sz w:val="22"/>
        </w:rPr>
        <w:t>6000</w:t>
      </w:r>
      <w:r>
        <w:rPr>
          <w:spacing w:val="-7"/>
          <w:sz w:val="22"/>
        </w:rPr>
        <w:t xml:space="preserve"> </w:t>
      </w:r>
      <w:r>
        <w:rPr>
          <w:sz w:val="22"/>
        </w:rPr>
        <w:t>where</w:t>
      </w:r>
      <w:r>
        <w:rPr>
          <w:spacing w:val="-8"/>
          <w:sz w:val="22"/>
        </w:rPr>
        <w:t xml:space="preserve"> </w:t>
      </w:r>
      <w:r>
        <w:rPr>
          <w:sz w:val="22"/>
        </w:rPr>
        <w:t>deptno</w:t>
      </w:r>
      <w:r>
        <w:rPr>
          <w:spacing w:val="-8"/>
          <w:sz w:val="22"/>
        </w:rPr>
        <w:t xml:space="preserve"> </w:t>
      </w:r>
      <w:r>
        <w:rPr>
          <w:sz w:val="22"/>
        </w:rPr>
        <w:t>=</w:t>
      </w:r>
      <w:r>
        <w:rPr>
          <w:spacing w:val="-7"/>
          <w:sz w:val="22"/>
        </w:rPr>
        <w:t xml:space="preserve"> </w:t>
      </w:r>
      <w:r>
        <w:rPr>
          <w:spacing w:val="-5"/>
          <w:sz w:val="22"/>
        </w:rPr>
        <w:t>1;</w:t>
      </w:r>
    </w:p>
    <w:p w14:paraId="0D476F6F">
      <w:pPr>
        <w:pStyle w:val="5"/>
        <w:spacing w:before="59"/>
        <w:rPr>
          <w:sz w:val="22"/>
        </w:rPr>
      </w:pPr>
    </w:p>
    <w:p w14:paraId="3115CE8D">
      <w:pPr>
        <w:spacing w:before="0" w:line="254" w:lineRule="auto"/>
        <w:ind w:left="719" w:right="9941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delimiter // create</w:t>
      </w:r>
      <w:r>
        <w:rPr>
          <w:rFonts w:ascii="Calibri"/>
          <w:spacing w:val="-13"/>
          <w:sz w:val="22"/>
        </w:rPr>
        <w:t xml:space="preserve"> </w:t>
      </w:r>
      <w:r>
        <w:rPr>
          <w:rFonts w:ascii="Calibri"/>
          <w:sz w:val="22"/>
        </w:rPr>
        <w:t>trigger</w:t>
      </w:r>
      <w:r>
        <w:rPr>
          <w:rFonts w:ascii="Calibri"/>
          <w:spacing w:val="-12"/>
          <w:sz w:val="22"/>
        </w:rPr>
        <w:t xml:space="preserve"> </w:t>
      </w:r>
      <w:r>
        <w:rPr>
          <w:rFonts w:ascii="Calibri"/>
          <w:sz w:val="22"/>
        </w:rPr>
        <w:t>xyz before update</w:t>
      </w:r>
    </w:p>
    <w:p w14:paraId="311E252B">
      <w:pPr>
        <w:spacing w:before="1" w:line="254" w:lineRule="auto"/>
        <w:ind w:left="719" w:right="9237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on</w:t>
      </w:r>
      <w:r>
        <w:rPr>
          <w:rFonts w:ascii="Calibri"/>
          <w:spacing w:val="-8"/>
          <w:sz w:val="22"/>
        </w:rPr>
        <w:t xml:space="preserve"> </w:t>
      </w:r>
      <w:r>
        <w:rPr>
          <w:rFonts w:ascii="Calibri"/>
          <w:sz w:val="22"/>
        </w:rPr>
        <w:t>emp</w:t>
      </w:r>
      <w:r>
        <w:rPr>
          <w:rFonts w:ascii="Calibri"/>
          <w:spacing w:val="-8"/>
          <w:sz w:val="22"/>
        </w:rPr>
        <w:t xml:space="preserve"> </w:t>
      </w:r>
      <w:r>
        <w:rPr>
          <w:rFonts w:ascii="Calibri"/>
          <w:sz w:val="22"/>
        </w:rPr>
        <w:t>for</w:t>
      </w:r>
      <w:r>
        <w:rPr>
          <w:rFonts w:ascii="Calibri"/>
          <w:spacing w:val="-8"/>
          <w:sz w:val="22"/>
        </w:rPr>
        <w:t xml:space="preserve"> </w:t>
      </w:r>
      <w:r>
        <w:rPr>
          <w:rFonts w:ascii="Calibri"/>
          <w:sz w:val="22"/>
        </w:rPr>
        <w:t>each</w:t>
      </w:r>
      <w:r>
        <w:rPr>
          <w:rFonts w:ascii="Calibri"/>
          <w:spacing w:val="-8"/>
          <w:sz w:val="22"/>
        </w:rPr>
        <w:t xml:space="preserve"> </w:t>
      </w:r>
      <w:r>
        <w:rPr>
          <w:rFonts w:ascii="Calibri"/>
          <w:sz w:val="22"/>
        </w:rPr>
        <w:t xml:space="preserve">row </w:t>
      </w:r>
      <w:r>
        <w:rPr>
          <w:rFonts w:ascii="Calibri"/>
          <w:spacing w:val="-2"/>
          <w:sz w:val="22"/>
        </w:rPr>
        <w:t>begin</w:t>
      </w:r>
    </w:p>
    <w:p w14:paraId="4D7EE3B6">
      <w:pPr>
        <w:spacing w:before="1" w:line="254" w:lineRule="auto"/>
        <w:ind w:left="719" w:right="7957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insert</w:t>
      </w:r>
      <w:r>
        <w:rPr>
          <w:rFonts w:ascii="Calibri"/>
          <w:spacing w:val="-7"/>
          <w:sz w:val="22"/>
        </w:rPr>
        <w:t xml:space="preserve"> </w:t>
      </w:r>
      <w:r>
        <w:rPr>
          <w:rFonts w:ascii="Calibri"/>
          <w:sz w:val="22"/>
        </w:rPr>
        <w:t>into</w:t>
      </w:r>
      <w:r>
        <w:rPr>
          <w:rFonts w:ascii="Calibri"/>
          <w:spacing w:val="-7"/>
          <w:sz w:val="22"/>
        </w:rPr>
        <w:t xml:space="preserve"> </w:t>
      </w:r>
      <w:r>
        <w:rPr>
          <w:rFonts w:ascii="Calibri"/>
          <w:sz w:val="22"/>
        </w:rPr>
        <w:t>tempp</w:t>
      </w:r>
      <w:r>
        <w:rPr>
          <w:rFonts w:ascii="Calibri"/>
          <w:spacing w:val="-7"/>
          <w:sz w:val="22"/>
        </w:rPr>
        <w:t xml:space="preserve"> </w:t>
      </w:r>
      <w:r>
        <w:rPr>
          <w:rFonts w:ascii="Calibri"/>
          <w:sz w:val="22"/>
        </w:rPr>
        <w:t>values(1,</w:t>
      </w:r>
      <w:r>
        <w:rPr>
          <w:rFonts w:ascii="Calibri"/>
          <w:spacing w:val="-7"/>
          <w:sz w:val="22"/>
        </w:rPr>
        <w:t xml:space="preserve"> </w:t>
      </w:r>
      <w:r>
        <w:rPr>
          <w:rFonts w:ascii="Calibri"/>
          <w:sz w:val="22"/>
        </w:rPr>
        <w:t>'updated'); end; //</w:t>
      </w:r>
    </w:p>
    <w:p w14:paraId="3C0EB354">
      <w:pPr>
        <w:spacing w:before="1"/>
        <w:ind w:left="719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delimiter</w:t>
      </w:r>
      <w:r>
        <w:rPr>
          <w:rFonts w:ascii="Calibri"/>
          <w:spacing w:val="-1"/>
          <w:sz w:val="22"/>
        </w:rPr>
        <w:t xml:space="preserve"> </w:t>
      </w:r>
      <w:r>
        <w:rPr>
          <w:rFonts w:ascii="Calibri"/>
          <w:spacing w:val="-10"/>
          <w:sz w:val="22"/>
        </w:rPr>
        <w:t>;</w:t>
      </w:r>
    </w:p>
    <w:p w14:paraId="0EBD95C8">
      <w:pPr>
        <w:pStyle w:val="5"/>
        <w:spacing w:before="102"/>
        <w:rPr>
          <w:rFonts w:ascii="Calibri"/>
          <w:sz w:val="22"/>
        </w:rPr>
      </w:pPr>
    </w:p>
    <w:p w14:paraId="22043FBC">
      <w:pPr>
        <w:spacing w:before="0"/>
        <w:ind w:left="719" w:right="0" w:firstLine="0"/>
        <w:jc w:val="left"/>
        <w:rPr>
          <w:sz w:val="22"/>
        </w:rPr>
      </w:pPr>
      <w:r>
        <w:rPr>
          <w:sz w:val="22"/>
        </w:rPr>
        <w:t>USES:</w:t>
      </w:r>
      <w:r>
        <w:rPr>
          <w:spacing w:val="-17"/>
          <w:sz w:val="22"/>
        </w:rPr>
        <w:t xml:space="preserve"> </w:t>
      </w:r>
      <w:r>
        <w:rPr>
          <w:spacing w:val="-10"/>
          <w:sz w:val="22"/>
        </w:rPr>
        <w:t>-</w:t>
      </w:r>
    </w:p>
    <w:p w14:paraId="1BD752FE">
      <w:pPr>
        <w:pStyle w:val="5"/>
        <w:spacing w:before="28"/>
        <w:rPr>
          <w:sz w:val="22"/>
        </w:rPr>
      </w:pPr>
    </w:p>
    <w:p w14:paraId="60EAC612">
      <w:pPr>
        <w:pStyle w:val="9"/>
        <w:numPr>
          <w:ilvl w:val="0"/>
          <w:numId w:val="66"/>
        </w:numPr>
        <w:tabs>
          <w:tab w:val="left" w:pos="1440"/>
        </w:tabs>
        <w:spacing w:before="1" w:after="0" w:line="240" w:lineRule="auto"/>
        <w:ind w:left="1440" w:right="0" w:hanging="721"/>
        <w:jc w:val="left"/>
        <w:rPr>
          <w:sz w:val="22"/>
        </w:rPr>
      </w:pPr>
      <w:r>
        <w:rPr>
          <w:sz w:val="22"/>
        </w:rPr>
        <w:t>maintain</w:t>
      </w:r>
      <w:r>
        <w:rPr>
          <w:spacing w:val="-10"/>
          <w:sz w:val="22"/>
        </w:rPr>
        <w:t xml:space="preserve"> </w:t>
      </w:r>
      <w:r>
        <w:rPr>
          <w:sz w:val="22"/>
        </w:rPr>
        <w:t>logs</w:t>
      </w:r>
      <w:r>
        <w:rPr>
          <w:spacing w:val="-9"/>
          <w:sz w:val="22"/>
        </w:rPr>
        <w:t xml:space="preserve"> </w:t>
      </w:r>
      <w:r>
        <w:rPr>
          <w:sz w:val="22"/>
        </w:rPr>
        <w:t>(AUDIT</w:t>
      </w:r>
      <w:r>
        <w:rPr>
          <w:spacing w:val="-9"/>
          <w:sz w:val="22"/>
        </w:rPr>
        <w:t xml:space="preserve"> </w:t>
      </w:r>
      <w:r>
        <w:rPr>
          <w:sz w:val="22"/>
        </w:rPr>
        <w:t>TRAILS)</w:t>
      </w:r>
      <w:r>
        <w:rPr>
          <w:spacing w:val="-9"/>
          <w:sz w:val="22"/>
        </w:rPr>
        <w:t xml:space="preserve"> </w:t>
      </w:r>
      <w:r>
        <w:rPr>
          <w:sz w:val="22"/>
        </w:rPr>
        <w:t>of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updations</w:t>
      </w:r>
    </w:p>
    <w:p w14:paraId="2774CA9D">
      <w:pPr>
        <w:pStyle w:val="9"/>
        <w:spacing w:after="0" w:line="240" w:lineRule="auto"/>
        <w:jc w:val="left"/>
        <w:rPr>
          <w:sz w:val="22"/>
        </w:rPr>
        <w:sectPr>
          <w:pgSz w:w="12240" w:h="15840"/>
          <w:pgMar w:top="820" w:right="0" w:bottom="1240" w:left="0" w:header="0" w:footer="1040" w:gutter="0"/>
          <w:cols w:space="720" w:num="1"/>
        </w:sectPr>
      </w:pPr>
    </w:p>
    <w:p w14:paraId="5CDCF42F">
      <w:pPr>
        <w:spacing w:before="90"/>
        <w:ind w:left="719" w:right="0" w:firstLine="0"/>
        <w:jc w:val="left"/>
        <w:rPr>
          <w:sz w:val="22"/>
        </w:rPr>
      </w:pPr>
      <w:r>
        <w:rPr>
          <w:sz w:val="22"/>
        </w:rPr>
        <w:t>CASCADING</w:t>
      </w:r>
      <w:r>
        <w:rPr>
          <w:spacing w:val="8"/>
          <w:sz w:val="22"/>
        </w:rPr>
        <w:t xml:space="preserve"> </w:t>
      </w:r>
      <w:r>
        <w:rPr>
          <w:sz w:val="22"/>
        </w:rPr>
        <w:t>TRIGGERS:</w:t>
      </w:r>
      <w:r>
        <w:rPr>
          <w:spacing w:val="9"/>
          <w:sz w:val="22"/>
        </w:rPr>
        <w:t xml:space="preserve"> </w:t>
      </w:r>
      <w:r>
        <w:rPr>
          <w:spacing w:val="-10"/>
          <w:sz w:val="22"/>
        </w:rPr>
        <w:t>-</w:t>
      </w:r>
    </w:p>
    <w:p w14:paraId="66A931CA">
      <w:pPr>
        <w:pStyle w:val="9"/>
        <w:numPr>
          <w:ilvl w:val="0"/>
          <w:numId w:val="66"/>
        </w:numPr>
        <w:tabs>
          <w:tab w:val="left" w:pos="1121"/>
        </w:tabs>
        <w:spacing w:before="206" w:after="0" w:line="240" w:lineRule="auto"/>
        <w:ind w:left="1121" w:right="-29" w:hanging="402"/>
        <w:jc w:val="left"/>
        <w:rPr>
          <w:position w:val="-8"/>
          <w:sz w:val="22"/>
        </w:rPr>
      </w:pPr>
      <w:r>
        <w:rPr>
          <w:sz w:val="22"/>
        </w:rPr>
        <w:t>one</w:t>
      </w:r>
      <w:r>
        <w:rPr>
          <w:spacing w:val="-8"/>
          <w:sz w:val="22"/>
        </w:rPr>
        <w:t xml:space="preserve"> </w:t>
      </w:r>
      <w:r>
        <w:rPr>
          <w:sz w:val="22"/>
        </w:rPr>
        <w:t>trigger</w:t>
      </w:r>
      <w:r>
        <w:rPr>
          <w:spacing w:val="-7"/>
          <w:sz w:val="22"/>
        </w:rPr>
        <w:t xml:space="preserve"> </w:t>
      </w:r>
      <w:r>
        <w:rPr>
          <w:sz w:val="22"/>
        </w:rPr>
        <w:t>causes</w:t>
      </w:r>
      <w:r>
        <w:rPr>
          <w:spacing w:val="-7"/>
          <w:sz w:val="22"/>
        </w:rPr>
        <w:t xml:space="preserve"> </w:t>
      </w:r>
      <w:r>
        <w:rPr>
          <w:sz w:val="22"/>
        </w:rPr>
        <w:t>a</w:t>
      </w:r>
      <w:r>
        <w:rPr>
          <w:spacing w:val="-7"/>
          <w:sz w:val="22"/>
        </w:rPr>
        <w:t xml:space="preserve"> </w:t>
      </w:r>
      <w:r>
        <w:rPr>
          <w:sz w:val="22"/>
        </w:rPr>
        <w:t>second</w:t>
      </w:r>
      <w:r>
        <w:rPr>
          <w:spacing w:val="-7"/>
          <w:sz w:val="22"/>
        </w:rPr>
        <w:t xml:space="preserve"> </w:t>
      </w:r>
      <w:r>
        <w:rPr>
          <w:sz w:val="22"/>
        </w:rPr>
        <w:t>trigger</w:t>
      </w:r>
      <w:r>
        <w:rPr>
          <w:spacing w:val="-7"/>
          <w:sz w:val="22"/>
        </w:rPr>
        <w:t xml:space="preserve"> </w:t>
      </w:r>
      <w:r>
        <w:rPr>
          <w:sz w:val="22"/>
        </w:rPr>
        <w:t>to</w:t>
      </w:r>
      <w:r>
        <w:rPr>
          <w:spacing w:val="-7"/>
          <w:sz w:val="22"/>
        </w:rPr>
        <w:t xml:space="preserve"> </w:t>
      </w:r>
      <w:r>
        <w:rPr>
          <w:sz w:val="22"/>
        </w:rPr>
        <w:t>execute,</w:t>
      </w:r>
      <w:r>
        <w:rPr>
          <w:spacing w:val="-7"/>
          <w:sz w:val="22"/>
        </w:rPr>
        <w:t xml:space="preserve"> </w:t>
      </w:r>
      <w:r>
        <w:rPr>
          <w:sz w:val="22"/>
        </w:rPr>
        <w:t>which</w:t>
      </w:r>
      <w:r>
        <w:rPr>
          <w:spacing w:val="-8"/>
          <w:sz w:val="22"/>
        </w:rPr>
        <w:t xml:space="preserve"> </w:t>
      </w:r>
      <w:r>
        <w:rPr>
          <w:sz w:val="22"/>
        </w:rPr>
        <w:t>in</w:t>
      </w:r>
      <w:r>
        <w:rPr>
          <w:spacing w:val="-7"/>
          <w:sz w:val="22"/>
        </w:rPr>
        <w:t xml:space="preserve"> </w:t>
      </w:r>
      <w:r>
        <w:rPr>
          <w:sz w:val="22"/>
        </w:rPr>
        <w:t>turn</w:t>
      </w:r>
      <w:r>
        <w:rPr>
          <w:spacing w:val="-7"/>
          <w:sz w:val="22"/>
        </w:rPr>
        <w:t xml:space="preserve"> </w:t>
      </w:r>
      <w:r>
        <w:rPr>
          <w:sz w:val="22"/>
        </w:rPr>
        <w:t>causes</w:t>
      </w:r>
      <w:r>
        <w:rPr>
          <w:spacing w:val="-7"/>
          <w:sz w:val="22"/>
        </w:rPr>
        <w:t xml:space="preserve"> </w:t>
      </w:r>
      <w:r>
        <w:rPr>
          <w:sz w:val="22"/>
        </w:rPr>
        <w:t>a</w:t>
      </w:r>
      <w:r>
        <w:rPr>
          <w:spacing w:val="-7"/>
          <w:sz w:val="22"/>
        </w:rPr>
        <w:t xml:space="preserve"> </w:t>
      </w:r>
      <w:r>
        <w:rPr>
          <w:sz w:val="22"/>
        </w:rPr>
        <w:t>third</w:t>
      </w:r>
      <w:r>
        <w:rPr>
          <w:spacing w:val="-7"/>
          <w:sz w:val="22"/>
        </w:rPr>
        <w:t xml:space="preserve"> </w:t>
      </w:r>
      <w:r>
        <w:rPr>
          <w:sz w:val="22"/>
        </w:rPr>
        <w:t>trigger</w:t>
      </w:r>
      <w:r>
        <w:rPr>
          <w:spacing w:val="-7"/>
          <w:sz w:val="22"/>
        </w:rPr>
        <w:t xml:space="preserve"> </w:t>
      </w:r>
      <w:r>
        <w:rPr>
          <w:sz w:val="22"/>
        </w:rPr>
        <w:t>to</w:t>
      </w:r>
      <w:r>
        <w:rPr>
          <w:spacing w:val="-7"/>
          <w:sz w:val="22"/>
        </w:rPr>
        <w:t xml:space="preserve"> </w:t>
      </w:r>
      <w:r>
        <w:rPr>
          <w:sz w:val="22"/>
        </w:rPr>
        <w:t>execute,</w:t>
      </w:r>
      <w:r>
        <w:rPr>
          <w:spacing w:val="-8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so</w:t>
      </w:r>
      <w:r>
        <w:rPr>
          <w:spacing w:val="-7"/>
          <w:sz w:val="22"/>
        </w:rPr>
        <w:t xml:space="preserve"> </w:t>
      </w:r>
      <w:r>
        <w:rPr>
          <w:sz w:val="22"/>
        </w:rPr>
        <w:t>on</w:t>
      </w:r>
      <w:r>
        <w:rPr>
          <w:spacing w:val="-7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so</w:t>
      </w:r>
      <w:r>
        <w:rPr>
          <w:spacing w:val="-7"/>
          <w:sz w:val="22"/>
        </w:rPr>
        <w:t xml:space="preserve"> </w:t>
      </w:r>
      <w:r>
        <w:rPr>
          <w:spacing w:val="-5"/>
          <w:sz w:val="22"/>
        </w:rPr>
        <w:t>fo</w:t>
      </w:r>
    </w:p>
    <w:p w14:paraId="5E067E23">
      <w:pPr>
        <w:pStyle w:val="9"/>
        <w:numPr>
          <w:ilvl w:val="0"/>
          <w:numId w:val="66"/>
        </w:numPr>
        <w:tabs>
          <w:tab w:val="left" w:pos="1121"/>
        </w:tabs>
        <w:spacing w:before="54" w:after="0" w:line="240" w:lineRule="auto"/>
        <w:ind w:left="1121" w:right="0" w:hanging="402"/>
        <w:jc w:val="left"/>
        <w:rPr>
          <w:sz w:val="22"/>
        </w:rPr>
      </w:pPr>
      <w:r>
        <w:rPr>
          <w:color w:val="BF0000"/>
          <w:position w:val="1"/>
          <w:sz w:val="22"/>
        </w:rPr>
        <w:t>max</w:t>
      </w:r>
      <w:r>
        <w:rPr>
          <w:color w:val="BF0000"/>
          <w:spacing w:val="-1"/>
          <w:position w:val="1"/>
          <w:sz w:val="22"/>
        </w:rPr>
        <w:t xml:space="preserve"> </w:t>
      </w:r>
      <w:r>
        <w:rPr>
          <w:color w:val="BF0000"/>
          <w:position w:val="1"/>
          <w:sz w:val="22"/>
        </w:rPr>
        <w:t>upto 32 levels for Cascading</w:t>
      </w:r>
      <w:r>
        <w:rPr>
          <w:color w:val="BF0000"/>
          <w:spacing w:val="-1"/>
          <w:position w:val="1"/>
          <w:sz w:val="22"/>
        </w:rPr>
        <w:t xml:space="preserve"> </w:t>
      </w:r>
      <w:r>
        <w:rPr>
          <w:color w:val="BF0000"/>
          <w:spacing w:val="-2"/>
          <w:position w:val="1"/>
          <w:sz w:val="22"/>
        </w:rPr>
        <w:t>triggers</w:t>
      </w:r>
    </w:p>
    <w:p w14:paraId="2768F40C">
      <w:pPr>
        <w:pStyle w:val="5"/>
        <w:spacing w:before="8"/>
        <w:rPr>
          <w:sz w:val="11"/>
        </w:rPr>
      </w:pPr>
    </w:p>
    <w:p w14:paraId="6ADEC6A5">
      <w:pPr>
        <w:pStyle w:val="5"/>
        <w:spacing w:after="0"/>
        <w:rPr>
          <w:sz w:val="11"/>
        </w:rPr>
        <w:sectPr>
          <w:pgSz w:w="12240" w:h="15840"/>
          <w:pgMar w:top="1100" w:right="0" w:bottom="1240" w:left="0" w:header="0" w:footer="1040" w:gutter="0"/>
          <w:cols w:space="720" w:num="1"/>
        </w:sectPr>
      </w:pPr>
    </w:p>
    <w:p w14:paraId="09534501">
      <w:pPr>
        <w:tabs>
          <w:tab w:val="left" w:pos="4020"/>
        </w:tabs>
        <w:spacing w:before="106"/>
        <w:ind w:left="719" w:right="0" w:firstLine="0"/>
        <w:jc w:val="left"/>
        <w:rPr>
          <w:sz w:val="22"/>
        </w:rPr>
      </w:pPr>
      <w:r>
        <w:rPr>
          <w:sz w:val="22"/>
        </w:rPr>
        <w:t>MUTATING</w:t>
      </w:r>
      <w:r>
        <w:rPr>
          <w:spacing w:val="10"/>
          <w:sz w:val="22"/>
        </w:rPr>
        <w:t xml:space="preserve"> </w:t>
      </w:r>
      <w:r>
        <w:rPr>
          <w:sz w:val="22"/>
        </w:rPr>
        <w:t>TABLES</w:t>
      </w:r>
      <w:r>
        <w:rPr>
          <w:spacing w:val="11"/>
          <w:sz w:val="22"/>
        </w:rPr>
        <w:t xml:space="preserve"> </w:t>
      </w:r>
      <w:r>
        <w:rPr>
          <w:spacing w:val="-2"/>
          <w:sz w:val="22"/>
        </w:rPr>
        <w:t>ERROR</w:t>
      </w:r>
      <w:r>
        <w:rPr>
          <w:sz w:val="22"/>
        </w:rPr>
        <w:tab/>
      </w:r>
      <w:r>
        <w:rPr>
          <w:sz w:val="22"/>
        </w:rPr>
        <w:t>-</w:t>
      </w:r>
      <w:r>
        <w:rPr>
          <w:spacing w:val="-37"/>
          <w:sz w:val="22"/>
        </w:rPr>
        <w:t>&gt;</w:t>
      </w:r>
    </w:p>
    <w:p w14:paraId="57FB9C72">
      <w:pPr>
        <w:pStyle w:val="5"/>
        <w:rPr>
          <w:sz w:val="22"/>
        </w:rPr>
      </w:pPr>
    </w:p>
    <w:p w14:paraId="62EA5A16">
      <w:pPr>
        <w:pStyle w:val="5"/>
        <w:rPr>
          <w:sz w:val="22"/>
        </w:rPr>
      </w:pPr>
    </w:p>
    <w:p w14:paraId="21F198A4">
      <w:pPr>
        <w:pStyle w:val="5"/>
        <w:spacing w:before="92"/>
        <w:rPr>
          <w:sz w:val="22"/>
        </w:rPr>
      </w:pPr>
    </w:p>
    <w:p w14:paraId="2E1D0794">
      <w:pPr>
        <w:spacing w:before="0" w:line="254" w:lineRule="auto"/>
        <w:ind w:left="719" w:right="1942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delimiter // create</w:t>
      </w:r>
      <w:r>
        <w:rPr>
          <w:rFonts w:ascii="Calibri"/>
          <w:spacing w:val="-13"/>
          <w:sz w:val="22"/>
        </w:rPr>
        <w:t xml:space="preserve"> </w:t>
      </w:r>
      <w:r>
        <w:rPr>
          <w:rFonts w:ascii="Calibri"/>
          <w:sz w:val="22"/>
        </w:rPr>
        <w:t>trigger</w:t>
      </w:r>
      <w:r>
        <w:rPr>
          <w:rFonts w:ascii="Calibri"/>
          <w:spacing w:val="-12"/>
          <w:sz w:val="22"/>
        </w:rPr>
        <w:t xml:space="preserve"> </w:t>
      </w:r>
      <w:r>
        <w:rPr>
          <w:rFonts w:ascii="Calibri"/>
          <w:sz w:val="22"/>
        </w:rPr>
        <w:t>xyz before update</w:t>
      </w:r>
    </w:p>
    <w:p w14:paraId="373006A1">
      <w:pPr>
        <w:spacing w:before="1" w:line="254" w:lineRule="auto"/>
        <w:ind w:left="719" w:right="1318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on</w:t>
      </w:r>
      <w:r>
        <w:rPr>
          <w:rFonts w:ascii="Calibri"/>
          <w:spacing w:val="-8"/>
          <w:sz w:val="22"/>
        </w:rPr>
        <w:t xml:space="preserve"> </w:t>
      </w:r>
      <w:r>
        <w:rPr>
          <w:rFonts w:ascii="Calibri"/>
          <w:sz w:val="22"/>
        </w:rPr>
        <w:t>emp</w:t>
      </w:r>
      <w:r>
        <w:rPr>
          <w:rFonts w:ascii="Calibri"/>
          <w:spacing w:val="-8"/>
          <w:sz w:val="22"/>
        </w:rPr>
        <w:t xml:space="preserve"> </w:t>
      </w:r>
      <w:r>
        <w:rPr>
          <w:rFonts w:ascii="Calibri"/>
          <w:sz w:val="22"/>
        </w:rPr>
        <w:t>for</w:t>
      </w:r>
      <w:r>
        <w:rPr>
          <w:rFonts w:ascii="Calibri"/>
          <w:spacing w:val="-8"/>
          <w:sz w:val="22"/>
        </w:rPr>
        <w:t xml:space="preserve"> </w:t>
      </w:r>
      <w:r>
        <w:rPr>
          <w:rFonts w:ascii="Calibri"/>
          <w:sz w:val="22"/>
        </w:rPr>
        <w:t>each</w:t>
      </w:r>
      <w:r>
        <w:rPr>
          <w:rFonts w:ascii="Calibri"/>
          <w:spacing w:val="-8"/>
          <w:sz w:val="22"/>
        </w:rPr>
        <w:t xml:space="preserve"> </w:t>
      </w:r>
      <w:r>
        <w:rPr>
          <w:rFonts w:ascii="Calibri"/>
          <w:sz w:val="22"/>
        </w:rPr>
        <w:t xml:space="preserve">row </w:t>
      </w:r>
      <w:r>
        <w:rPr>
          <w:rFonts w:ascii="Calibri"/>
          <w:spacing w:val="-2"/>
          <w:sz w:val="22"/>
        </w:rPr>
        <w:t>begin</w:t>
      </w:r>
    </w:p>
    <w:p w14:paraId="6B7F4CFC">
      <w:pPr>
        <w:spacing w:before="0" w:line="254" w:lineRule="auto"/>
        <w:ind w:left="719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insert</w:t>
      </w:r>
      <w:r>
        <w:rPr>
          <w:rFonts w:ascii="Calibri"/>
          <w:spacing w:val="-6"/>
          <w:sz w:val="22"/>
        </w:rPr>
        <w:t xml:space="preserve"> </w:t>
      </w:r>
      <w:r>
        <w:rPr>
          <w:rFonts w:ascii="Calibri"/>
          <w:sz w:val="22"/>
        </w:rPr>
        <w:t>into</w:t>
      </w:r>
      <w:r>
        <w:rPr>
          <w:rFonts w:ascii="Calibri"/>
          <w:spacing w:val="-6"/>
          <w:sz w:val="22"/>
        </w:rPr>
        <w:t xml:space="preserve"> </w:t>
      </w:r>
      <w:r>
        <w:rPr>
          <w:rFonts w:ascii="Calibri"/>
          <w:sz w:val="22"/>
        </w:rPr>
        <w:t>tempp</w:t>
      </w:r>
      <w:r>
        <w:rPr>
          <w:rFonts w:ascii="Calibri"/>
          <w:spacing w:val="-6"/>
          <w:sz w:val="22"/>
        </w:rPr>
        <w:t xml:space="preserve"> </w:t>
      </w:r>
      <w:r>
        <w:rPr>
          <w:rFonts w:ascii="Calibri"/>
          <w:sz w:val="22"/>
        </w:rPr>
        <w:t>values(1,</w:t>
      </w:r>
      <w:r>
        <w:rPr>
          <w:rFonts w:ascii="Calibri"/>
          <w:spacing w:val="-6"/>
          <w:sz w:val="22"/>
        </w:rPr>
        <w:t xml:space="preserve"> </w:t>
      </w:r>
      <w:r>
        <w:rPr>
          <w:rFonts w:ascii="Calibri"/>
          <w:sz w:val="22"/>
        </w:rPr>
        <w:t>'updated'); end; //</w:t>
      </w:r>
    </w:p>
    <w:p w14:paraId="39F9F50A">
      <w:pPr>
        <w:spacing w:before="1"/>
        <w:ind w:left="719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delimiter</w:t>
      </w:r>
      <w:r>
        <w:rPr>
          <w:rFonts w:ascii="Calibri"/>
          <w:spacing w:val="-1"/>
          <w:sz w:val="22"/>
        </w:rPr>
        <w:t xml:space="preserve"> </w:t>
      </w:r>
      <w:r>
        <w:rPr>
          <w:rFonts w:ascii="Calibri"/>
          <w:spacing w:val="-10"/>
          <w:sz w:val="22"/>
        </w:rPr>
        <w:t>;</w:t>
      </w:r>
    </w:p>
    <w:p w14:paraId="371CC9AE">
      <w:pPr>
        <w:pStyle w:val="5"/>
        <w:spacing w:before="159"/>
        <w:rPr>
          <w:rFonts w:ascii="Calibri"/>
          <w:sz w:val="22"/>
        </w:rPr>
      </w:pPr>
    </w:p>
    <w:p w14:paraId="66BC51DF">
      <w:pPr>
        <w:spacing w:before="1"/>
        <w:ind w:left="719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delimiter</w:t>
      </w:r>
      <w:r>
        <w:rPr>
          <w:rFonts w:ascii="Calibri"/>
          <w:spacing w:val="-1"/>
          <w:sz w:val="22"/>
        </w:rPr>
        <w:t xml:space="preserve"> </w:t>
      </w:r>
      <w:r>
        <w:rPr>
          <w:rFonts w:ascii="Calibri"/>
          <w:spacing w:val="-5"/>
          <w:sz w:val="22"/>
        </w:rPr>
        <w:t>//</w:t>
      </w:r>
    </w:p>
    <w:p w14:paraId="74934DD0">
      <w:pPr>
        <w:spacing w:before="16" w:line="254" w:lineRule="auto"/>
        <w:ind w:left="719" w:right="1318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create</w:t>
      </w:r>
      <w:r>
        <w:rPr>
          <w:rFonts w:ascii="Calibri"/>
          <w:spacing w:val="-13"/>
          <w:sz w:val="22"/>
        </w:rPr>
        <w:t xml:space="preserve"> </w:t>
      </w:r>
      <w:r>
        <w:rPr>
          <w:rFonts w:ascii="Calibri"/>
          <w:sz w:val="22"/>
        </w:rPr>
        <w:t>trigger</w:t>
      </w:r>
      <w:r>
        <w:rPr>
          <w:rFonts w:ascii="Calibri"/>
          <w:spacing w:val="-12"/>
          <w:sz w:val="22"/>
        </w:rPr>
        <w:t xml:space="preserve"> </w:t>
      </w:r>
      <w:r>
        <w:rPr>
          <w:rFonts w:ascii="Calibri"/>
          <w:sz w:val="22"/>
        </w:rPr>
        <w:t>xyz2 before insert</w:t>
      </w:r>
    </w:p>
    <w:p w14:paraId="7EC961FC">
      <w:pPr>
        <w:spacing w:before="1" w:line="254" w:lineRule="auto"/>
        <w:ind w:left="719" w:right="1318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on</w:t>
      </w:r>
      <w:r>
        <w:rPr>
          <w:rFonts w:ascii="Calibri"/>
          <w:spacing w:val="-8"/>
          <w:sz w:val="22"/>
        </w:rPr>
        <w:t xml:space="preserve"> </w:t>
      </w:r>
      <w:r>
        <w:rPr>
          <w:rFonts w:ascii="Calibri"/>
          <w:sz w:val="22"/>
        </w:rPr>
        <w:t>tempp</w:t>
      </w:r>
      <w:r>
        <w:rPr>
          <w:rFonts w:ascii="Calibri"/>
          <w:spacing w:val="-8"/>
          <w:sz w:val="22"/>
        </w:rPr>
        <w:t xml:space="preserve"> </w:t>
      </w:r>
      <w:r>
        <w:rPr>
          <w:rFonts w:ascii="Calibri"/>
          <w:sz w:val="22"/>
        </w:rPr>
        <w:t>for</w:t>
      </w:r>
      <w:r>
        <w:rPr>
          <w:rFonts w:ascii="Calibri"/>
          <w:spacing w:val="-8"/>
          <w:sz w:val="22"/>
        </w:rPr>
        <w:t xml:space="preserve"> </w:t>
      </w:r>
      <w:r>
        <w:rPr>
          <w:rFonts w:ascii="Calibri"/>
          <w:sz w:val="22"/>
        </w:rPr>
        <w:t>each</w:t>
      </w:r>
      <w:r>
        <w:rPr>
          <w:rFonts w:ascii="Calibri"/>
          <w:spacing w:val="-8"/>
          <w:sz w:val="22"/>
        </w:rPr>
        <w:t xml:space="preserve"> </w:t>
      </w:r>
      <w:r>
        <w:rPr>
          <w:rFonts w:ascii="Calibri"/>
          <w:sz w:val="22"/>
        </w:rPr>
        <w:t xml:space="preserve">row </w:t>
      </w:r>
      <w:r>
        <w:rPr>
          <w:rFonts w:ascii="Calibri"/>
          <w:spacing w:val="-2"/>
          <w:sz w:val="22"/>
        </w:rPr>
        <w:t>begin</w:t>
      </w:r>
    </w:p>
    <w:p w14:paraId="6DCDB7D9">
      <w:pPr>
        <w:tabs>
          <w:tab w:val="left" w:leader="dot" w:pos="3592"/>
        </w:tabs>
        <w:spacing w:before="0"/>
        <w:ind w:left="719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 xml:space="preserve">delete from </w:t>
      </w:r>
      <w:r>
        <w:rPr>
          <w:rFonts w:ascii="Calibri"/>
          <w:spacing w:val="-2"/>
          <w:sz w:val="22"/>
        </w:rPr>
        <w:t>deptot</w:t>
      </w:r>
      <w:r>
        <w:rPr>
          <w:rFonts w:ascii="Times New Roman"/>
          <w:sz w:val="22"/>
        </w:rPr>
        <w:tab/>
      </w:r>
      <w:r>
        <w:rPr>
          <w:rFonts w:ascii="Calibri"/>
          <w:spacing w:val="-10"/>
          <w:sz w:val="22"/>
        </w:rPr>
        <w:t>;</w:t>
      </w:r>
    </w:p>
    <w:p w14:paraId="1D72593E">
      <w:pPr>
        <w:spacing w:before="17" w:line="254" w:lineRule="auto"/>
        <w:ind w:left="719" w:right="211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end; // delimiter</w:t>
      </w:r>
      <w:r>
        <w:rPr>
          <w:rFonts w:ascii="Calibri"/>
          <w:spacing w:val="-13"/>
          <w:sz w:val="22"/>
        </w:rPr>
        <w:t xml:space="preserve"> </w:t>
      </w:r>
      <w:r>
        <w:rPr>
          <w:rFonts w:ascii="Calibri"/>
          <w:sz w:val="22"/>
        </w:rPr>
        <w:t>;</w:t>
      </w:r>
    </w:p>
    <w:p w14:paraId="5B817A02">
      <w:pPr>
        <w:spacing w:before="107" w:line="244" w:lineRule="auto"/>
        <w:ind w:left="517" w:right="178" w:firstLine="0"/>
        <w:jc w:val="left"/>
        <w:rPr>
          <w:sz w:val="22"/>
        </w:rPr>
      </w:pPr>
      <w:r>
        <w:br w:type="column"/>
      </w:r>
      <w:r>
        <w:rPr>
          <w:sz w:val="22"/>
        </w:rPr>
        <w:t>if</w:t>
      </w:r>
      <w:r>
        <w:rPr>
          <w:spacing w:val="-2"/>
          <w:sz w:val="22"/>
        </w:rPr>
        <w:t xml:space="preserve"> </w:t>
      </w:r>
      <w:r>
        <w:rPr>
          <w:sz w:val="22"/>
        </w:rPr>
        <w:t>some</w:t>
      </w:r>
      <w:r>
        <w:rPr>
          <w:spacing w:val="-2"/>
          <w:sz w:val="22"/>
        </w:rPr>
        <w:t xml:space="preserve"> </w:t>
      </w:r>
      <w:r>
        <w:rPr>
          <w:sz w:val="22"/>
        </w:rPr>
        <w:t>casscading</w:t>
      </w:r>
      <w:r>
        <w:rPr>
          <w:spacing w:val="-2"/>
          <w:sz w:val="22"/>
        </w:rPr>
        <w:t xml:space="preserve"> </w:t>
      </w:r>
      <w:r>
        <w:rPr>
          <w:sz w:val="22"/>
        </w:rPr>
        <w:t>trigger</w:t>
      </w:r>
      <w:r>
        <w:rPr>
          <w:spacing w:val="-2"/>
          <w:sz w:val="22"/>
        </w:rPr>
        <w:t xml:space="preserve"> </w:t>
      </w:r>
      <w:r>
        <w:rPr>
          <w:sz w:val="22"/>
        </w:rPr>
        <w:t>tries</w:t>
      </w:r>
      <w:r>
        <w:rPr>
          <w:spacing w:val="-2"/>
          <w:sz w:val="22"/>
        </w:rPr>
        <w:t xml:space="preserve"> </w:t>
      </w:r>
      <w:r>
        <w:rPr>
          <w:sz w:val="22"/>
        </w:rPr>
        <w:t>tries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perform</w:t>
      </w:r>
      <w:r>
        <w:rPr>
          <w:spacing w:val="-2"/>
          <w:sz w:val="22"/>
        </w:rPr>
        <w:t xml:space="preserve"> </w:t>
      </w:r>
      <w:r>
        <w:rPr>
          <w:sz w:val="22"/>
        </w:rPr>
        <w:t>any</w:t>
      </w:r>
      <w:r>
        <w:rPr>
          <w:spacing w:val="-2"/>
          <w:sz w:val="22"/>
        </w:rPr>
        <w:t xml:space="preserve"> </w:t>
      </w:r>
      <w:r>
        <w:rPr>
          <w:sz w:val="22"/>
        </w:rPr>
        <w:t>DML</w:t>
      </w:r>
      <w:r>
        <w:rPr>
          <w:spacing w:val="-2"/>
          <w:sz w:val="22"/>
        </w:rPr>
        <w:t xml:space="preserve"> </w:t>
      </w:r>
      <w:r>
        <w:rPr>
          <w:sz w:val="22"/>
        </w:rPr>
        <w:t>operation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one </w:t>
      </w:r>
      <w:r>
        <w:rPr>
          <w:w w:val="105"/>
          <w:sz w:val="22"/>
        </w:rPr>
        <w:t>of</w:t>
      </w:r>
      <w:r>
        <w:rPr>
          <w:spacing w:val="-18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18"/>
          <w:w w:val="105"/>
          <w:sz w:val="22"/>
        </w:rPr>
        <w:t xml:space="preserve"> </w:t>
      </w:r>
      <w:r>
        <w:rPr>
          <w:w w:val="105"/>
          <w:sz w:val="22"/>
        </w:rPr>
        <w:t>previous</w:t>
      </w:r>
      <w:r>
        <w:rPr>
          <w:spacing w:val="-18"/>
          <w:w w:val="105"/>
          <w:sz w:val="22"/>
        </w:rPr>
        <w:t xml:space="preserve"> </w:t>
      </w:r>
      <w:r>
        <w:rPr>
          <w:w w:val="105"/>
          <w:sz w:val="22"/>
        </w:rPr>
        <w:t>tables,</w:t>
      </w:r>
      <w:r>
        <w:rPr>
          <w:spacing w:val="-18"/>
          <w:w w:val="105"/>
          <w:sz w:val="22"/>
        </w:rPr>
        <w:t xml:space="preserve"> </w:t>
      </w:r>
      <w:r>
        <w:rPr>
          <w:w w:val="105"/>
          <w:sz w:val="22"/>
        </w:rPr>
        <w:t>you</w:t>
      </w:r>
      <w:r>
        <w:rPr>
          <w:spacing w:val="-18"/>
          <w:w w:val="105"/>
          <w:sz w:val="22"/>
        </w:rPr>
        <w:t xml:space="preserve"> </w:t>
      </w:r>
      <w:r>
        <w:rPr>
          <w:w w:val="105"/>
          <w:sz w:val="22"/>
        </w:rPr>
        <w:t>will</w:t>
      </w:r>
      <w:r>
        <w:rPr>
          <w:spacing w:val="-18"/>
          <w:w w:val="105"/>
          <w:sz w:val="22"/>
        </w:rPr>
        <w:t xml:space="preserve"> </w:t>
      </w:r>
      <w:r>
        <w:rPr>
          <w:w w:val="105"/>
          <w:sz w:val="22"/>
        </w:rPr>
        <w:t>get</w:t>
      </w:r>
      <w:r>
        <w:rPr>
          <w:spacing w:val="-18"/>
          <w:w w:val="105"/>
          <w:sz w:val="22"/>
        </w:rPr>
        <w:t xml:space="preserve"> </w:t>
      </w:r>
      <w:r>
        <w:rPr>
          <w:w w:val="105"/>
          <w:sz w:val="22"/>
        </w:rPr>
        <w:t>an</w:t>
      </w:r>
      <w:r>
        <w:rPr>
          <w:spacing w:val="-18"/>
          <w:w w:val="105"/>
          <w:sz w:val="22"/>
        </w:rPr>
        <w:t xml:space="preserve"> </w:t>
      </w:r>
      <w:r>
        <w:rPr>
          <w:w w:val="105"/>
          <w:sz w:val="22"/>
        </w:rPr>
        <w:t>error</w:t>
      </w:r>
      <w:r>
        <w:rPr>
          <w:spacing w:val="-18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-18"/>
          <w:w w:val="105"/>
          <w:sz w:val="22"/>
        </w:rPr>
        <w:t xml:space="preserve"> </w:t>
      </w:r>
      <w:r>
        <w:rPr>
          <w:w w:val="105"/>
          <w:sz w:val="22"/>
        </w:rPr>
        <w:t>Mutating</w:t>
      </w:r>
      <w:r>
        <w:rPr>
          <w:spacing w:val="-18"/>
          <w:w w:val="105"/>
          <w:sz w:val="22"/>
        </w:rPr>
        <w:t xml:space="preserve"> </w:t>
      </w:r>
      <w:r>
        <w:rPr>
          <w:w w:val="105"/>
          <w:sz w:val="22"/>
        </w:rPr>
        <w:t>tables</w:t>
      </w:r>
      <w:r>
        <w:rPr>
          <w:spacing w:val="-18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-18"/>
          <w:w w:val="105"/>
          <w:sz w:val="22"/>
        </w:rPr>
        <w:t xml:space="preserve"> </w:t>
      </w:r>
      <w:r>
        <w:rPr>
          <w:w w:val="105"/>
          <w:sz w:val="22"/>
        </w:rPr>
        <w:t>the entire transaction is automaticlly ROLLED BACK</w:t>
      </w:r>
    </w:p>
    <w:p w14:paraId="0B99A952">
      <w:pPr>
        <w:spacing w:after="0" w:line="244" w:lineRule="auto"/>
        <w:jc w:val="left"/>
        <w:rPr>
          <w:sz w:val="22"/>
        </w:rPr>
        <w:sectPr>
          <w:type w:val="continuous"/>
          <w:pgSz w:w="12240" w:h="15840"/>
          <w:pgMar w:top="840" w:right="0" w:bottom="980" w:left="0" w:header="0" w:footer="1040" w:gutter="0"/>
          <w:cols w:equalWidth="0" w:num="2">
            <w:col w:w="4241" w:space="40"/>
            <w:col w:w="7959"/>
          </w:cols>
        </w:sectPr>
      </w:pPr>
    </w:p>
    <w:p w14:paraId="735E5D6D">
      <w:pPr>
        <w:pStyle w:val="5"/>
        <w:rPr>
          <w:sz w:val="22"/>
        </w:rPr>
      </w:pPr>
    </w:p>
    <w:p w14:paraId="38D21645">
      <w:pPr>
        <w:pStyle w:val="5"/>
        <w:spacing w:before="166"/>
        <w:rPr>
          <w:sz w:val="22"/>
        </w:rPr>
      </w:pPr>
    </w:p>
    <w:p w14:paraId="10E3C016">
      <w:pPr>
        <w:spacing w:before="0" w:line="254" w:lineRule="auto"/>
        <w:ind w:left="719" w:right="9941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delimiter // create</w:t>
      </w:r>
      <w:r>
        <w:rPr>
          <w:rFonts w:ascii="Calibri"/>
          <w:spacing w:val="-13"/>
          <w:sz w:val="22"/>
        </w:rPr>
        <w:t xml:space="preserve"> </w:t>
      </w:r>
      <w:r>
        <w:rPr>
          <w:rFonts w:ascii="Calibri"/>
          <w:sz w:val="22"/>
        </w:rPr>
        <w:t>trigger</w:t>
      </w:r>
      <w:r>
        <w:rPr>
          <w:rFonts w:ascii="Calibri"/>
          <w:spacing w:val="-12"/>
          <w:sz w:val="22"/>
        </w:rPr>
        <w:t xml:space="preserve"> </w:t>
      </w:r>
      <w:r>
        <w:rPr>
          <w:rFonts w:ascii="Calibri"/>
          <w:sz w:val="22"/>
        </w:rPr>
        <w:t>xyz before update</w:t>
      </w:r>
    </w:p>
    <w:p w14:paraId="429E5EA9">
      <w:pPr>
        <w:spacing w:before="1" w:line="254" w:lineRule="auto"/>
        <w:ind w:left="719" w:right="9237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on</w:t>
      </w:r>
      <w:r>
        <w:rPr>
          <w:rFonts w:ascii="Calibri"/>
          <w:spacing w:val="-8"/>
          <w:sz w:val="22"/>
        </w:rPr>
        <w:t xml:space="preserve"> </w:t>
      </w:r>
      <w:r>
        <w:rPr>
          <w:rFonts w:ascii="Calibri"/>
          <w:sz w:val="22"/>
        </w:rPr>
        <w:t>emp</w:t>
      </w:r>
      <w:r>
        <w:rPr>
          <w:rFonts w:ascii="Calibri"/>
          <w:spacing w:val="-8"/>
          <w:sz w:val="22"/>
        </w:rPr>
        <w:t xml:space="preserve"> </w:t>
      </w:r>
      <w:r>
        <w:rPr>
          <w:rFonts w:ascii="Calibri"/>
          <w:sz w:val="22"/>
        </w:rPr>
        <w:t>for</w:t>
      </w:r>
      <w:r>
        <w:rPr>
          <w:rFonts w:ascii="Calibri"/>
          <w:spacing w:val="-8"/>
          <w:sz w:val="22"/>
        </w:rPr>
        <w:t xml:space="preserve"> </w:t>
      </w:r>
      <w:r>
        <w:rPr>
          <w:rFonts w:ascii="Calibri"/>
          <w:sz w:val="22"/>
        </w:rPr>
        <w:t>each</w:t>
      </w:r>
      <w:r>
        <w:rPr>
          <w:rFonts w:ascii="Calibri"/>
          <w:spacing w:val="-8"/>
          <w:sz w:val="22"/>
        </w:rPr>
        <w:t xml:space="preserve"> </w:t>
      </w:r>
      <w:r>
        <w:rPr>
          <w:rFonts w:ascii="Calibri"/>
          <w:sz w:val="22"/>
        </w:rPr>
        <w:t xml:space="preserve">row </w:t>
      </w:r>
      <w:r>
        <w:rPr>
          <w:rFonts w:ascii="Calibri"/>
          <w:spacing w:val="-2"/>
          <w:sz w:val="22"/>
        </w:rPr>
        <w:t>begin</w:t>
      </w:r>
    </w:p>
    <w:p w14:paraId="1FECF2FA">
      <w:pPr>
        <w:spacing w:before="0" w:line="254" w:lineRule="auto"/>
        <w:ind w:left="719" w:right="7156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insert into tempp values(old.sal, old.ename); insert</w:t>
      </w:r>
      <w:r>
        <w:rPr>
          <w:rFonts w:ascii="Calibri"/>
          <w:spacing w:val="-6"/>
          <w:sz w:val="22"/>
        </w:rPr>
        <w:t xml:space="preserve"> </w:t>
      </w:r>
      <w:r>
        <w:rPr>
          <w:rFonts w:ascii="Calibri"/>
          <w:sz w:val="22"/>
        </w:rPr>
        <w:t>into</w:t>
      </w:r>
      <w:r>
        <w:rPr>
          <w:rFonts w:ascii="Calibri"/>
          <w:spacing w:val="-6"/>
          <w:sz w:val="22"/>
        </w:rPr>
        <w:t xml:space="preserve"> </w:t>
      </w:r>
      <w:r>
        <w:rPr>
          <w:rFonts w:ascii="Calibri"/>
          <w:sz w:val="22"/>
        </w:rPr>
        <w:t>tempp</w:t>
      </w:r>
      <w:r>
        <w:rPr>
          <w:rFonts w:ascii="Calibri"/>
          <w:spacing w:val="-6"/>
          <w:sz w:val="22"/>
        </w:rPr>
        <w:t xml:space="preserve"> </w:t>
      </w:r>
      <w:r>
        <w:rPr>
          <w:rFonts w:ascii="Calibri"/>
          <w:sz w:val="22"/>
        </w:rPr>
        <w:t>values(new.sal,</w:t>
      </w:r>
      <w:r>
        <w:rPr>
          <w:rFonts w:ascii="Calibri"/>
          <w:spacing w:val="-6"/>
          <w:sz w:val="22"/>
        </w:rPr>
        <w:t xml:space="preserve"> </w:t>
      </w:r>
      <w:r>
        <w:rPr>
          <w:rFonts w:ascii="Calibri"/>
          <w:sz w:val="22"/>
        </w:rPr>
        <w:t>new.ename); end; //</w:t>
      </w:r>
    </w:p>
    <w:p w14:paraId="11D42BE7">
      <w:pPr>
        <w:spacing w:before="1"/>
        <w:ind w:left="719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delimiter</w:t>
      </w:r>
      <w:r>
        <w:rPr>
          <w:rFonts w:ascii="Calibri"/>
          <w:spacing w:val="-1"/>
          <w:sz w:val="22"/>
        </w:rPr>
        <w:t xml:space="preserve"> </w:t>
      </w:r>
      <w:r>
        <w:rPr>
          <w:rFonts w:ascii="Calibri"/>
          <w:spacing w:val="-10"/>
          <w:sz w:val="22"/>
        </w:rPr>
        <w:t>;</w:t>
      </w:r>
    </w:p>
    <w:p w14:paraId="1D5C2A37">
      <w:pPr>
        <w:pStyle w:val="5"/>
        <w:rPr>
          <w:rFonts w:ascii="Calibri"/>
          <w:sz w:val="22"/>
        </w:rPr>
      </w:pPr>
    </w:p>
    <w:p w14:paraId="1B4F3BC0">
      <w:pPr>
        <w:pStyle w:val="5"/>
        <w:spacing w:before="126"/>
        <w:rPr>
          <w:rFonts w:ascii="Calibri"/>
          <w:sz w:val="22"/>
        </w:rPr>
      </w:pPr>
    </w:p>
    <w:p w14:paraId="264467B9">
      <w:pPr>
        <w:pStyle w:val="9"/>
        <w:numPr>
          <w:ilvl w:val="0"/>
          <w:numId w:val="66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sz w:val="22"/>
        </w:rPr>
      </w:pPr>
      <w:r>
        <w:rPr>
          <w:sz w:val="22"/>
        </w:rPr>
        <w:t>new.name,</w:t>
      </w:r>
      <w:r>
        <w:rPr>
          <w:spacing w:val="-3"/>
          <w:sz w:val="22"/>
        </w:rPr>
        <w:t xml:space="preserve"> </w:t>
      </w:r>
      <w:r>
        <w:rPr>
          <w:sz w:val="22"/>
        </w:rPr>
        <w:t>new.sal,</w:t>
      </w:r>
      <w:r>
        <w:rPr>
          <w:spacing w:val="-2"/>
          <w:sz w:val="22"/>
        </w:rPr>
        <w:t xml:space="preserve"> </w:t>
      </w:r>
      <w:r>
        <w:rPr>
          <w:sz w:val="22"/>
        </w:rPr>
        <w:t>new.deptno,</w:t>
      </w:r>
      <w:r>
        <w:rPr>
          <w:spacing w:val="-2"/>
          <w:sz w:val="22"/>
        </w:rPr>
        <w:t xml:space="preserve"> </w:t>
      </w:r>
      <w:r>
        <w:rPr>
          <w:sz w:val="22"/>
        </w:rPr>
        <w:t>old.name,</w:t>
      </w:r>
      <w:r>
        <w:rPr>
          <w:spacing w:val="-2"/>
          <w:sz w:val="22"/>
        </w:rPr>
        <w:t xml:space="preserve"> </w:t>
      </w:r>
      <w:r>
        <w:rPr>
          <w:sz w:val="22"/>
        </w:rPr>
        <w:t>old.sal,</w:t>
      </w:r>
      <w:r>
        <w:rPr>
          <w:spacing w:val="-2"/>
          <w:sz w:val="22"/>
        </w:rPr>
        <w:t xml:space="preserve"> </w:t>
      </w:r>
      <w:r>
        <w:rPr>
          <w:sz w:val="22"/>
        </w:rPr>
        <w:t>old.deptno</w:t>
      </w:r>
      <w:r>
        <w:rPr>
          <w:spacing w:val="-3"/>
          <w:sz w:val="22"/>
        </w:rPr>
        <w:t xml:space="preserve"> </w:t>
      </w:r>
      <w:r>
        <w:rPr>
          <w:sz w:val="22"/>
        </w:rPr>
        <w:t>are</w:t>
      </w:r>
      <w:r>
        <w:rPr>
          <w:spacing w:val="-2"/>
          <w:sz w:val="22"/>
        </w:rPr>
        <w:t xml:space="preserve"> </w:t>
      </w:r>
      <w:r>
        <w:rPr>
          <w:sz w:val="22"/>
        </w:rPr>
        <w:t>MySQL</w:t>
      </w:r>
      <w:r>
        <w:rPr>
          <w:spacing w:val="-2"/>
          <w:sz w:val="22"/>
        </w:rPr>
        <w:t xml:space="preserve"> </w:t>
      </w:r>
      <w:r>
        <w:rPr>
          <w:sz w:val="22"/>
        </w:rPr>
        <w:t>created</w:t>
      </w:r>
      <w:r>
        <w:rPr>
          <w:spacing w:val="-2"/>
          <w:sz w:val="22"/>
        </w:rPr>
        <w:t xml:space="preserve"> variables</w:t>
      </w:r>
    </w:p>
    <w:p w14:paraId="67794A32">
      <w:pPr>
        <w:pStyle w:val="5"/>
        <w:spacing w:before="31"/>
        <w:rPr>
          <w:sz w:val="22"/>
        </w:rPr>
      </w:pPr>
    </w:p>
    <w:p w14:paraId="33FEC222">
      <w:pPr>
        <w:pStyle w:val="9"/>
        <w:numPr>
          <w:ilvl w:val="0"/>
          <w:numId w:val="66"/>
        </w:numPr>
        <w:tabs>
          <w:tab w:val="left" w:pos="1440"/>
        </w:tabs>
        <w:spacing w:before="0" w:after="0" w:line="240" w:lineRule="auto"/>
        <w:ind w:left="1440" w:right="0" w:hanging="721"/>
        <w:jc w:val="left"/>
        <w:rPr>
          <w:sz w:val="22"/>
        </w:rPr>
      </w:pPr>
      <w:r>
        <w:rPr>
          <w:sz w:val="22"/>
        </w:rPr>
        <w:t>maintain</w:t>
      </w:r>
      <w:r>
        <w:rPr>
          <w:spacing w:val="-6"/>
          <w:sz w:val="22"/>
        </w:rPr>
        <w:t xml:space="preserve"> </w:t>
      </w:r>
      <w:r>
        <w:rPr>
          <w:sz w:val="22"/>
        </w:rPr>
        <w:t>SHADOW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HISTORY</w:t>
      </w:r>
      <w:r>
        <w:rPr>
          <w:spacing w:val="-5"/>
          <w:sz w:val="22"/>
        </w:rPr>
        <w:t xml:space="preserve"> </w:t>
      </w:r>
      <w:r>
        <w:rPr>
          <w:sz w:val="22"/>
        </w:rPr>
        <w:t>tables</w:t>
      </w:r>
      <w:r>
        <w:rPr>
          <w:spacing w:val="-5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event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update</w:t>
      </w:r>
    </w:p>
    <w:p w14:paraId="556D924B">
      <w:pPr>
        <w:pStyle w:val="9"/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840" w:right="0" w:bottom="980" w:left="0" w:header="0" w:footer="1040" w:gutter="0"/>
          <w:cols w:space="720" w:num="1"/>
        </w:sectPr>
      </w:pPr>
    </w:p>
    <w:p w14:paraId="328CB786">
      <w:pPr>
        <w:spacing w:before="90"/>
        <w:ind w:left="719" w:right="0" w:firstLine="0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9"/>
          <w:sz w:val="22"/>
        </w:rPr>
        <w:t xml:space="preserve"> </w:t>
      </w:r>
      <w:r>
        <w:rPr>
          <w:sz w:val="22"/>
        </w:rPr>
        <w:t>emp</w:t>
      </w:r>
      <w:r>
        <w:rPr>
          <w:spacing w:val="-8"/>
          <w:sz w:val="22"/>
        </w:rPr>
        <w:t xml:space="preserve"> </w:t>
      </w:r>
      <w:r>
        <w:rPr>
          <w:sz w:val="22"/>
        </w:rPr>
        <w:t>set</w:t>
      </w:r>
      <w:r>
        <w:rPr>
          <w:spacing w:val="-8"/>
          <w:sz w:val="22"/>
        </w:rPr>
        <w:t xml:space="preserve"> </w:t>
      </w:r>
      <w:r>
        <w:rPr>
          <w:sz w:val="22"/>
        </w:rPr>
        <w:t>sal</w:t>
      </w:r>
      <w:r>
        <w:rPr>
          <w:spacing w:val="-8"/>
          <w:sz w:val="22"/>
        </w:rPr>
        <w:t xml:space="preserve"> </w:t>
      </w:r>
      <w:r>
        <w:rPr>
          <w:sz w:val="22"/>
        </w:rPr>
        <w:t>=</w:t>
      </w:r>
      <w:r>
        <w:rPr>
          <w:spacing w:val="-8"/>
          <w:sz w:val="22"/>
        </w:rPr>
        <w:t xml:space="preserve"> </w:t>
      </w:r>
      <w:r>
        <w:rPr>
          <w:sz w:val="22"/>
        </w:rPr>
        <w:t>6000</w:t>
      </w:r>
      <w:r>
        <w:rPr>
          <w:spacing w:val="-8"/>
          <w:sz w:val="22"/>
        </w:rPr>
        <w:t xml:space="preserve"> </w:t>
      </w:r>
      <w:r>
        <w:rPr>
          <w:sz w:val="22"/>
        </w:rPr>
        <w:t>where</w:t>
      </w:r>
      <w:r>
        <w:rPr>
          <w:spacing w:val="-8"/>
          <w:sz w:val="22"/>
        </w:rPr>
        <w:t xml:space="preserve"> </w:t>
      </w:r>
      <w:r>
        <w:rPr>
          <w:sz w:val="22"/>
        </w:rPr>
        <w:t>ename</w:t>
      </w:r>
      <w:r>
        <w:rPr>
          <w:spacing w:val="-8"/>
          <w:sz w:val="22"/>
        </w:rPr>
        <w:t xml:space="preserve"> </w:t>
      </w:r>
      <w:r>
        <w:rPr>
          <w:sz w:val="22"/>
        </w:rPr>
        <w:t>=</w:t>
      </w:r>
      <w:r>
        <w:rPr>
          <w:spacing w:val="-8"/>
          <w:sz w:val="22"/>
        </w:rPr>
        <w:t xml:space="preserve"> </w:t>
      </w:r>
      <w:r>
        <w:rPr>
          <w:spacing w:val="-4"/>
          <w:sz w:val="22"/>
        </w:rPr>
        <w:t>'A';</w:t>
      </w:r>
    </w:p>
    <w:p w14:paraId="6A28A6A0">
      <w:pPr>
        <w:pStyle w:val="5"/>
        <w:spacing w:before="59"/>
        <w:rPr>
          <w:sz w:val="22"/>
        </w:rPr>
      </w:pPr>
    </w:p>
    <w:p w14:paraId="61F8329B">
      <w:pPr>
        <w:spacing w:before="0" w:line="254" w:lineRule="auto"/>
        <w:ind w:left="719" w:right="9941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delimiter // create</w:t>
      </w:r>
      <w:r>
        <w:rPr>
          <w:rFonts w:ascii="Calibri"/>
          <w:spacing w:val="-13"/>
          <w:sz w:val="22"/>
        </w:rPr>
        <w:t xml:space="preserve"> </w:t>
      </w:r>
      <w:r>
        <w:rPr>
          <w:rFonts w:ascii="Calibri"/>
          <w:sz w:val="22"/>
        </w:rPr>
        <w:t>trigger</w:t>
      </w:r>
      <w:r>
        <w:rPr>
          <w:rFonts w:ascii="Calibri"/>
          <w:spacing w:val="-12"/>
          <w:sz w:val="22"/>
        </w:rPr>
        <w:t xml:space="preserve"> </w:t>
      </w:r>
      <w:r>
        <w:rPr>
          <w:rFonts w:ascii="Calibri"/>
          <w:sz w:val="22"/>
        </w:rPr>
        <w:t>xyz before update</w:t>
      </w:r>
    </w:p>
    <w:p w14:paraId="408E3B9C">
      <w:pPr>
        <w:spacing w:before="1" w:line="254" w:lineRule="auto"/>
        <w:ind w:left="719" w:right="9237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on</w:t>
      </w:r>
      <w:r>
        <w:rPr>
          <w:rFonts w:ascii="Calibri"/>
          <w:spacing w:val="-8"/>
          <w:sz w:val="22"/>
        </w:rPr>
        <w:t xml:space="preserve"> </w:t>
      </w:r>
      <w:r>
        <w:rPr>
          <w:rFonts w:ascii="Calibri"/>
          <w:sz w:val="22"/>
        </w:rPr>
        <w:t>emp</w:t>
      </w:r>
      <w:r>
        <w:rPr>
          <w:rFonts w:ascii="Calibri"/>
          <w:spacing w:val="-8"/>
          <w:sz w:val="22"/>
        </w:rPr>
        <w:t xml:space="preserve"> </w:t>
      </w:r>
      <w:r>
        <w:rPr>
          <w:rFonts w:ascii="Calibri"/>
          <w:sz w:val="22"/>
        </w:rPr>
        <w:t>for</w:t>
      </w:r>
      <w:r>
        <w:rPr>
          <w:rFonts w:ascii="Calibri"/>
          <w:spacing w:val="-8"/>
          <w:sz w:val="22"/>
        </w:rPr>
        <w:t xml:space="preserve"> </w:t>
      </w:r>
      <w:r>
        <w:rPr>
          <w:rFonts w:ascii="Calibri"/>
          <w:sz w:val="22"/>
        </w:rPr>
        <w:t>each</w:t>
      </w:r>
      <w:r>
        <w:rPr>
          <w:rFonts w:ascii="Calibri"/>
          <w:spacing w:val="-8"/>
          <w:sz w:val="22"/>
        </w:rPr>
        <w:t xml:space="preserve"> </w:t>
      </w:r>
      <w:r>
        <w:rPr>
          <w:rFonts w:ascii="Calibri"/>
          <w:sz w:val="22"/>
        </w:rPr>
        <w:t xml:space="preserve">row </w:t>
      </w:r>
      <w:r>
        <w:rPr>
          <w:rFonts w:ascii="Calibri"/>
          <w:spacing w:val="-2"/>
          <w:sz w:val="22"/>
        </w:rPr>
        <w:t>begin</w:t>
      </w:r>
    </w:p>
    <w:p w14:paraId="769725E8">
      <w:pPr>
        <w:spacing w:before="1" w:line="254" w:lineRule="auto"/>
        <w:ind w:left="719" w:right="6792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update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deptot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set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saltot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=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saltot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-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old.sal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+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new.sal where deptno = old.deptno;</w:t>
      </w:r>
    </w:p>
    <w:p w14:paraId="72639469">
      <w:pPr>
        <w:spacing w:before="0" w:line="254" w:lineRule="auto"/>
        <w:ind w:left="719" w:right="10593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end; // delimiter</w:t>
      </w:r>
      <w:r>
        <w:rPr>
          <w:rFonts w:ascii="Calibri"/>
          <w:spacing w:val="-13"/>
          <w:sz w:val="22"/>
        </w:rPr>
        <w:t xml:space="preserve"> </w:t>
      </w:r>
      <w:r>
        <w:rPr>
          <w:rFonts w:ascii="Calibri"/>
          <w:sz w:val="22"/>
        </w:rPr>
        <w:t>;</w:t>
      </w:r>
    </w:p>
    <w:p w14:paraId="3207A992">
      <w:pPr>
        <w:pStyle w:val="5"/>
        <w:rPr>
          <w:rFonts w:ascii="Calibri"/>
          <w:sz w:val="22"/>
        </w:rPr>
      </w:pPr>
    </w:p>
    <w:p w14:paraId="0F9D5975">
      <w:pPr>
        <w:pStyle w:val="5"/>
        <w:rPr>
          <w:rFonts w:ascii="Calibri"/>
          <w:sz w:val="22"/>
        </w:rPr>
      </w:pPr>
    </w:p>
    <w:p w14:paraId="48EDC434">
      <w:pPr>
        <w:pStyle w:val="5"/>
        <w:spacing w:before="124"/>
        <w:rPr>
          <w:rFonts w:ascii="Calibri"/>
          <w:sz w:val="22"/>
        </w:rPr>
      </w:pPr>
    </w:p>
    <w:p w14:paraId="7029C6CE">
      <w:pPr>
        <w:tabs>
          <w:tab w:val="left" w:pos="2880"/>
        </w:tabs>
        <w:spacing w:before="0"/>
        <w:ind w:left="0" w:right="46" w:firstLine="0"/>
        <w:jc w:val="center"/>
        <w:rPr>
          <w:sz w:val="22"/>
        </w:rPr>
      </w:pPr>
      <w:r>
        <w:rPr>
          <w:sz w:val="22"/>
        </w:rPr>
        <w:t>NORMALISATION:</w:t>
      </w:r>
      <w:r>
        <w:rPr>
          <w:spacing w:val="18"/>
          <w:sz w:val="22"/>
        </w:rPr>
        <w:t xml:space="preserve"> </w:t>
      </w:r>
      <w:r>
        <w:rPr>
          <w:spacing w:val="-10"/>
          <w:sz w:val="22"/>
        </w:rPr>
        <w:t>-</w:t>
      </w:r>
      <w:r>
        <w:rPr>
          <w:sz w:val="22"/>
        </w:rPr>
        <w:tab/>
      </w:r>
      <w:r>
        <w:rPr>
          <w:w w:val="90"/>
          <w:sz w:val="22"/>
        </w:rPr>
        <w:t>(V.</w:t>
      </w:r>
      <w:r>
        <w:rPr>
          <w:spacing w:val="-7"/>
          <w:sz w:val="22"/>
        </w:rPr>
        <w:t xml:space="preserve"> </w:t>
      </w:r>
      <w:r>
        <w:rPr>
          <w:spacing w:val="-4"/>
          <w:sz w:val="22"/>
        </w:rPr>
        <w:t>IMP)</w:t>
      </w:r>
    </w:p>
    <w:p w14:paraId="103AB1EE">
      <w:pPr>
        <w:pStyle w:val="5"/>
        <w:spacing w:before="17"/>
        <w:rPr>
          <w:sz w:val="22"/>
        </w:rPr>
      </w:pPr>
    </w:p>
    <w:p w14:paraId="2440DBF3">
      <w:pPr>
        <w:pStyle w:val="9"/>
        <w:numPr>
          <w:ilvl w:val="0"/>
          <w:numId w:val="66"/>
        </w:numPr>
        <w:tabs>
          <w:tab w:val="left" w:pos="913"/>
        </w:tabs>
        <w:spacing w:before="0" w:after="0" w:line="273" w:lineRule="exact"/>
        <w:ind w:left="913" w:right="0" w:hanging="194"/>
        <w:jc w:val="left"/>
        <w:rPr>
          <w:position w:val="1"/>
          <w:sz w:val="22"/>
        </w:rPr>
      </w:pPr>
      <w:r>
        <w:rPr>
          <w:sz w:val="22"/>
        </w:rPr>
        <w:t>only</w:t>
      </w:r>
      <w:r>
        <w:rPr>
          <w:spacing w:val="-2"/>
          <w:sz w:val="22"/>
        </w:rPr>
        <w:t xml:space="preserve"> </w:t>
      </w:r>
      <w:r>
        <w:rPr>
          <w:sz w:val="22"/>
        </w:rPr>
        <w:t>available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pacing w:val="-4"/>
          <w:sz w:val="22"/>
        </w:rPr>
        <w:t>RDBMS</w:t>
      </w:r>
    </w:p>
    <w:p w14:paraId="1EB2F4B8">
      <w:pPr>
        <w:pStyle w:val="9"/>
        <w:numPr>
          <w:ilvl w:val="0"/>
          <w:numId w:val="66"/>
        </w:numPr>
        <w:tabs>
          <w:tab w:val="left" w:pos="913"/>
        </w:tabs>
        <w:spacing w:before="0" w:after="0" w:line="263" w:lineRule="exact"/>
        <w:ind w:left="913" w:right="0" w:hanging="194"/>
        <w:jc w:val="left"/>
        <w:rPr>
          <w:position w:val="1"/>
          <w:sz w:val="22"/>
        </w:rPr>
      </w:pPr>
      <w:r>
        <w:rPr>
          <w:sz w:val="22"/>
        </w:rPr>
        <w:t>concept</w:t>
      </w:r>
      <w:r>
        <w:rPr>
          <w:spacing w:val="1"/>
          <w:sz w:val="22"/>
        </w:rPr>
        <w:t xml:space="preserve"> </w:t>
      </w:r>
      <w:r>
        <w:rPr>
          <w:sz w:val="22"/>
        </w:rPr>
        <w:t>of</w:t>
      </w:r>
      <w:r>
        <w:rPr>
          <w:spacing w:val="2"/>
          <w:sz w:val="22"/>
        </w:rPr>
        <w:t xml:space="preserve"> </w:t>
      </w:r>
      <w:r>
        <w:rPr>
          <w:sz w:val="22"/>
        </w:rPr>
        <w:t>table</w:t>
      </w:r>
      <w:r>
        <w:rPr>
          <w:spacing w:val="1"/>
          <w:sz w:val="22"/>
        </w:rPr>
        <w:t xml:space="preserve"> </w:t>
      </w:r>
      <w:r>
        <w:rPr>
          <w:spacing w:val="-2"/>
          <w:sz w:val="22"/>
        </w:rPr>
        <w:t>design</w:t>
      </w:r>
    </w:p>
    <w:p w14:paraId="71D9C040">
      <w:pPr>
        <w:pStyle w:val="9"/>
        <w:numPr>
          <w:ilvl w:val="0"/>
          <w:numId w:val="66"/>
        </w:numPr>
        <w:tabs>
          <w:tab w:val="left" w:pos="913"/>
        </w:tabs>
        <w:spacing w:before="5" w:after="0" w:line="273" w:lineRule="exact"/>
        <w:ind w:left="913" w:right="0" w:hanging="194"/>
        <w:jc w:val="left"/>
        <w:rPr>
          <w:position w:val="1"/>
          <w:sz w:val="22"/>
        </w:rPr>
      </w:pPr>
      <w:r>
        <w:rPr>
          <w:color w:val="BF0000"/>
          <w:sz w:val="22"/>
        </w:rPr>
        <w:t>Primary</w:t>
      </w:r>
      <w:r>
        <w:rPr>
          <w:color w:val="BF0000"/>
          <w:spacing w:val="-3"/>
          <w:sz w:val="22"/>
        </w:rPr>
        <w:t xml:space="preserve"> </w:t>
      </w:r>
      <w:r>
        <w:rPr>
          <w:color w:val="BF0000"/>
          <w:sz w:val="22"/>
        </w:rPr>
        <w:t>Key</w:t>
      </w:r>
      <w:r>
        <w:rPr>
          <w:color w:val="BF0000"/>
          <w:spacing w:val="-3"/>
          <w:sz w:val="22"/>
        </w:rPr>
        <w:t xml:space="preserve"> </w:t>
      </w:r>
      <w:r>
        <w:rPr>
          <w:color w:val="BF0000"/>
          <w:sz w:val="22"/>
        </w:rPr>
        <w:t>is</w:t>
      </w:r>
      <w:r>
        <w:rPr>
          <w:color w:val="BF0000"/>
          <w:spacing w:val="-2"/>
          <w:sz w:val="22"/>
        </w:rPr>
        <w:t xml:space="preserve"> </w:t>
      </w:r>
      <w:r>
        <w:rPr>
          <w:color w:val="BF0000"/>
          <w:sz w:val="22"/>
        </w:rPr>
        <w:t>a</w:t>
      </w:r>
      <w:r>
        <w:rPr>
          <w:color w:val="BF0000"/>
          <w:spacing w:val="-3"/>
          <w:sz w:val="22"/>
        </w:rPr>
        <w:t xml:space="preserve"> </w:t>
      </w:r>
      <w:r>
        <w:rPr>
          <w:color w:val="BF0000"/>
          <w:sz w:val="22"/>
        </w:rPr>
        <w:t>by-product</w:t>
      </w:r>
      <w:r>
        <w:rPr>
          <w:color w:val="BF0000"/>
          <w:spacing w:val="-2"/>
          <w:sz w:val="22"/>
        </w:rPr>
        <w:t xml:space="preserve"> </w:t>
      </w:r>
      <w:r>
        <w:rPr>
          <w:color w:val="BF0000"/>
          <w:sz w:val="22"/>
        </w:rPr>
        <w:t>of</w:t>
      </w:r>
      <w:r>
        <w:rPr>
          <w:color w:val="BF0000"/>
          <w:spacing w:val="-3"/>
          <w:sz w:val="22"/>
        </w:rPr>
        <w:t xml:space="preserve"> </w:t>
      </w:r>
      <w:r>
        <w:rPr>
          <w:color w:val="BF0000"/>
          <w:spacing w:val="-2"/>
          <w:sz w:val="22"/>
        </w:rPr>
        <w:t>Normalisation</w:t>
      </w:r>
    </w:p>
    <w:p w14:paraId="3545FA90">
      <w:pPr>
        <w:pStyle w:val="9"/>
        <w:numPr>
          <w:ilvl w:val="0"/>
          <w:numId w:val="66"/>
        </w:numPr>
        <w:tabs>
          <w:tab w:val="left" w:pos="913"/>
        </w:tabs>
        <w:spacing w:before="0" w:after="0" w:line="270" w:lineRule="exact"/>
        <w:ind w:left="913" w:right="0" w:hanging="194"/>
        <w:jc w:val="left"/>
        <w:rPr>
          <w:position w:val="1"/>
          <w:sz w:val="22"/>
        </w:rPr>
      </w:pPr>
      <w:r>
        <w:rPr>
          <w:sz w:val="22"/>
        </w:rPr>
        <w:t>what</w:t>
      </w:r>
      <w:r>
        <w:rPr>
          <w:spacing w:val="3"/>
          <w:sz w:val="22"/>
        </w:rPr>
        <w:t xml:space="preserve"> </w:t>
      </w:r>
      <w:r>
        <w:rPr>
          <w:sz w:val="22"/>
        </w:rPr>
        <w:t>table</w:t>
      </w:r>
      <w:r>
        <w:rPr>
          <w:spacing w:val="4"/>
          <w:sz w:val="22"/>
        </w:rPr>
        <w:t xml:space="preserve"> </w:t>
      </w:r>
      <w:r>
        <w:rPr>
          <w:sz w:val="22"/>
        </w:rPr>
        <w:t>to</w:t>
      </w:r>
      <w:r>
        <w:rPr>
          <w:spacing w:val="3"/>
          <w:sz w:val="22"/>
        </w:rPr>
        <w:t xml:space="preserve"> </w:t>
      </w:r>
      <w:r>
        <w:rPr>
          <w:sz w:val="22"/>
        </w:rPr>
        <w:t>create,</w:t>
      </w:r>
      <w:r>
        <w:rPr>
          <w:spacing w:val="4"/>
          <w:sz w:val="22"/>
        </w:rPr>
        <w:t xml:space="preserve"> </w:t>
      </w:r>
      <w:r>
        <w:rPr>
          <w:sz w:val="22"/>
        </w:rPr>
        <w:t>structures,</w:t>
      </w:r>
      <w:r>
        <w:rPr>
          <w:spacing w:val="3"/>
          <w:sz w:val="22"/>
        </w:rPr>
        <w:t xml:space="preserve"> </w:t>
      </w:r>
      <w:r>
        <w:rPr>
          <w:sz w:val="22"/>
        </w:rPr>
        <w:t>columns,</w:t>
      </w:r>
      <w:r>
        <w:rPr>
          <w:spacing w:val="4"/>
          <w:sz w:val="22"/>
        </w:rPr>
        <w:t xml:space="preserve"> </w:t>
      </w:r>
      <w:r>
        <w:rPr>
          <w:sz w:val="22"/>
        </w:rPr>
        <w:t>datatypes,widths,</w:t>
      </w:r>
      <w:r>
        <w:rPr>
          <w:spacing w:val="3"/>
          <w:sz w:val="22"/>
        </w:rPr>
        <w:t xml:space="preserve"> </w:t>
      </w:r>
      <w:r>
        <w:rPr>
          <w:spacing w:val="-2"/>
          <w:sz w:val="22"/>
        </w:rPr>
        <w:t>constraints</w:t>
      </w:r>
    </w:p>
    <w:p w14:paraId="1282CDDF">
      <w:pPr>
        <w:pStyle w:val="9"/>
        <w:numPr>
          <w:ilvl w:val="0"/>
          <w:numId w:val="66"/>
        </w:numPr>
        <w:tabs>
          <w:tab w:val="left" w:pos="913"/>
        </w:tabs>
        <w:spacing w:before="0" w:after="0" w:line="270" w:lineRule="exact"/>
        <w:ind w:left="913" w:right="0" w:hanging="194"/>
        <w:jc w:val="left"/>
        <w:rPr>
          <w:position w:val="1"/>
          <w:sz w:val="22"/>
        </w:rPr>
      </w:pPr>
      <w:r>
        <w:rPr>
          <w:sz w:val="22"/>
        </w:rPr>
        <w:t>based</w:t>
      </w:r>
      <w:r>
        <w:rPr>
          <w:spacing w:val="-4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user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requirements</w:t>
      </w:r>
    </w:p>
    <w:p w14:paraId="4813D1D7">
      <w:pPr>
        <w:pStyle w:val="9"/>
        <w:numPr>
          <w:ilvl w:val="0"/>
          <w:numId w:val="66"/>
        </w:numPr>
        <w:tabs>
          <w:tab w:val="left" w:pos="913"/>
        </w:tabs>
        <w:spacing w:before="0" w:after="0" w:line="270" w:lineRule="exact"/>
        <w:ind w:left="913" w:right="0" w:hanging="194"/>
        <w:jc w:val="left"/>
        <w:rPr>
          <w:position w:val="1"/>
          <w:sz w:val="22"/>
        </w:rPr>
      </w:pPr>
      <w:r>
        <w:rPr>
          <w:sz w:val="22"/>
        </w:rPr>
        <w:t>part</w:t>
      </w:r>
      <w:r>
        <w:rPr>
          <w:spacing w:val="-8"/>
          <w:sz w:val="22"/>
        </w:rPr>
        <w:t xml:space="preserve"> </w:t>
      </w:r>
      <w:r>
        <w:rPr>
          <w:sz w:val="22"/>
        </w:rPr>
        <w:t>of</w:t>
      </w:r>
      <w:r>
        <w:rPr>
          <w:spacing w:val="-8"/>
          <w:sz w:val="22"/>
        </w:rPr>
        <w:t xml:space="preserve"> </w:t>
      </w:r>
      <w:r>
        <w:rPr>
          <w:sz w:val="22"/>
        </w:rPr>
        <w:t>design</w:t>
      </w:r>
      <w:r>
        <w:rPr>
          <w:spacing w:val="-8"/>
          <w:sz w:val="22"/>
        </w:rPr>
        <w:t xml:space="preserve"> </w:t>
      </w:r>
      <w:r>
        <w:rPr>
          <w:spacing w:val="-4"/>
          <w:sz w:val="22"/>
        </w:rPr>
        <w:t>phase</w:t>
      </w:r>
    </w:p>
    <w:p w14:paraId="04E01C20">
      <w:pPr>
        <w:pStyle w:val="9"/>
        <w:numPr>
          <w:ilvl w:val="0"/>
          <w:numId w:val="66"/>
        </w:numPr>
        <w:tabs>
          <w:tab w:val="left" w:pos="913"/>
        </w:tabs>
        <w:spacing w:before="0" w:after="0" w:line="270" w:lineRule="exact"/>
        <w:ind w:left="913" w:right="0" w:hanging="194"/>
        <w:jc w:val="left"/>
        <w:rPr>
          <w:position w:val="1"/>
          <w:sz w:val="22"/>
        </w:rPr>
      </w:pPr>
      <w:r>
        <w:rPr>
          <w:sz w:val="22"/>
        </w:rPr>
        <w:t>aim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have</w:t>
      </w:r>
      <w:r>
        <w:rPr>
          <w:spacing w:val="-2"/>
          <w:sz w:val="22"/>
        </w:rPr>
        <w:t xml:space="preserve"> </w:t>
      </w:r>
      <w:r>
        <w:rPr>
          <w:sz w:val="22"/>
        </w:rPr>
        <w:t>an</w:t>
      </w:r>
      <w:r>
        <w:rPr>
          <w:spacing w:val="-3"/>
          <w:sz w:val="22"/>
        </w:rPr>
        <w:t xml:space="preserve"> </w:t>
      </w:r>
      <w:r>
        <w:rPr>
          <w:sz w:val="22"/>
        </w:rPr>
        <w:t>"efficient"</w:t>
      </w:r>
      <w:r>
        <w:rPr>
          <w:spacing w:val="-2"/>
          <w:sz w:val="22"/>
        </w:rPr>
        <w:t xml:space="preserve"> </w:t>
      </w:r>
      <w:r>
        <w:rPr>
          <w:sz w:val="22"/>
        </w:rPr>
        <w:t>table</w:t>
      </w:r>
      <w:r>
        <w:rPr>
          <w:spacing w:val="-3"/>
          <w:sz w:val="22"/>
        </w:rPr>
        <w:t xml:space="preserve"> </w:t>
      </w:r>
      <w:r>
        <w:rPr>
          <w:sz w:val="22"/>
        </w:rPr>
        <w:t>structure,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avoid</w:t>
      </w:r>
      <w:r>
        <w:rPr>
          <w:spacing w:val="-2"/>
          <w:sz w:val="22"/>
        </w:rPr>
        <w:t xml:space="preserve"> </w:t>
      </w:r>
      <w:r>
        <w:rPr>
          <w:sz w:val="22"/>
        </w:rPr>
        <w:t>Data</w:t>
      </w:r>
      <w:r>
        <w:rPr>
          <w:spacing w:val="-3"/>
          <w:sz w:val="22"/>
        </w:rPr>
        <w:t xml:space="preserve"> </w:t>
      </w:r>
      <w:r>
        <w:rPr>
          <w:sz w:val="22"/>
        </w:rPr>
        <w:t>Redundancy</w:t>
      </w:r>
      <w:r>
        <w:rPr>
          <w:spacing w:val="-2"/>
          <w:sz w:val="22"/>
        </w:rPr>
        <w:t xml:space="preserve"> </w:t>
      </w:r>
      <w:r>
        <w:rPr>
          <w:sz w:val="22"/>
        </w:rPr>
        <w:t>(avoid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unnecessary</w:t>
      </w:r>
      <w:r>
        <w:rPr>
          <w:spacing w:val="-2"/>
          <w:sz w:val="22"/>
        </w:rPr>
        <w:t xml:space="preserve"> </w:t>
      </w:r>
      <w:r>
        <w:rPr>
          <w:sz w:val="22"/>
        </w:rPr>
        <w:t>duplication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data)</w:t>
      </w:r>
    </w:p>
    <w:p w14:paraId="771AE535">
      <w:pPr>
        <w:pStyle w:val="9"/>
        <w:numPr>
          <w:ilvl w:val="0"/>
          <w:numId w:val="66"/>
        </w:numPr>
        <w:tabs>
          <w:tab w:val="left" w:pos="913"/>
        </w:tabs>
        <w:spacing w:before="0" w:after="0" w:line="273" w:lineRule="exact"/>
        <w:ind w:left="913" w:right="0" w:hanging="194"/>
        <w:jc w:val="left"/>
        <w:rPr>
          <w:position w:val="1"/>
          <w:sz w:val="22"/>
        </w:rPr>
      </w:pPr>
      <w:r>
        <w:rPr>
          <w:sz w:val="22"/>
        </w:rPr>
        <w:t>aim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reduce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problems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insert,</w:t>
      </w:r>
      <w:r>
        <w:rPr>
          <w:spacing w:val="-4"/>
          <w:sz w:val="22"/>
        </w:rPr>
        <w:t xml:space="preserve"> </w:t>
      </w:r>
      <w:r>
        <w:rPr>
          <w:sz w:val="22"/>
        </w:rPr>
        <w:t>update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delete</w:t>
      </w:r>
    </w:p>
    <w:p w14:paraId="7B6880C9">
      <w:pPr>
        <w:pStyle w:val="5"/>
        <w:rPr>
          <w:sz w:val="22"/>
        </w:rPr>
      </w:pPr>
    </w:p>
    <w:p w14:paraId="58F4CC85">
      <w:pPr>
        <w:pStyle w:val="5"/>
        <w:spacing w:before="118"/>
        <w:rPr>
          <w:sz w:val="22"/>
        </w:rPr>
      </w:pPr>
    </w:p>
    <w:p w14:paraId="5AD07B4B">
      <w:pPr>
        <w:spacing w:before="1"/>
        <w:ind w:left="719" w:right="0" w:firstLine="0"/>
        <w:jc w:val="left"/>
        <w:rPr>
          <w:sz w:val="22"/>
        </w:rPr>
      </w:pPr>
      <w:r>
        <w:rPr>
          <w:sz w:val="22"/>
        </w:rPr>
        <w:t>Traditional</w:t>
      </w:r>
      <w:r>
        <w:rPr>
          <w:spacing w:val="1"/>
          <w:sz w:val="22"/>
        </w:rPr>
        <w:t xml:space="preserve"> </w:t>
      </w:r>
      <w:r>
        <w:rPr>
          <w:sz w:val="22"/>
        </w:rPr>
        <w:t>approach:</w:t>
      </w:r>
      <w:r>
        <w:rPr>
          <w:spacing w:val="2"/>
          <w:sz w:val="22"/>
        </w:rPr>
        <w:t xml:space="preserve"> </w:t>
      </w:r>
      <w:r>
        <w:rPr>
          <w:spacing w:val="-10"/>
          <w:sz w:val="22"/>
        </w:rPr>
        <w:t>-</w:t>
      </w:r>
    </w:p>
    <w:p w14:paraId="26DA4446">
      <w:pPr>
        <w:pStyle w:val="9"/>
        <w:numPr>
          <w:ilvl w:val="0"/>
          <w:numId w:val="66"/>
        </w:numPr>
        <w:tabs>
          <w:tab w:val="left" w:pos="1440"/>
        </w:tabs>
        <w:spacing w:before="16" w:after="0" w:line="240" w:lineRule="auto"/>
        <w:ind w:left="1440" w:right="0" w:hanging="721"/>
        <w:jc w:val="left"/>
        <w:rPr>
          <w:sz w:val="22"/>
        </w:rPr>
      </w:pPr>
      <w:r>
        <w:rPr>
          <w:sz w:val="22"/>
        </w:rPr>
        <w:t>aim</w:t>
      </w:r>
      <w:r>
        <w:rPr>
          <w:spacing w:val="-2"/>
          <w:sz w:val="22"/>
        </w:rPr>
        <w:t xml:space="preserve"> </w:t>
      </w:r>
      <w:r>
        <w:rPr>
          <w:sz w:val="22"/>
        </w:rPr>
        <w:t>was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allow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simple</w:t>
      </w:r>
      <w:r>
        <w:rPr>
          <w:spacing w:val="-2"/>
          <w:sz w:val="22"/>
        </w:rPr>
        <w:t xml:space="preserve"> </w:t>
      </w:r>
      <w:r>
        <w:rPr>
          <w:sz w:val="22"/>
        </w:rPr>
        <w:t>retrieval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pacing w:val="-4"/>
          <w:sz w:val="22"/>
        </w:rPr>
        <w:t>data</w:t>
      </w:r>
    </w:p>
    <w:p w14:paraId="3532070D">
      <w:pPr>
        <w:pStyle w:val="9"/>
        <w:numPr>
          <w:ilvl w:val="0"/>
          <w:numId w:val="66"/>
        </w:numPr>
        <w:tabs>
          <w:tab w:val="left" w:pos="1440"/>
        </w:tabs>
        <w:spacing w:before="4" w:after="0" w:line="240" w:lineRule="auto"/>
        <w:ind w:left="1440" w:right="0" w:hanging="721"/>
        <w:jc w:val="left"/>
        <w:rPr>
          <w:sz w:val="22"/>
        </w:rPr>
      </w:pPr>
      <w:r>
        <w:rPr>
          <w:sz w:val="22"/>
        </w:rPr>
        <w:t>Normalisation</w:t>
      </w:r>
      <w:r>
        <w:rPr>
          <w:spacing w:val="-1"/>
          <w:sz w:val="22"/>
        </w:rPr>
        <w:t xml:space="preserve"> </w:t>
      </w:r>
      <w:r>
        <w:rPr>
          <w:sz w:val="22"/>
        </w:rPr>
        <w:t>was done</w:t>
      </w:r>
      <w:r>
        <w:rPr>
          <w:spacing w:val="-1"/>
          <w:sz w:val="22"/>
        </w:rPr>
        <w:t xml:space="preserve"> </w:t>
      </w:r>
      <w:r>
        <w:rPr>
          <w:sz w:val="22"/>
        </w:rPr>
        <w:t>from an outer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perpestrive</w:t>
      </w:r>
    </w:p>
    <w:p w14:paraId="5B9235FA">
      <w:pPr>
        <w:pStyle w:val="9"/>
        <w:numPr>
          <w:ilvl w:val="0"/>
          <w:numId w:val="66"/>
        </w:numPr>
        <w:tabs>
          <w:tab w:val="left" w:pos="1440"/>
        </w:tabs>
        <w:spacing w:before="5" w:after="0" w:line="240" w:lineRule="auto"/>
        <w:ind w:left="1440" w:right="0" w:hanging="721"/>
        <w:jc w:val="left"/>
        <w:rPr>
          <w:sz w:val="22"/>
        </w:rPr>
      </w:pPr>
      <w:r>
        <w:rPr>
          <w:sz w:val="22"/>
        </w:rPr>
        <w:t>Normalisation</w:t>
      </w:r>
      <w:r>
        <w:rPr>
          <w:spacing w:val="1"/>
          <w:sz w:val="22"/>
        </w:rPr>
        <w:t xml:space="preserve"> </w:t>
      </w:r>
      <w:r>
        <w:rPr>
          <w:sz w:val="22"/>
        </w:rPr>
        <w:t>was</w:t>
      </w:r>
      <w:r>
        <w:rPr>
          <w:spacing w:val="1"/>
          <w:sz w:val="22"/>
        </w:rPr>
        <w:t xml:space="preserve"> </w:t>
      </w:r>
      <w:r>
        <w:rPr>
          <w:sz w:val="22"/>
        </w:rPr>
        <w:t>done</w:t>
      </w:r>
      <w:r>
        <w:rPr>
          <w:spacing w:val="2"/>
          <w:sz w:val="22"/>
        </w:rPr>
        <w:t xml:space="preserve"> </w:t>
      </w:r>
      <w:r>
        <w:rPr>
          <w:sz w:val="22"/>
        </w:rPr>
        <w:t>from</w:t>
      </w:r>
      <w:r>
        <w:rPr>
          <w:spacing w:val="1"/>
          <w:sz w:val="22"/>
        </w:rPr>
        <w:t xml:space="preserve"> </w:t>
      </w:r>
      <w:r>
        <w:rPr>
          <w:sz w:val="22"/>
        </w:rPr>
        <w:t>a</w:t>
      </w:r>
      <w:r>
        <w:rPr>
          <w:spacing w:val="1"/>
          <w:sz w:val="22"/>
        </w:rPr>
        <w:t xml:space="preserve"> </w:t>
      </w:r>
      <w:r>
        <w:rPr>
          <w:sz w:val="22"/>
        </w:rPr>
        <w:t>reports</w:t>
      </w:r>
      <w:r>
        <w:rPr>
          <w:spacing w:val="2"/>
          <w:sz w:val="22"/>
        </w:rPr>
        <w:t xml:space="preserve"> </w:t>
      </w:r>
      <w:r>
        <w:rPr>
          <w:spacing w:val="-2"/>
          <w:sz w:val="22"/>
        </w:rPr>
        <w:t>perpestrive</w:t>
      </w:r>
    </w:p>
    <w:p w14:paraId="65A99F12">
      <w:pPr>
        <w:pStyle w:val="5"/>
        <w:rPr>
          <w:sz w:val="22"/>
        </w:rPr>
      </w:pPr>
    </w:p>
    <w:p w14:paraId="7D16AF21">
      <w:pPr>
        <w:pStyle w:val="5"/>
        <w:spacing w:before="65"/>
        <w:rPr>
          <w:sz w:val="22"/>
        </w:rPr>
      </w:pPr>
    </w:p>
    <w:p w14:paraId="29DF521C">
      <w:pPr>
        <w:spacing w:before="0"/>
        <w:ind w:left="719" w:right="0" w:firstLine="0"/>
        <w:jc w:val="left"/>
        <w:rPr>
          <w:sz w:val="22"/>
        </w:rPr>
      </w:pPr>
      <w:r>
        <w:rPr>
          <w:sz w:val="22"/>
        </w:rPr>
        <w:t>Modern</w:t>
      </w:r>
      <w:r>
        <w:rPr>
          <w:spacing w:val="-2"/>
          <w:sz w:val="22"/>
        </w:rPr>
        <w:t xml:space="preserve"> </w:t>
      </w:r>
      <w:r>
        <w:rPr>
          <w:sz w:val="22"/>
        </w:rPr>
        <w:t>approach:</w:t>
      </w:r>
      <w:r>
        <w:rPr>
          <w:spacing w:val="-1"/>
          <w:sz w:val="22"/>
        </w:rPr>
        <w:t xml:space="preserve"> </w:t>
      </w:r>
      <w:r>
        <w:rPr>
          <w:spacing w:val="-10"/>
          <w:sz w:val="22"/>
        </w:rPr>
        <w:t>-</w:t>
      </w:r>
    </w:p>
    <w:p w14:paraId="2C73DC32">
      <w:pPr>
        <w:pStyle w:val="9"/>
        <w:numPr>
          <w:ilvl w:val="0"/>
          <w:numId w:val="66"/>
        </w:numPr>
        <w:tabs>
          <w:tab w:val="left" w:pos="1440"/>
        </w:tabs>
        <w:spacing w:before="12" w:after="0" w:line="240" w:lineRule="auto"/>
        <w:ind w:left="1440" w:right="0" w:hanging="721"/>
        <w:jc w:val="left"/>
        <w:rPr>
          <w:sz w:val="22"/>
        </w:rPr>
      </w:pPr>
      <w:r>
        <w:rPr>
          <w:sz w:val="22"/>
        </w:rPr>
        <w:t>aim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reduce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problems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insert,</w:t>
      </w:r>
      <w:r>
        <w:rPr>
          <w:spacing w:val="-4"/>
          <w:sz w:val="22"/>
        </w:rPr>
        <w:t xml:space="preserve"> </w:t>
      </w:r>
      <w:r>
        <w:rPr>
          <w:sz w:val="22"/>
        </w:rPr>
        <w:t>update,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delete</w:t>
      </w:r>
    </w:p>
    <w:p w14:paraId="0087C4A9">
      <w:pPr>
        <w:pStyle w:val="9"/>
        <w:numPr>
          <w:ilvl w:val="0"/>
          <w:numId w:val="66"/>
        </w:numPr>
        <w:tabs>
          <w:tab w:val="left" w:pos="1440"/>
        </w:tabs>
        <w:spacing w:before="5" w:after="0" w:line="298" w:lineRule="exact"/>
        <w:ind w:left="1440" w:right="0" w:hanging="721"/>
        <w:jc w:val="left"/>
        <w:rPr>
          <w:position w:val="-5"/>
          <w:sz w:val="22"/>
        </w:rPr>
      </w:pPr>
      <w:r>
        <w:rPr>
          <w:sz w:val="22"/>
        </w:rPr>
        <w:t>Normalisation done</w:t>
      </w:r>
      <w:r>
        <w:rPr>
          <w:spacing w:val="1"/>
          <w:sz w:val="22"/>
        </w:rPr>
        <w:t xml:space="preserve"> </w:t>
      </w:r>
      <w:r>
        <w:rPr>
          <w:sz w:val="22"/>
        </w:rPr>
        <w:t>from</w:t>
      </w:r>
      <w:r>
        <w:rPr>
          <w:spacing w:val="1"/>
          <w:sz w:val="22"/>
        </w:rPr>
        <w:t xml:space="preserve"> </w:t>
      </w:r>
      <w:r>
        <w:rPr>
          <w:sz w:val="22"/>
        </w:rPr>
        <w:t>an</w:t>
      </w:r>
      <w:r>
        <w:rPr>
          <w:spacing w:val="1"/>
          <w:sz w:val="22"/>
        </w:rPr>
        <w:t xml:space="preserve"> </w:t>
      </w:r>
      <w:r>
        <w:rPr>
          <w:sz w:val="22"/>
        </w:rPr>
        <w:t>input</w:t>
      </w:r>
      <w:r>
        <w:rPr>
          <w:spacing w:val="1"/>
          <w:sz w:val="22"/>
        </w:rPr>
        <w:t xml:space="preserve"> </w:t>
      </w:r>
      <w:r>
        <w:rPr>
          <w:spacing w:val="-2"/>
          <w:sz w:val="22"/>
        </w:rPr>
        <w:t>perspective</w:t>
      </w:r>
    </w:p>
    <w:p w14:paraId="25044602">
      <w:pPr>
        <w:pStyle w:val="9"/>
        <w:numPr>
          <w:ilvl w:val="0"/>
          <w:numId w:val="66"/>
        </w:numPr>
        <w:tabs>
          <w:tab w:val="left" w:pos="1440"/>
        </w:tabs>
        <w:spacing w:before="0" w:after="0" w:line="270" w:lineRule="exact"/>
        <w:ind w:left="1440" w:right="0" w:hanging="721"/>
        <w:jc w:val="left"/>
        <w:rPr>
          <w:position w:val="-5"/>
          <w:sz w:val="22"/>
        </w:rPr>
      </w:pPr>
      <w:r>
        <w:rPr>
          <w:sz w:val="22"/>
        </w:rPr>
        <w:t>Normalisation</w:t>
      </w:r>
      <w:r>
        <w:rPr>
          <w:spacing w:val="1"/>
          <w:sz w:val="22"/>
        </w:rPr>
        <w:t xml:space="preserve"> </w:t>
      </w:r>
      <w:r>
        <w:rPr>
          <w:sz w:val="22"/>
        </w:rPr>
        <w:t>done</w:t>
      </w:r>
      <w:r>
        <w:rPr>
          <w:spacing w:val="1"/>
          <w:sz w:val="22"/>
        </w:rPr>
        <w:t xml:space="preserve"> </w:t>
      </w:r>
      <w:r>
        <w:rPr>
          <w:sz w:val="22"/>
        </w:rPr>
        <w:t>from</w:t>
      </w:r>
      <w:r>
        <w:rPr>
          <w:spacing w:val="2"/>
          <w:sz w:val="22"/>
        </w:rPr>
        <w:t xml:space="preserve"> </w:t>
      </w:r>
      <w:r>
        <w:rPr>
          <w:sz w:val="22"/>
        </w:rPr>
        <w:t>a</w:t>
      </w:r>
      <w:r>
        <w:rPr>
          <w:spacing w:val="1"/>
          <w:sz w:val="22"/>
        </w:rPr>
        <w:t xml:space="preserve"> </w:t>
      </w:r>
      <w:r>
        <w:rPr>
          <w:sz w:val="22"/>
        </w:rPr>
        <w:t>forms</w:t>
      </w:r>
      <w:r>
        <w:rPr>
          <w:spacing w:val="1"/>
          <w:sz w:val="22"/>
        </w:rPr>
        <w:t xml:space="preserve"> </w:t>
      </w:r>
      <w:r>
        <w:rPr>
          <w:spacing w:val="-2"/>
          <w:sz w:val="22"/>
        </w:rPr>
        <w:t>perspective</w:t>
      </w:r>
    </w:p>
    <w:p w14:paraId="07C9E940">
      <w:pPr>
        <w:pStyle w:val="9"/>
        <w:numPr>
          <w:ilvl w:val="0"/>
          <w:numId w:val="66"/>
        </w:numPr>
        <w:tabs>
          <w:tab w:val="left" w:pos="1440"/>
        </w:tabs>
        <w:spacing w:before="2" w:after="0" w:line="192" w:lineRule="auto"/>
        <w:ind w:left="1440" w:right="1504" w:hanging="721"/>
        <w:jc w:val="left"/>
        <w:rPr>
          <w:position w:val="-6"/>
          <w:sz w:val="22"/>
        </w:rPr>
      </w:pPr>
      <w:r>
        <w:rPr>
          <w:sz w:val="22"/>
        </w:rPr>
        <w:t xml:space="preserve">VIEW THE ENTIRE APPLICATION ON A PER-TRANSACTION BASIS AND YOU NORMALISE ECH </w:t>
      </w:r>
      <w:r>
        <w:rPr>
          <w:w w:val="105"/>
          <w:sz w:val="22"/>
        </w:rPr>
        <w:t>TRANSACTION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SEPERATELY</w:t>
      </w:r>
    </w:p>
    <w:p w14:paraId="047F637D">
      <w:pPr>
        <w:pStyle w:val="5"/>
        <w:spacing w:before="83"/>
        <w:rPr>
          <w:sz w:val="22"/>
        </w:rPr>
      </w:pPr>
    </w:p>
    <w:p w14:paraId="76793EEE">
      <w:pPr>
        <w:spacing w:before="0"/>
        <w:ind w:left="772" w:right="0" w:firstLine="0"/>
        <w:jc w:val="left"/>
        <w:rPr>
          <w:sz w:val="22"/>
        </w:rPr>
      </w:pPr>
      <w:r>
        <w:rPr>
          <w:spacing w:val="-4"/>
          <w:sz w:val="22"/>
        </w:rPr>
        <w:t>e.g.</w:t>
      </w:r>
    </w:p>
    <w:p w14:paraId="56BB2F64">
      <w:pPr>
        <w:spacing w:before="15" w:line="244" w:lineRule="auto"/>
        <w:ind w:left="1440" w:right="3916" w:firstLine="0"/>
        <w:jc w:val="left"/>
        <w:rPr>
          <w:sz w:val="22"/>
        </w:rPr>
      </w:pPr>
      <w:r>
        <w:rPr>
          <w:spacing w:val="-2"/>
          <w:sz w:val="22"/>
        </w:rPr>
        <w:t>CUSTOMER_PLACES_AN_ORDER,CUSTOMER_MODIFIES_AN_ORDER,</w:t>
      </w:r>
      <w:r>
        <w:rPr>
          <w:spacing w:val="80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CUSTOMER_MAKES_PAYMENT,</w:t>
      </w:r>
    </w:p>
    <w:p w14:paraId="4C032315">
      <w:pPr>
        <w:spacing w:before="20"/>
        <w:ind w:left="1495" w:right="0" w:firstLine="0"/>
        <w:jc w:val="left"/>
        <w:rPr>
          <w:sz w:val="22"/>
        </w:rPr>
      </w:pPr>
      <w:r>
        <w:rPr>
          <w:sz w:val="22"/>
        </w:rPr>
        <w:t>GOODS_ARE_DELIVERED,</w:t>
      </w:r>
      <w:r>
        <w:rPr>
          <w:spacing w:val="16"/>
          <w:sz w:val="22"/>
        </w:rPr>
        <w:t xml:space="preserve"> </w:t>
      </w:r>
      <w:r>
        <w:rPr>
          <w:spacing w:val="-4"/>
          <w:sz w:val="22"/>
        </w:rPr>
        <w:t>etc.</w:t>
      </w:r>
    </w:p>
    <w:p w14:paraId="5EB3322E">
      <w:pPr>
        <w:spacing w:after="0"/>
        <w:jc w:val="left"/>
        <w:rPr>
          <w:sz w:val="22"/>
        </w:rPr>
        <w:sectPr>
          <w:pgSz w:w="12240" w:h="15840"/>
          <w:pgMar w:top="1100" w:right="0" w:bottom="1240" w:left="0" w:header="0" w:footer="1040" w:gutter="0"/>
          <w:cols w:space="720" w:num="1"/>
        </w:sectPr>
      </w:pPr>
    </w:p>
    <w:p w14:paraId="1E462EE1">
      <w:pPr>
        <w:spacing w:before="94"/>
        <w:ind w:left="719" w:right="0" w:firstLine="0"/>
        <w:jc w:val="left"/>
        <w:rPr>
          <w:sz w:val="22"/>
        </w:rPr>
      </w:pPr>
      <w:r>
        <w:rPr>
          <w:sz w:val="22"/>
        </w:rPr>
        <w:t>Getting</w:t>
      </w:r>
      <w:r>
        <w:rPr>
          <w:spacing w:val="-2"/>
          <w:sz w:val="22"/>
        </w:rPr>
        <w:t xml:space="preserve"> </w:t>
      </w:r>
      <w:r>
        <w:rPr>
          <w:sz w:val="22"/>
        </w:rPr>
        <w:t>ready</w:t>
      </w:r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NORMALISATION:</w:t>
      </w:r>
      <w:r>
        <w:rPr>
          <w:spacing w:val="-2"/>
          <w:sz w:val="22"/>
        </w:rPr>
        <w:t xml:space="preserve"> </w:t>
      </w:r>
      <w:r>
        <w:rPr>
          <w:spacing w:val="-10"/>
          <w:sz w:val="22"/>
        </w:rPr>
        <w:t>-</w:t>
      </w:r>
    </w:p>
    <w:p w14:paraId="6B152B29">
      <w:pPr>
        <w:pStyle w:val="5"/>
        <w:spacing w:before="31"/>
        <w:rPr>
          <w:sz w:val="22"/>
        </w:rPr>
      </w:pPr>
    </w:p>
    <w:p w14:paraId="491E18BC">
      <w:pPr>
        <w:pStyle w:val="9"/>
        <w:numPr>
          <w:ilvl w:val="0"/>
          <w:numId w:val="67"/>
        </w:numPr>
        <w:tabs>
          <w:tab w:val="left" w:pos="961"/>
        </w:tabs>
        <w:spacing w:before="0" w:after="0" w:line="240" w:lineRule="auto"/>
        <w:ind w:left="961" w:right="0" w:hanging="242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10"/>
          <w:sz w:val="22"/>
        </w:rPr>
        <w:t xml:space="preserve"> </w:t>
      </w:r>
      <w:r>
        <w:rPr>
          <w:sz w:val="22"/>
        </w:rPr>
        <w:t>a</w:t>
      </w:r>
      <w:r>
        <w:rPr>
          <w:spacing w:val="-10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10"/>
          <w:sz w:val="22"/>
        </w:rPr>
        <w:t xml:space="preserve"> </w:t>
      </w:r>
      <w:r>
        <w:rPr>
          <w:sz w:val="22"/>
        </w:rPr>
        <w:t>(e.g.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CUSTOMER_PLACES_AN_ORDER)</w:t>
      </w:r>
    </w:p>
    <w:p w14:paraId="5D086C57">
      <w:pPr>
        <w:pStyle w:val="9"/>
        <w:numPr>
          <w:ilvl w:val="0"/>
          <w:numId w:val="67"/>
        </w:numPr>
        <w:tabs>
          <w:tab w:val="left" w:pos="961"/>
        </w:tabs>
        <w:spacing w:before="64" w:after="0" w:line="240" w:lineRule="auto"/>
        <w:ind w:left="961" w:right="0" w:hanging="242"/>
        <w:jc w:val="left"/>
        <w:rPr>
          <w:sz w:val="22"/>
        </w:rPr>
      </w:pPr>
      <w:r>
        <w:rPr>
          <w:spacing w:val="-2"/>
          <w:w w:val="105"/>
          <w:sz w:val="22"/>
        </w:rPr>
        <w:t>Ask</w:t>
      </w:r>
      <w:r>
        <w:rPr>
          <w:spacing w:val="-16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the</w:t>
      </w:r>
      <w:r>
        <w:rPr>
          <w:spacing w:val="-16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Client</w:t>
      </w:r>
      <w:r>
        <w:rPr>
          <w:spacing w:val="-16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for</w:t>
      </w:r>
      <w:r>
        <w:rPr>
          <w:spacing w:val="-16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sample</w:t>
      </w:r>
      <w:r>
        <w:rPr>
          <w:spacing w:val="-16"/>
          <w:w w:val="105"/>
          <w:sz w:val="22"/>
        </w:rPr>
        <w:t xml:space="preserve"> </w:t>
      </w:r>
      <w:r>
        <w:rPr>
          <w:spacing w:val="-4"/>
          <w:w w:val="105"/>
          <w:sz w:val="22"/>
        </w:rPr>
        <w:t>data</w:t>
      </w:r>
    </w:p>
    <w:p w14:paraId="5611740F">
      <w:pPr>
        <w:pStyle w:val="9"/>
        <w:numPr>
          <w:ilvl w:val="0"/>
          <w:numId w:val="67"/>
        </w:numPr>
        <w:tabs>
          <w:tab w:val="left" w:pos="961"/>
        </w:tabs>
        <w:spacing w:before="5" w:after="0" w:line="240" w:lineRule="auto"/>
        <w:ind w:left="961" w:right="0" w:hanging="242"/>
        <w:jc w:val="left"/>
        <w:rPr>
          <w:sz w:val="22"/>
        </w:rPr>
      </w:pPr>
      <w:r>
        <w:rPr>
          <w:sz w:val="22"/>
        </w:rPr>
        <w:t>For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-5"/>
          <w:sz w:val="22"/>
        </w:rPr>
        <w:t xml:space="preserve"> </w:t>
      </w:r>
      <w:r>
        <w:rPr>
          <w:sz w:val="22"/>
        </w:rPr>
        <w:t>make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list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all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fields</w:t>
      </w:r>
    </w:p>
    <w:p w14:paraId="70F310A8">
      <w:pPr>
        <w:pStyle w:val="9"/>
        <w:numPr>
          <w:ilvl w:val="0"/>
          <w:numId w:val="67"/>
        </w:numPr>
        <w:tabs>
          <w:tab w:val="left" w:pos="961"/>
        </w:tabs>
        <w:spacing w:before="19" w:after="0" w:line="240" w:lineRule="auto"/>
        <w:ind w:left="961" w:right="0" w:hanging="242"/>
        <w:jc w:val="left"/>
        <w:rPr>
          <w:sz w:val="22"/>
        </w:rPr>
      </w:pP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1"/>
          <w:sz w:val="22"/>
        </w:rPr>
        <w:t xml:space="preserve"> </w:t>
      </w:r>
      <w:r>
        <w:rPr>
          <w:sz w:val="22"/>
        </w:rPr>
        <w:t>practical</w:t>
      </w:r>
      <w:r>
        <w:rPr>
          <w:spacing w:val="-1"/>
          <w:sz w:val="22"/>
        </w:rPr>
        <w:t xml:space="preserve"> </w:t>
      </w:r>
      <w:r>
        <w:rPr>
          <w:sz w:val="22"/>
        </w:rPr>
        <w:t>purposes,</w:t>
      </w:r>
      <w:r>
        <w:rPr>
          <w:spacing w:val="-1"/>
          <w:sz w:val="22"/>
        </w:rPr>
        <w:t xml:space="preserve"> </w:t>
      </w:r>
      <w:r>
        <w:rPr>
          <w:sz w:val="22"/>
        </w:rPr>
        <w:t>we</w:t>
      </w:r>
      <w:r>
        <w:rPr>
          <w:spacing w:val="-1"/>
          <w:sz w:val="22"/>
        </w:rPr>
        <w:t xml:space="preserve"> </w:t>
      </w:r>
      <w:r>
        <w:rPr>
          <w:sz w:val="22"/>
        </w:rPr>
        <w:t>can</w:t>
      </w:r>
      <w:r>
        <w:rPr>
          <w:spacing w:val="-1"/>
          <w:sz w:val="22"/>
        </w:rPr>
        <w:t xml:space="preserve"> </w:t>
      </w:r>
      <w:r>
        <w:rPr>
          <w:sz w:val="22"/>
        </w:rPr>
        <w:t>have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single</w:t>
      </w:r>
      <w:r>
        <w:rPr>
          <w:spacing w:val="-1"/>
          <w:sz w:val="22"/>
        </w:rPr>
        <w:t xml:space="preserve"> </w:t>
      </w:r>
      <w:r>
        <w:rPr>
          <w:sz w:val="22"/>
        </w:rPr>
        <w:t>table</w:t>
      </w:r>
      <w:r>
        <w:rPr>
          <w:spacing w:val="-1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1"/>
          <w:sz w:val="22"/>
        </w:rPr>
        <w:t xml:space="preserve"> </w:t>
      </w:r>
      <w:r>
        <w:rPr>
          <w:sz w:val="22"/>
        </w:rPr>
        <w:t>these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columns</w:t>
      </w:r>
    </w:p>
    <w:p w14:paraId="6E675DC4">
      <w:pPr>
        <w:pStyle w:val="9"/>
        <w:numPr>
          <w:ilvl w:val="0"/>
          <w:numId w:val="67"/>
        </w:numPr>
        <w:tabs>
          <w:tab w:val="left" w:pos="961"/>
        </w:tabs>
        <w:spacing w:before="5" w:after="0" w:line="240" w:lineRule="auto"/>
        <w:ind w:left="961" w:right="0" w:hanging="242"/>
        <w:jc w:val="left"/>
        <w:rPr>
          <w:sz w:val="22"/>
        </w:rPr>
      </w:pPr>
      <w:r>
        <w:rPr>
          <w:sz w:val="22"/>
        </w:rPr>
        <w:t>Taking</w:t>
      </w:r>
      <w:r>
        <w:rPr>
          <w:spacing w:val="-1"/>
          <w:sz w:val="22"/>
        </w:rPr>
        <w:t xml:space="preserve"> </w:t>
      </w:r>
      <w:r>
        <w:rPr>
          <w:sz w:val="22"/>
        </w:rPr>
        <w:t>client</w:t>
      </w:r>
      <w:r>
        <w:rPr>
          <w:spacing w:val="-1"/>
          <w:sz w:val="22"/>
        </w:rPr>
        <w:t xml:space="preserve"> </w:t>
      </w:r>
      <w:r>
        <w:rPr>
          <w:sz w:val="22"/>
        </w:rPr>
        <w:t>into</w:t>
      </w:r>
      <w:r>
        <w:rPr>
          <w:spacing w:val="-1"/>
          <w:sz w:val="22"/>
        </w:rPr>
        <w:t xml:space="preserve"> </w:t>
      </w:r>
      <w:r>
        <w:rPr>
          <w:sz w:val="22"/>
        </w:rPr>
        <w:t>confidence,</w:t>
      </w:r>
      <w:r>
        <w:rPr>
          <w:spacing w:val="-1"/>
          <w:sz w:val="22"/>
        </w:rPr>
        <w:t xml:space="preserve"> </w:t>
      </w:r>
      <w:r>
        <w:rPr>
          <w:sz w:val="22"/>
        </w:rPr>
        <w:t>Strive</w:t>
      </w:r>
      <w:r>
        <w:rPr>
          <w:spacing w:val="-1"/>
          <w:sz w:val="22"/>
        </w:rPr>
        <w:t xml:space="preserve"> </w:t>
      </w: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atomicity</w:t>
      </w:r>
      <w:r>
        <w:rPr>
          <w:spacing w:val="-1"/>
          <w:sz w:val="22"/>
        </w:rPr>
        <w:t xml:space="preserve"> </w:t>
      </w:r>
      <w:r>
        <w:rPr>
          <w:sz w:val="22"/>
        </w:rPr>
        <w:t>(column</w:t>
      </w:r>
      <w:r>
        <w:rPr>
          <w:spacing w:val="-1"/>
          <w:sz w:val="22"/>
        </w:rPr>
        <w:t xml:space="preserve"> </w:t>
      </w:r>
      <w:r>
        <w:rPr>
          <w:sz w:val="22"/>
        </w:rPr>
        <w:t>can</w:t>
      </w:r>
      <w:r>
        <w:rPr>
          <w:spacing w:val="-1"/>
          <w:sz w:val="22"/>
        </w:rPr>
        <w:t xml:space="preserve"> </w:t>
      </w:r>
      <w:r>
        <w:rPr>
          <w:sz w:val="22"/>
        </w:rPr>
        <w:t>be</w:t>
      </w:r>
      <w:r>
        <w:rPr>
          <w:spacing w:val="-1"/>
          <w:sz w:val="22"/>
        </w:rPr>
        <w:t xml:space="preserve"> </w:t>
      </w:r>
      <w:r>
        <w:rPr>
          <w:sz w:val="22"/>
        </w:rPr>
        <w:t>broken</w:t>
      </w:r>
      <w:r>
        <w:rPr>
          <w:spacing w:val="-1"/>
          <w:sz w:val="22"/>
        </w:rPr>
        <w:t xml:space="preserve"> </w:t>
      </w:r>
      <w:r>
        <w:rPr>
          <w:sz w:val="22"/>
        </w:rPr>
        <w:t>up</w:t>
      </w:r>
      <w:r>
        <w:rPr>
          <w:spacing w:val="-1"/>
          <w:sz w:val="22"/>
        </w:rPr>
        <w:t xml:space="preserve"> </w:t>
      </w:r>
      <w:r>
        <w:rPr>
          <w:sz w:val="22"/>
        </w:rPr>
        <w:t>into</w:t>
      </w:r>
      <w:r>
        <w:rPr>
          <w:spacing w:val="-1"/>
          <w:sz w:val="22"/>
        </w:rPr>
        <w:t xml:space="preserve"> </w:t>
      </w:r>
      <w:r>
        <w:rPr>
          <w:sz w:val="22"/>
        </w:rPr>
        <w:t>sub-</w:t>
      </w:r>
      <w:r>
        <w:rPr>
          <w:spacing w:val="-2"/>
          <w:sz w:val="22"/>
        </w:rPr>
        <w:t>columns)</w:t>
      </w:r>
    </w:p>
    <w:p w14:paraId="0B63D8CC">
      <w:pPr>
        <w:pStyle w:val="9"/>
        <w:numPr>
          <w:ilvl w:val="0"/>
          <w:numId w:val="67"/>
        </w:numPr>
        <w:tabs>
          <w:tab w:val="left" w:pos="961"/>
        </w:tabs>
        <w:spacing w:before="4" w:after="0" w:line="240" w:lineRule="auto"/>
        <w:ind w:left="961" w:right="0" w:hanging="242"/>
        <w:jc w:val="left"/>
        <w:rPr>
          <w:sz w:val="22"/>
        </w:rPr>
      </w:pP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every</w:t>
      </w:r>
      <w:r>
        <w:rPr>
          <w:spacing w:val="-3"/>
          <w:sz w:val="22"/>
        </w:rPr>
        <w:t xml:space="preserve"> </w:t>
      </w:r>
      <w:r>
        <w:rPr>
          <w:sz w:val="22"/>
        </w:rPr>
        <w:t>column,</w:t>
      </w:r>
      <w:r>
        <w:rPr>
          <w:spacing w:val="-4"/>
          <w:sz w:val="22"/>
        </w:rPr>
        <w:t xml:space="preserve"> </w:t>
      </w:r>
      <w:r>
        <w:rPr>
          <w:sz w:val="22"/>
        </w:rPr>
        <w:t>make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list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column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properties</w:t>
      </w:r>
    </w:p>
    <w:p w14:paraId="57D58B1D">
      <w:pPr>
        <w:pStyle w:val="9"/>
        <w:numPr>
          <w:ilvl w:val="0"/>
          <w:numId w:val="67"/>
        </w:numPr>
        <w:tabs>
          <w:tab w:val="left" w:pos="961"/>
        </w:tabs>
        <w:spacing w:before="5" w:after="0" w:line="240" w:lineRule="auto"/>
        <w:ind w:left="961" w:right="0" w:hanging="242"/>
        <w:jc w:val="left"/>
        <w:rPr>
          <w:sz w:val="22"/>
        </w:rPr>
      </w:pPr>
      <w:r>
        <w:rPr>
          <w:sz w:val="22"/>
        </w:rPr>
        <w:t>Get</w:t>
      </w:r>
      <w:r>
        <w:rPr>
          <w:spacing w:val="2"/>
          <w:sz w:val="22"/>
        </w:rPr>
        <w:t xml:space="preserve"> </w:t>
      </w:r>
      <w:r>
        <w:rPr>
          <w:sz w:val="22"/>
        </w:rPr>
        <w:t>User</w:t>
      </w:r>
      <w:r>
        <w:rPr>
          <w:spacing w:val="3"/>
          <w:sz w:val="22"/>
        </w:rPr>
        <w:t xml:space="preserve"> </w:t>
      </w:r>
      <w:r>
        <w:rPr>
          <w:sz w:val="22"/>
        </w:rPr>
        <w:t>sign-</w:t>
      </w:r>
      <w:r>
        <w:rPr>
          <w:spacing w:val="-5"/>
          <w:sz w:val="22"/>
        </w:rPr>
        <w:t>off</w:t>
      </w:r>
    </w:p>
    <w:p w14:paraId="6508FD21">
      <w:pPr>
        <w:pStyle w:val="9"/>
        <w:numPr>
          <w:ilvl w:val="0"/>
          <w:numId w:val="67"/>
        </w:numPr>
        <w:tabs>
          <w:tab w:val="left" w:pos="961"/>
        </w:tabs>
        <w:spacing w:before="4" w:after="0" w:line="240" w:lineRule="auto"/>
        <w:ind w:left="961" w:right="0" w:hanging="242"/>
        <w:jc w:val="left"/>
        <w:rPr>
          <w:sz w:val="22"/>
        </w:rPr>
      </w:pPr>
      <w:r>
        <w:rPr>
          <w:sz w:val="22"/>
        </w:rPr>
        <w:t>End</w:t>
      </w:r>
      <w:r>
        <w:rPr>
          <w:spacing w:val="-8"/>
          <w:sz w:val="22"/>
        </w:rPr>
        <w:t xml:space="preserve"> </w:t>
      </w:r>
      <w:r>
        <w:rPr>
          <w:sz w:val="22"/>
        </w:rPr>
        <w:t>of</w:t>
      </w:r>
      <w:r>
        <w:rPr>
          <w:spacing w:val="-7"/>
          <w:sz w:val="22"/>
        </w:rPr>
        <w:t xml:space="preserve"> </w:t>
      </w:r>
      <w:r>
        <w:rPr>
          <w:sz w:val="22"/>
        </w:rPr>
        <w:t>User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involvement</w:t>
      </w:r>
    </w:p>
    <w:p w14:paraId="67BA6BA4">
      <w:pPr>
        <w:pStyle w:val="9"/>
        <w:numPr>
          <w:ilvl w:val="0"/>
          <w:numId w:val="67"/>
        </w:numPr>
        <w:tabs>
          <w:tab w:val="left" w:pos="961"/>
        </w:tabs>
        <w:spacing w:before="4" w:after="0" w:line="240" w:lineRule="auto"/>
        <w:ind w:left="961" w:right="0" w:hanging="242"/>
        <w:jc w:val="left"/>
        <w:rPr>
          <w:sz w:val="22"/>
        </w:rPr>
      </w:pP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1"/>
          <w:sz w:val="22"/>
        </w:rPr>
        <w:t xml:space="preserve"> </w:t>
      </w:r>
      <w:r>
        <w:rPr>
          <w:sz w:val="22"/>
        </w:rPr>
        <w:t>practical</w:t>
      </w:r>
      <w:r>
        <w:rPr>
          <w:spacing w:val="-1"/>
          <w:sz w:val="22"/>
        </w:rPr>
        <w:t xml:space="preserve"> </w:t>
      </w:r>
      <w:r>
        <w:rPr>
          <w:sz w:val="22"/>
        </w:rPr>
        <w:t>purposes,</w:t>
      </w:r>
      <w:r>
        <w:rPr>
          <w:spacing w:val="-1"/>
          <w:sz w:val="22"/>
        </w:rPr>
        <w:t xml:space="preserve"> </w:t>
      </w:r>
      <w:r>
        <w:rPr>
          <w:sz w:val="22"/>
        </w:rPr>
        <w:t>we</w:t>
      </w:r>
      <w:r>
        <w:rPr>
          <w:spacing w:val="-1"/>
          <w:sz w:val="22"/>
        </w:rPr>
        <w:t xml:space="preserve"> </w:t>
      </w:r>
      <w:r>
        <w:rPr>
          <w:sz w:val="22"/>
        </w:rPr>
        <w:t>can</w:t>
      </w:r>
      <w:r>
        <w:rPr>
          <w:spacing w:val="-1"/>
          <w:sz w:val="22"/>
        </w:rPr>
        <w:t xml:space="preserve"> </w:t>
      </w:r>
      <w:r>
        <w:rPr>
          <w:sz w:val="22"/>
        </w:rPr>
        <w:t>have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single</w:t>
      </w:r>
      <w:r>
        <w:rPr>
          <w:spacing w:val="-1"/>
          <w:sz w:val="22"/>
        </w:rPr>
        <w:t xml:space="preserve"> </w:t>
      </w:r>
      <w:r>
        <w:rPr>
          <w:sz w:val="22"/>
        </w:rPr>
        <w:t>table</w:t>
      </w:r>
      <w:r>
        <w:rPr>
          <w:spacing w:val="-1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1"/>
          <w:sz w:val="22"/>
        </w:rPr>
        <w:t xml:space="preserve"> </w:t>
      </w:r>
      <w:r>
        <w:rPr>
          <w:sz w:val="22"/>
        </w:rPr>
        <w:t>these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columns</w:t>
      </w:r>
    </w:p>
    <w:p w14:paraId="7F08C0AA">
      <w:pPr>
        <w:pStyle w:val="9"/>
        <w:numPr>
          <w:ilvl w:val="0"/>
          <w:numId w:val="67"/>
        </w:numPr>
        <w:tabs>
          <w:tab w:val="left" w:pos="1092"/>
        </w:tabs>
        <w:spacing w:before="5" w:after="0" w:line="240" w:lineRule="auto"/>
        <w:ind w:left="1092" w:right="0" w:hanging="373"/>
        <w:jc w:val="left"/>
        <w:rPr>
          <w:sz w:val="22"/>
        </w:rPr>
      </w:pPr>
      <w:r>
        <w:rPr>
          <w:sz w:val="22"/>
        </w:rPr>
        <w:t>Assign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Datatypes and </w:t>
      </w:r>
      <w:r>
        <w:rPr>
          <w:spacing w:val="-2"/>
          <w:sz w:val="22"/>
        </w:rPr>
        <w:t>widths</w:t>
      </w:r>
    </w:p>
    <w:p w14:paraId="628D7B55">
      <w:pPr>
        <w:pStyle w:val="9"/>
        <w:numPr>
          <w:ilvl w:val="0"/>
          <w:numId w:val="67"/>
        </w:numPr>
        <w:tabs>
          <w:tab w:val="left" w:pos="1092"/>
        </w:tabs>
        <w:spacing w:before="4" w:after="0" w:line="240" w:lineRule="auto"/>
        <w:ind w:left="1092" w:right="0" w:hanging="373"/>
        <w:jc w:val="left"/>
        <w:rPr>
          <w:sz w:val="22"/>
        </w:rPr>
      </w:pPr>
      <w:r>
        <w:rPr>
          <w:sz w:val="22"/>
        </w:rPr>
        <w:t>Specify</w:t>
      </w:r>
      <w:r>
        <w:rPr>
          <w:spacing w:val="-2"/>
          <w:sz w:val="22"/>
        </w:rPr>
        <w:t xml:space="preserve"> </w:t>
      </w:r>
      <w:r>
        <w:rPr>
          <w:sz w:val="22"/>
        </w:rPr>
        <w:t>not</w:t>
      </w:r>
      <w:r>
        <w:rPr>
          <w:spacing w:val="-1"/>
          <w:sz w:val="22"/>
        </w:rPr>
        <w:t xml:space="preserve"> </w:t>
      </w:r>
      <w:r>
        <w:rPr>
          <w:sz w:val="22"/>
        </w:rPr>
        <w:t>null,</w:t>
      </w:r>
      <w:r>
        <w:rPr>
          <w:spacing w:val="-1"/>
          <w:sz w:val="22"/>
        </w:rPr>
        <w:t xml:space="preserve"> </w:t>
      </w:r>
      <w:r>
        <w:rPr>
          <w:sz w:val="22"/>
        </w:rPr>
        <w:t>unique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check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constraints</w:t>
      </w:r>
    </w:p>
    <w:p w14:paraId="5CDCFD78">
      <w:pPr>
        <w:pStyle w:val="9"/>
        <w:numPr>
          <w:ilvl w:val="0"/>
          <w:numId w:val="67"/>
        </w:numPr>
        <w:tabs>
          <w:tab w:val="left" w:pos="1092"/>
        </w:tabs>
        <w:spacing w:before="5" w:after="0" w:line="240" w:lineRule="auto"/>
        <w:ind w:left="1092" w:right="0" w:hanging="373"/>
        <w:jc w:val="left"/>
        <w:rPr>
          <w:sz w:val="22"/>
        </w:rPr>
      </w:pPr>
      <w:r>
        <w:rPr>
          <w:sz w:val="22"/>
        </w:rPr>
        <w:t>Remove</w:t>
      </w:r>
      <w:r>
        <w:rPr>
          <w:spacing w:val="3"/>
          <w:sz w:val="22"/>
        </w:rPr>
        <w:t xml:space="preserve"> </w:t>
      </w:r>
      <w:r>
        <w:rPr>
          <w:sz w:val="22"/>
        </w:rPr>
        <w:t>the</w:t>
      </w:r>
      <w:r>
        <w:rPr>
          <w:spacing w:val="3"/>
          <w:sz w:val="22"/>
        </w:rPr>
        <w:t xml:space="preserve"> </w:t>
      </w:r>
      <w:r>
        <w:rPr>
          <w:sz w:val="22"/>
        </w:rPr>
        <w:t>computed</w:t>
      </w:r>
      <w:r>
        <w:rPr>
          <w:spacing w:val="3"/>
          <w:sz w:val="22"/>
        </w:rPr>
        <w:t xml:space="preserve"> </w:t>
      </w:r>
      <w:r>
        <w:rPr>
          <w:spacing w:val="-2"/>
          <w:sz w:val="22"/>
        </w:rPr>
        <w:t>columns</w:t>
      </w:r>
    </w:p>
    <w:p w14:paraId="26B7CF60">
      <w:pPr>
        <w:pStyle w:val="9"/>
        <w:numPr>
          <w:ilvl w:val="0"/>
          <w:numId w:val="67"/>
        </w:numPr>
        <w:tabs>
          <w:tab w:val="left" w:pos="1049"/>
        </w:tabs>
        <w:spacing w:before="51" w:after="0" w:line="240" w:lineRule="auto"/>
        <w:ind w:left="1049" w:right="0" w:hanging="330"/>
        <w:jc w:val="left"/>
        <w:rPr>
          <w:position w:val="1"/>
          <w:sz w:val="22"/>
        </w:rPr>
      </w:pPr>
      <w:r>
        <w:rPr>
          <w:color w:val="BF0000"/>
          <w:position w:val="1"/>
          <w:sz w:val="22"/>
        </w:rPr>
        <w:t>Key</w:t>
      </w:r>
      <w:r>
        <w:rPr>
          <w:color w:val="BF0000"/>
          <w:spacing w:val="-1"/>
          <w:position w:val="1"/>
          <w:sz w:val="22"/>
        </w:rPr>
        <w:t xml:space="preserve"> </w:t>
      </w:r>
      <w:r>
        <w:rPr>
          <w:color w:val="BF0000"/>
          <w:position w:val="1"/>
          <w:sz w:val="22"/>
        </w:rPr>
        <w:t>element</w:t>
      </w:r>
      <w:r>
        <w:rPr>
          <w:color w:val="BF0000"/>
          <w:spacing w:val="-1"/>
          <w:position w:val="1"/>
          <w:sz w:val="22"/>
        </w:rPr>
        <w:t xml:space="preserve"> </w:t>
      </w:r>
      <w:r>
        <w:rPr>
          <w:color w:val="BF0000"/>
          <w:position w:val="1"/>
          <w:sz w:val="22"/>
        </w:rPr>
        <w:t>will</w:t>
      </w:r>
      <w:r>
        <w:rPr>
          <w:color w:val="BF0000"/>
          <w:spacing w:val="-1"/>
          <w:position w:val="1"/>
          <w:sz w:val="22"/>
        </w:rPr>
        <w:t xml:space="preserve"> </w:t>
      </w:r>
      <w:r>
        <w:rPr>
          <w:color w:val="BF0000"/>
          <w:position w:val="1"/>
          <w:sz w:val="22"/>
        </w:rPr>
        <w:t>be</w:t>
      </w:r>
      <w:r>
        <w:rPr>
          <w:color w:val="BF0000"/>
          <w:spacing w:val="-1"/>
          <w:position w:val="1"/>
          <w:sz w:val="22"/>
        </w:rPr>
        <w:t xml:space="preserve"> </w:t>
      </w:r>
      <w:r>
        <w:rPr>
          <w:color w:val="BF0000"/>
          <w:position w:val="1"/>
          <w:sz w:val="22"/>
        </w:rPr>
        <w:t>Primary</w:t>
      </w:r>
      <w:r>
        <w:rPr>
          <w:color w:val="BF0000"/>
          <w:spacing w:val="-1"/>
          <w:position w:val="1"/>
          <w:sz w:val="22"/>
        </w:rPr>
        <w:t xml:space="preserve"> </w:t>
      </w:r>
      <w:r>
        <w:rPr>
          <w:color w:val="BF0000"/>
          <w:position w:val="1"/>
          <w:sz w:val="22"/>
        </w:rPr>
        <w:t>Key</w:t>
      </w:r>
      <w:r>
        <w:rPr>
          <w:color w:val="BF0000"/>
          <w:spacing w:val="-1"/>
          <w:position w:val="1"/>
          <w:sz w:val="22"/>
        </w:rPr>
        <w:t xml:space="preserve"> </w:t>
      </w:r>
      <w:r>
        <w:rPr>
          <w:color w:val="BF0000"/>
          <w:position w:val="1"/>
          <w:sz w:val="22"/>
        </w:rPr>
        <w:t>of</w:t>
      </w:r>
      <w:r>
        <w:rPr>
          <w:color w:val="BF0000"/>
          <w:spacing w:val="-1"/>
          <w:position w:val="1"/>
          <w:sz w:val="22"/>
        </w:rPr>
        <w:t xml:space="preserve"> </w:t>
      </w:r>
      <w:r>
        <w:rPr>
          <w:color w:val="BF0000"/>
          <w:position w:val="1"/>
          <w:sz w:val="22"/>
        </w:rPr>
        <w:t>this</w:t>
      </w:r>
      <w:r>
        <w:rPr>
          <w:color w:val="BF0000"/>
          <w:spacing w:val="-1"/>
          <w:position w:val="1"/>
          <w:sz w:val="22"/>
        </w:rPr>
        <w:t xml:space="preserve"> </w:t>
      </w:r>
      <w:r>
        <w:rPr>
          <w:color w:val="BF0000"/>
          <w:spacing w:val="-4"/>
          <w:position w:val="1"/>
          <w:sz w:val="22"/>
        </w:rPr>
        <w:t>table</w:t>
      </w:r>
    </w:p>
    <w:p w14:paraId="7E85053A">
      <w:pPr>
        <w:pStyle w:val="5"/>
        <w:spacing w:before="19"/>
        <w:rPr>
          <w:sz w:val="22"/>
        </w:rPr>
      </w:pPr>
    </w:p>
    <w:p w14:paraId="56AF62B5">
      <w:pPr>
        <w:tabs>
          <w:tab w:val="left" w:pos="1440"/>
        </w:tabs>
        <w:spacing w:before="0"/>
        <w:ind w:left="719" w:right="0" w:firstLine="0"/>
        <w:jc w:val="left"/>
        <w:rPr>
          <w:sz w:val="22"/>
        </w:rPr>
      </w:pPr>
      <w:r>
        <w:rPr>
          <w:spacing w:val="-10"/>
          <w:sz w:val="22"/>
        </w:rPr>
        <w:t>*</w:t>
      </w:r>
      <w:r>
        <w:rPr>
          <w:sz w:val="22"/>
        </w:rPr>
        <w:tab/>
      </w:r>
      <w:r>
        <w:rPr>
          <w:sz w:val="22"/>
        </w:rPr>
        <w:t>At</w:t>
      </w:r>
      <w:r>
        <w:rPr>
          <w:spacing w:val="-3"/>
          <w:sz w:val="22"/>
        </w:rPr>
        <w:t xml:space="preserve"> </w:t>
      </w:r>
      <w:r>
        <w:rPr>
          <w:sz w:val="22"/>
        </w:rPr>
        <w:t>this</w:t>
      </w:r>
      <w:r>
        <w:rPr>
          <w:spacing w:val="-2"/>
          <w:sz w:val="22"/>
        </w:rPr>
        <w:t xml:space="preserve"> </w:t>
      </w:r>
      <w:r>
        <w:rPr>
          <w:sz w:val="22"/>
        </w:rPr>
        <w:t>point,</w:t>
      </w:r>
      <w:r>
        <w:rPr>
          <w:spacing w:val="-2"/>
          <w:sz w:val="22"/>
        </w:rPr>
        <w:t xml:space="preserve"> </w:t>
      </w:r>
      <w:r>
        <w:rPr>
          <w:sz w:val="22"/>
        </w:rPr>
        <w:t>data</w:t>
      </w:r>
      <w:r>
        <w:rPr>
          <w:spacing w:val="-2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Un-Normalised</w:t>
      </w:r>
      <w:r>
        <w:rPr>
          <w:spacing w:val="-2"/>
          <w:sz w:val="22"/>
        </w:rPr>
        <w:t xml:space="preserve"> </w:t>
      </w:r>
      <w:r>
        <w:rPr>
          <w:sz w:val="22"/>
        </w:rPr>
        <w:t>Form</w:t>
      </w:r>
      <w:r>
        <w:rPr>
          <w:spacing w:val="-3"/>
          <w:sz w:val="22"/>
        </w:rPr>
        <w:t xml:space="preserve"> </w:t>
      </w:r>
      <w:r>
        <w:rPr>
          <w:sz w:val="22"/>
        </w:rPr>
        <w:t>(known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2"/>
          <w:sz w:val="22"/>
        </w:rPr>
        <w:t xml:space="preserve"> </w:t>
      </w:r>
      <w:r>
        <w:rPr>
          <w:spacing w:val="-4"/>
          <w:sz w:val="22"/>
        </w:rPr>
        <w:t>UNF)</w:t>
      </w:r>
    </w:p>
    <w:p w14:paraId="136BACB9">
      <w:pPr>
        <w:pStyle w:val="5"/>
        <w:spacing w:before="28"/>
        <w:rPr>
          <w:sz w:val="22"/>
        </w:rPr>
      </w:pPr>
    </w:p>
    <w:p w14:paraId="3D9D4E67">
      <w:pPr>
        <w:tabs>
          <w:tab w:val="left" w:pos="3600"/>
        </w:tabs>
        <w:spacing w:before="0"/>
        <w:ind w:left="719" w:right="0" w:firstLine="0"/>
        <w:jc w:val="left"/>
        <w:rPr>
          <w:sz w:val="22"/>
        </w:rPr>
      </w:pPr>
      <w:r>
        <w:rPr>
          <w:sz w:val="22"/>
        </w:rPr>
        <w:t>Un-Normalised</w:t>
      </w:r>
      <w:r>
        <w:rPr>
          <w:spacing w:val="24"/>
          <w:sz w:val="22"/>
        </w:rPr>
        <w:t xml:space="preserve"> </w:t>
      </w:r>
      <w:r>
        <w:rPr>
          <w:sz w:val="22"/>
        </w:rPr>
        <w:t>Form</w:t>
      </w:r>
      <w:r>
        <w:rPr>
          <w:spacing w:val="24"/>
          <w:sz w:val="22"/>
        </w:rPr>
        <w:t xml:space="preserve"> </w:t>
      </w:r>
      <w:r>
        <w:rPr>
          <w:sz w:val="22"/>
        </w:rPr>
        <w:t>-</w:t>
      </w:r>
      <w:r>
        <w:rPr>
          <w:spacing w:val="-10"/>
          <w:sz w:val="22"/>
        </w:rPr>
        <w:t>&gt;</w:t>
      </w:r>
      <w:r>
        <w:rPr>
          <w:sz w:val="22"/>
        </w:rPr>
        <w:tab/>
      </w:r>
      <w:r>
        <w:rPr>
          <w:sz w:val="22"/>
        </w:rPr>
        <w:t>Starting</w:t>
      </w:r>
      <w:r>
        <w:rPr>
          <w:spacing w:val="-8"/>
          <w:sz w:val="22"/>
        </w:rPr>
        <w:t xml:space="preserve"> </w:t>
      </w:r>
      <w:r>
        <w:rPr>
          <w:sz w:val="22"/>
        </w:rPr>
        <w:t>point</w:t>
      </w:r>
      <w:r>
        <w:rPr>
          <w:spacing w:val="-8"/>
          <w:sz w:val="22"/>
        </w:rPr>
        <w:t xml:space="preserve"> </w:t>
      </w:r>
      <w:r>
        <w:rPr>
          <w:sz w:val="22"/>
        </w:rPr>
        <w:t>of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Normalisation</w:t>
      </w:r>
    </w:p>
    <w:p w14:paraId="3A9D83AA">
      <w:pPr>
        <w:pStyle w:val="5"/>
        <w:rPr>
          <w:sz w:val="22"/>
        </w:rPr>
      </w:pPr>
    </w:p>
    <w:p w14:paraId="2BCB7EBD">
      <w:pPr>
        <w:pStyle w:val="5"/>
        <w:spacing w:before="46"/>
        <w:rPr>
          <w:sz w:val="22"/>
        </w:rPr>
      </w:pPr>
    </w:p>
    <w:p w14:paraId="61C811ED">
      <w:pPr>
        <w:spacing w:before="0"/>
        <w:ind w:left="719" w:right="0" w:firstLine="0"/>
        <w:jc w:val="left"/>
        <w:rPr>
          <w:sz w:val="22"/>
        </w:rPr>
      </w:pPr>
      <w:r>
        <w:rPr>
          <w:sz w:val="22"/>
        </w:rPr>
        <w:t>Steps</w:t>
      </w:r>
      <w:r>
        <w:rPr>
          <w:spacing w:val="3"/>
          <w:sz w:val="22"/>
        </w:rPr>
        <w:t xml:space="preserve"> </w:t>
      </w:r>
      <w:r>
        <w:rPr>
          <w:sz w:val="22"/>
        </w:rPr>
        <w:t>of</w:t>
      </w:r>
      <w:r>
        <w:rPr>
          <w:spacing w:val="4"/>
          <w:sz w:val="22"/>
        </w:rPr>
        <w:t xml:space="preserve"> </w:t>
      </w:r>
      <w:r>
        <w:rPr>
          <w:sz w:val="22"/>
        </w:rPr>
        <w:t>NORMALISATION:</w:t>
      </w:r>
      <w:r>
        <w:rPr>
          <w:spacing w:val="3"/>
          <w:sz w:val="22"/>
        </w:rPr>
        <w:t xml:space="preserve"> </w:t>
      </w:r>
      <w:r>
        <w:rPr>
          <w:spacing w:val="-10"/>
          <w:sz w:val="22"/>
        </w:rPr>
        <w:t>-</w:t>
      </w:r>
    </w:p>
    <w:p w14:paraId="52B9D294">
      <w:pPr>
        <w:pStyle w:val="5"/>
        <w:spacing w:before="28"/>
        <w:rPr>
          <w:sz w:val="22"/>
        </w:rPr>
      </w:pPr>
    </w:p>
    <w:p w14:paraId="6D9EF14E">
      <w:pPr>
        <w:pStyle w:val="9"/>
        <w:numPr>
          <w:ilvl w:val="0"/>
          <w:numId w:val="68"/>
        </w:numPr>
        <w:tabs>
          <w:tab w:val="left" w:pos="961"/>
        </w:tabs>
        <w:spacing w:before="0" w:after="0" w:line="240" w:lineRule="auto"/>
        <w:ind w:left="961" w:right="0" w:hanging="242"/>
        <w:jc w:val="left"/>
        <w:rPr>
          <w:sz w:val="22"/>
        </w:rPr>
      </w:pPr>
      <w:r>
        <w:rPr>
          <w:sz w:val="22"/>
        </w:rPr>
        <w:t>Remove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repeating</w:t>
      </w:r>
      <w:r>
        <w:rPr>
          <w:spacing w:val="-7"/>
          <w:sz w:val="22"/>
        </w:rPr>
        <w:t xml:space="preserve"> </w:t>
      </w:r>
      <w:r>
        <w:rPr>
          <w:sz w:val="22"/>
        </w:rPr>
        <w:t>group</w:t>
      </w:r>
      <w:r>
        <w:rPr>
          <w:spacing w:val="-6"/>
          <w:sz w:val="22"/>
        </w:rPr>
        <w:t xml:space="preserve"> </w:t>
      </w:r>
      <w:r>
        <w:rPr>
          <w:sz w:val="22"/>
        </w:rPr>
        <w:t>into</w:t>
      </w:r>
      <w:r>
        <w:rPr>
          <w:spacing w:val="-7"/>
          <w:sz w:val="22"/>
        </w:rPr>
        <w:t xml:space="preserve"> </w:t>
      </w:r>
      <w:r>
        <w:rPr>
          <w:sz w:val="22"/>
        </w:rPr>
        <w:t>new</w:t>
      </w:r>
      <w:r>
        <w:rPr>
          <w:spacing w:val="-7"/>
          <w:sz w:val="22"/>
        </w:rPr>
        <w:t xml:space="preserve"> </w:t>
      </w:r>
      <w:r>
        <w:rPr>
          <w:spacing w:val="-4"/>
          <w:sz w:val="22"/>
        </w:rPr>
        <w:t>table</w:t>
      </w:r>
    </w:p>
    <w:p w14:paraId="1F7CAADF">
      <w:pPr>
        <w:pStyle w:val="9"/>
        <w:numPr>
          <w:ilvl w:val="0"/>
          <w:numId w:val="68"/>
        </w:numPr>
        <w:tabs>
          <w:tab w:val="left" w:pos="961"/>
        </w:tabs>
        <w:spacing w:before="65" w:after="0" w:line="253" w:lineRule="exact"/>
        <w:ind w:left="961" w:right="0" w:hanging="242"/>
        <w:jc w:val="left"/>
        <w:rPr>
          <w:sz w:val="22"/>
        </w:rPr>
      </w:pPr>
      <w:r>
        <w:rPr>
          <w:color w:val="BF0000"/>
          <w:sz w:val="22"/>
        </w:rPr>
        <w:t>Key</w:t>
      </w:r>
      <w:r>
        <w:rPr>
          <w:color w:val="BF0000"/>
          <w:spacing w:val="-2"/>
          <w:sz w:val="22"/>
        </w:rPr>
        <w:t xml:space="preserve"> </w:t>
      </w:r>
      <w:r>
        <w:rPr>
          <w:color w:val="BF0000"/>
          <w:sz w:val="22"/>
        </w:rPr>
        <w:t>element</w:t>
      </w:r>
      <w:r>
        <w:rPr>
          <w:color w:val="BF0000"/>
          <w:spacing w:val="-2"/>
          <w:sz w:val="22"/>
        </w:rPr>
        <w:t xml:space="preserve"> </w:t>
      </w:r>
      <w:r>
        <w:rPr>
          <w:color w:val="BF0000"/>
          <w:sz w:val="22"/>
        </w:rPr>
        <w:t>will</w:t>
      </w:r>
      <w:r>
        <w:rPr>
          <w:color w:val="BF0000"/>
          <w:spacing w:val="-2"/>
          <w:sz w:val="22"/>
        </w:rPr>
        <w:t xml:space="preserve"> </w:t>
      </w:r>
      <w:r>
        <w:rPr>
          <w:color w:val="BF0000"/>
          <w:sz w:val="22"/>
        </w:rPr>
        <w:t>be</w:t>
      </w:r>
      <w:r>
        <w:rPr>
          <w:color w:val="BF0000"/>
          <w:spacing w:val="-2"/>
          <w:sz w:val="22"/>
        </w:rPr>
        <w:t xml:space="preserve"> </w:t>
      </w:r>
      <w:r>
        <w:rPr>
          <w:color w:val="BF0000"/>
          <w:sz w:val="22"/>
        </w:rPr>
        <w:t>Primary</w:t>
      </w:r>
      <w:r>
        <w:rPr>
          <w:color w:val="BF0000"/>
          <w:spacing w:val="-1"/>
          <w:sz w:val="22"/>
        </w:rPr>
        <w:t xml:space="preserve"> </w:t>
      </w:r>
      <w:r>
        <w:rPr>
          <w:color w:val="BF0000"/>
          <w:sz w:val="22"/>
        </w:rPr>
        <w:t>Key</w:t>
      </w:r>
      <w:r>
        <w:rPr>
          <w:color w:val="BF0000"/>
          <w:spacing w:val="-2"/>
          <w:sz w:val="22"/>
        </w:rPr>
        <w:t xml:space="preserve"> </w:t>
      </w:r>
      <w:r>
        <w:rPr>
          <w:color w:val="BF0000"/>
          <w:sz w:val="22"/>
        </w:rPr>
        <w:t>of</w:t>
      </w:r>
      <w:r>
        <w:rPr>
          <w:color w:val="BF0000"/>
          <w:spacing w:val="-2"/>
          <w:sz w:val="22"/>
        </w:rPr>
        <w:t xml:space="preserve"> </w:t>
      </w:r>
      <w:r>
        <w:rPr>
          <w:color w:val="BF0000"/>
          <w:sz w:val="22"/>
        </w:rPr>
        <w:t>new</w:t>
      </w:r>
      <w:r>
        <w:rPr>
          <w:color w:val="BF0000"/>
          <w:spacing w:val="-2"/>
          <w:sz w:val="22"/>
        </w:rPr>
        <w:t xml:space="preserve"> </w:t>
      </w:r>
      <w:r>
        <w:rPr>
          <w:color w:val="BF0000"/>
          <w:spacing w:val="-4"/>
          <w:sz w:val="22"/>
        </w:rPr>
        <w:t>table</w:t>
      </w:r>
    </w:p>
    <w:p w14:paraId="57E2F949">
      <w:pPr>
        <w:pStyle w:val="9"/>
        <w:numPr>
          <w:ilvl w:val="0"/>
          <w:numId w:val="68"/>
        </w:numPr>
        <w:tabs>
          <w:tab w:val="left" w:pos="961"/>
        </w:tabs>
        <w:spacing w:before="0" w:after="0" w:line="277" w:lineRule="exact"/>
        <w:ind w:left="961" w:right="0" w:hanging="242"/>
        <w:jc w:val="left"/>
        <w:rPr>
          <w:position w:val="3"/>
          <w:sz w:val="22"/>
        </w:rPr>
      </w:pPr>
      <w:r>
        <w:rPr>
          <w:sz w:val="22"/>
        </w:rPr>
        <w:t>Add</w:t>
      </w:r>
      <w:r>
        <w:rPr>
          <w:spacing w:val="-8"/>
          <w:sz w:val="22"/>
        </w:rPr>
        <w:t xml:space="preserve"> </w:t>
      </w:r>
      <w:r>
        <w:rPr>
          <w:sz w:val="22"/>
        </w:rPr>
        <w:t>the</w:t>
      </w:r>
      <w:r>
        <w:rPr>
          <w:spacing w:val="-8"/>
          <w:sz w:val="22"/>
        </w:rPr>
        <w:t xml:space="preserve"> </w:t>
      </w:r>
      <w:r>
        <w:rPr>
          <w:sz w:val="22"/>
        </w:rPr>
        <w:t>Primary</w:t>
      </w:r>
      <w:r>
        <w:rPr>
          <w:spacing w:val="-8"/>
          <w:sz w:val="22"/>
        </w:rPr>
        <w:t xml:space="preserve"> </w:t>
      </w:r>
      <w:r>
        <w:rPr>
          <w:sz w:val="22"/>
        </w:rPr>
        <w:t>Key</w:t>
      </w:r>
      <w:r>
        <w:rPr>
          <w:spacing w:val="-8"/>
          <w:sz w:val="22"/>
        </w:rPr>
        <w:t xml:space="preserve"> </w:t>
      </w:r>
      <w:r>
        <w:rPr>
          <w:sz w:val="22"/>
        </w:rPr>
        <w:t>of</w:t>
      </w:r>
      <w:r>
        <w:rPr>
          <w:spacing w:val="-8"/>
          <w:sz w:val="22"/>
        </w:rPr>
        <w:t xml:space="preserve"> </w:t>
      </w:r>
      <w:r>
        <w:rPr>
          <w:sz w:val="22"/>
        </w:rPr>
        <w:t>original</w:t>
      </w:r>
      <w:r>
        <w:rPr>
          <w:spacing w:val="-8"/>
          <w:sz w:val="22"/>
        </w:rPr>
        <w:t xml:space="preserve"> </w:t>
      </w:r>
      <w:r>
        <w:rPr>
          <w:sz w:val="22"/>
        </w:rPr>
        <w:t>table</w:t>
      </w:r>
      <w:r>
        <w:rPr>
          <w:spacing w:val="-8"/>
          <w:sz w:val="22"/>
        </w:rPr>
        <w:t xml:space="preserve"> </w:t>
      </w:r>
      <w:r>
        <w:rPr>
          <w:sz w:val="22"/>
        </w:rPr>
        <w:t>to</w:t>
      </w:r>
      <w:r>
        <w:rPr>
          <w:spacing w:val="-8"/>
          <w:sz w:val="22"/>
        </w:rPr>
        <w:t xml:space="preserve"> </w:t>
      </w:r>
      <w:r>
        <w:rPr>
          <w:sz w:val="22"/>
        </w:rPr>
        <w:t>new</w:t>
      </w:r>
      <w:r>
        <w:rPr>
          <w:spacing w:val="-8"/>
          <w:sz w:val="22"/>
        </w:rPr>
        <w:t xml:space="preserve"> </w:t>
      </w:r>
      <w:r>
        <w:rPr>
          <w:sz w:val="22"/>
        </w:rPr>
        <w:t>table</w:t>
      </w:r>
      <w:r>
        <w:rPr>
          <w:spacing w:val="-8"/>
          <w:sz w:val="22"/>
        </w:rPr>
        <w:t xml:space="preserve"> </w:t>
      </w:r>
      <w:r>
        <w:rPr>
          <w:sz w:val="22"/>
        </w:rPr>
        <w:t>to</w:t>
      </w:r>
      <w:r>
        <w:rPr>
          <w:spacing w:val="-8"/>
          <w:sz w:val="22"/>
        </w:rPr>
        <w:t xml:space="preserve"> </w:t>
      </w:r>
      <w:r>
        <w:rPr>
          <w:sz w:val="22"/>
        </w:rPr>
        <w:t>give</w:t>
      </w:r>
      <w:r>
        <w:rPr>
          <w:spacing w:val="-8"/>
          <w:sz w:val="22"/>
        </w:rPr>
        <w:t xml:space="preserve"> </w:t>
      </w:r>
      <w:r>
        <w:rPr>
          <w:sz w:val="22"/>
        </w:rPr>
        <w:t>you</w:t>
      </w:r>
      <w:r>
        <w:rPr>
          <w:spacing w:val="-8"/>
          <w:sz w:val="22"/>
        </w:rPr>
        <w:t xml:space="preserve"> </w:t>
      </w:r>
      <w:r>
        <w:rPr>
          <w:sz w:val="22"/>
        </w:rPr>
        <w:t>a</w:t>
      </w:r>
      <w:r>
        <w:rPr>
          <w:spacing w:val="-8"/>
          <w:sz w:val="22"/>
        </w:rPr>
        <w:t xml:space="preserve"> </w:t>
      </w:r>
      <w:r>
        <w:rPr>
          <w:sz w:val="22"/>
        </w:rPr>
        <w:t>composite</w:t>
      </w:r>
      <w:r>
        <w:rPr>
          <w:spacing w:val="-8"/>
          <w:sz w:val="22"/>
        </w:rPr>
        <w:t xml:space="preserve"> </w:t>
      </w:r>
      <w:r>
        <w:rPr>
          <w:sz w:val="22"/>
        </w:rPr>
        <w:t>Primary</w:t>
      </w:r>
      <w:r>
        <w:rPr>
          <w:spacing w:val="-8"/>
          <w:sz w:val="22"/>
        </w:rPr>
        <w:t xml:space="preserve"> </w:t>
      </w:r>
      <w:r>
        <w:rPr>
          <w:sz w:val="22"/>
        </w:rPr>
        <w:t>Key</w:t>
      </w:r>
      <w:r>
        <w:rPr>
          <w:position w:val="3"/>
          <w:sz w:val="22"/>
        </w:rPr>
        <w:t>-</w:t>
      </w:r>
      <w:r>
        <w:rPr>
          <w:spacing w:val="-10"/>
          <w:position w:val="3"/>
          <w:sz w:val="22"/>
        </w:rPr>
        <w:t>&gt;</w:t>
      </w:r>
    </w:p>
    <w:p w14:paraId="680C4013">
      <w:pPr>
        <w:spacing w:before="0" w:line="496" w:lineRule="auto"/>
        <w:ind w:left="719" w:right="724" w:firstLine="7201"/>
        <w:jc w:val="left"/>
        <w:rPr>
          <w:sz w:val="22"/>
        </w:rPr>
      </w:pPr>
      <w:r>
        <w:rPr>
          <w:sz w:val="22"/>
        </w:rPr>
        <w:t>this</w:t>
      </w:r>
      <w:r>
        <w:rPr>
          <w:spacing w:val="-4"/>
          <w:sz w:val="22"/>
        </w:rPr>
        <w:t xml:space="preserve"> </w:t>
      </w:r>
      <w:r>
        <w:rPr>
          <w:sz w:val="22"/>
        </w:rPr>
        <w:t>step</w:t>
      </w:r>
      <w:r>
        <w:rPr>
          <w:spacing w:val="-4"/>
          <w:sz w:val="22"/>
        </w:rPr>
        <w:t xml:space="preserve"> </w:t>
      </w:r>
      <w:r>
        <w:rPr>
          <w:sz w:val="22"/>
        </w:rPr>
        <w:t>may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maynot</w:t>
      </w:r>
      <w:r>
        <w:rPr>
          <w:spacing w:val="-4"/>
          <w:sz w:val="22"/>
        </w:rPr>
        <w:t xml:space="preserve"> </w:t>
      </w:r>
      <w:r>
        <w:rPr>
          <w:sz w:val="22"/>
        </w:rPr>
        <w:t>be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required </w:t>
      </w:r>
      <w:r>
        <w:rPr>
          <w:w w:val="105"/>
          <w:sz w:val="22"/>
        </w:rPr>
        <w:t>Above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3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steps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are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be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repeated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infinitely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till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you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cannot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Normalise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any</w:t>
      </w:r>
      <w:r>
        <w:rPr>
          <w:spacing w:val="-16"/>
          <w:w w:val="105"/>
          <w:sz w:val="22"/>
        </w:rPr>
        <w:t xml:space="preserve"> </w:t>
      </w:r>
      <w:r>
        <w:rPr>
          <w:w w:val="105"/>
          <w:sz w:val="22"/>
        </w:rPr>
        <w:t>further</w:t>
      </w:r>
    </w:p>
    <w:p w14:paraId="002791E6">
      <w:pPr>
        <w:spacing w:before="5"/>
        <w:ind w:left="719" w:right="0" w:firstLine="0"/>
        <w:jc w:val="left"/>
        <w:rPr>
          <w:sz w:val="22"/>
        </w:rPr>
      </w:pPr>
      <w:r>
        <w:rPr>
          <w:sz w:val="22"/>
        </w:rPr>
        <w:t>FIRST</w:t>
      </w:r>
      <w:r>
        <w:rPr>
          <w:spacing w:val="-8"/>
          <w:sz w:val="22"/>
        </w:rPr>
        <w:t xml:space="preserve"> </w:t>
      </w:r>
      <w:r>
        <w:rPr>
          <w:sz w:val="22"/>
        </w:rPr>
        <w:t>NORMAL</w:t>
      </w:r>
      <w:r>
        <w:rPr>
          <w:spacing w:val="-7"/>
          <w:sz w:val="22"/>
        </w:rPr>
        <w:t xml:space="preserve"> </w:t>
      </w:r>
      <w:r>
        <w:rPr>
          <w:sz w:val="22"/>
        </w:rPr>
        <w:t>FORM:</w:t>
      </w:r>
      <w:r>
        <w:rPr>
          <w:spacing w:val="-7"/>
          <w:sz w:val="22"/>
        </w:rPr>
        <w:t xml:space="preserve"> </w:t>
      </w:r>
      <w:r>
        <w:rPr>
          <w:sz w:val="22"/>
        </w:rPr>
        <w:t>-</w:t>
      </w:r>
      <w:r>
        <w:rPr>
          <w:spacing w:val="-7"/>
          <w:sz w:val="22"/>
        </w:rPr>
        <w:t xml:space="preserve"> </w:t>
      </w:r>
      <w:r>
        <w:rPr>
          <w:sz w:val="22"/>
        </w:rPr>
        <w:t>(FNF)</w:t>
      </w:r>
      <w:r>
        <w:rPr>
          <w:spacing w:val="-7"/>
          <w:sz w:val="22"/>
        </w:rPr>
        <w:t xml:space="preserve"> </w:t>
      </w:r>
      <w:r>
        <w:rPr>
          <w:sz w:val="22"/>
        </w:rPr>
        <w:t>(1NF)</w:t>
      </w:r>
      <w:r>
        <w:rPr>
          <w:spacing w:val="-7"/>
          <w:sz w:val="22"/>
        </w:rPr>
        <w:t xml:space="preserve"> </w:t>
      </w:r>
      <w:r>
        <w:rPr>
          <w:sz w:val="22"/>
        </w:rPr>
        <w:t>(Single</w:t>
      </w:r>
      <w:r>
        <w:rPr>
          <w:spacing w:val="-8"/>
          <w:sz w:val="22"/>
        </w:rPr>
        <w:t xml:space="preserve"> </w:t>
      </w:r>
      <w:r>
        <w:rPr>
          <w:sz w:val="22"/>
        </w:rPr>
        <w:t>Normal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Form)</w:t>
      </w:r>
    </w:p>
    <w:p w14:paraId="3B8AF968">
      <w:pPr>
        <w:pStyle w:val="5"/>
        <w:spacing w:before="30"/>
        <w:rPr>
          <w:sz w:val="22"/>
        </w:rPr>
      </w:pPr>
    </w:p>
    <w:p w14:paraId="2FBD0A0D">
      <w:pPr>
        <w:spacing w:before="0" w:line="244" w:lineRule="auto"/>
        <w:ind w:left="719" w:right="6369" w:firstLine="0"/>
        <w:jc w:val="left"/>
        <w:rPr>
          <w:sz w:val="22"/>
        </w:rPr>
      </w:pPr>
      <w:r>
        <w:rPr>
          <w:color w:val="BF0000"/>
          <w:w w:val="105"/>
          <w:sz w:val="22"/>
        </w:rPr>
        <w:t>Repeating</w:t>
      </w:r>
      <w:r>
        <w:rPr>
          <w:color w:val="BF0000"/>
          <w:spacing w:val="-11"/>
          <w:w w:val="105"/>
          <w:sz w:val="22"/>
        </w:rPr>
        <w:t xml:space="preserve"> </w:t>
      </w:r>
      <w:r>
        <w:rPr>
          <w:color w:val="BF0000"/>
          <w:w w:val="105"/>
          <w:sz w:val="22"/>
        </w:rPr>
        <w:t>groups</w:t>
      </w:r>
      <w:r>
        <w:rPr>
          <w:color w:val="BF0000"/>
          <w:spacing w:val="-11"/>
          <w:w w:val="105"/>
          <w:sz w:val="22"/>
        </w:rPr>
        <w:t xml:space="preserve"> </w:t>
      </w:r>
      <w:r>
        <w:rPr>
          <w:color w:val="BF0000"/>
          <w:w w:val="105"/>
          <w:sz w:val="22"/>
        </w:rPr>
        <w:t>are</w:t>
      </w:r>
      <w:r>
        <w:rPr>
          <w:color w:val="BF0000"/>
          <w:spacing w:val="-11"/>
          <w:w w:val="105"/>
          <w:sz w:val="22"/>
        </w:rPr>
        <w:t xml:space="preserve"> </w:t>
      </w:r>
      <w:r>
        <w:rPr>
          <w:color w:val="BF0000"/>
          <w:w w:val="105"/>
          <w:sz w:val="22"/>
        </w:rPr>
        <w:t>removed</w:t>
      </w:r>
      <w:r>
        <w:rPr>
          <w:color w:val="BF0000"/>
          <w:spacing w:val="-11"/>
          <w:w w:val="105"/>
          <w:sz w:val="22"/>
        </w:rPr>
        <w:t xml:space="preserve"> </w:t>
      </w:r>
      <w:r>
        <w:rPr>
          <w:color w:val="BF0000"/>
          <w:w w:val="105"/>
          <w:sz w:val="22"/>
        </w:rPr>
        <w:t>from</w:t>
      </w:r>
      <w:r>
        <w:rPr>
          <w:color w:val="BF0000"/>
          <w:spacing w:val="-11"/>
          <w:w w:val="105"/>
          <w:sz w:val="22"/>
        </w:rPr>
        <w:t xml:space="preserve"> </w:t>
      </w:r>
      <w:r>
        <w:rPr>
          <w:color w:val="BF0000"/>
          <w:w w:val="105"/>
          <w:sz w:val="22"/>
        </w:rPr>
        <w:t>table</w:t>
      </w:r>
      <w:r>
        <w:rPr>
          <w:color w:val="BF0000"/>
          <w:spacing w:val="-11"/>
          <w:w w:val="105"/>
          <w:sz w:val="22"/>
        </w:rPr>
        <w:t xml:space="preserve"> </w:t>
      </w:r>
      <w:r>
        <w:rPr>
          <w:color w:val="BF0000"/>
          <w:w w:val="105"/>
          <w:sz w:val="22"/>
        </w:rPr>
        <w:t xml:space="preserve">design </w:t>
      </w:r>
      <w:r>
        <w:rPr>
          <w:color w:val="BF0000"/>
          <w:sz w:val="22"/>
        </w:rPr>
        <w:t xml:space="preserve">One : Many relationship is always encountered here </w:t>
      </w:r>
      <w:r>
        <w:rPr>
          <w:color w:val="BF0000"/>
          <w:spacing w:val="-4"/>
          <w:w w:val="105"/>
          <w:sz w:val="22"/>
        </w:rPr>
        <w:t>25%</w:t>
      </w:r>
    </w:p>
    <w:p w14:paraId="3C7372A2">
      <w:pPr>
        <w:pStyle w:val="5"/>
        <w:spacing w:before="43"/>
        <w:rPr>
          <w:sz w:val="22"/>
        </w:rPr>
      </w:pPr>
    </w:p>
    <w:p w14:paraId="79CA508B">
      <w:pPr>
        <w:pStyle w:val="9"/>
        <w:numPr>
          <w:ilvl w:val="0"/>
          <w:numId w:val="68"/>
        </w:numPr>
        <w:tabs>
          <w:tab w:val="left" w:pos="644"/>
        </w:tabs>
        <w:spacing w:before="0" w:after="0" w:line="240" w:lineRule="auto"/>
        <w:ind w:left="644" w:right="0" w:hanging="242"/>
        <w:jc w:val="left"/>
        <w:rPr>
          <w:sz w:val="22"/>
        </w:rPr>
      </w:pPr>
      <w:r>
        <w:rPr>
          <w:sz w:val="22"/>
        </w:rPr>
        <w:t>Only the tables</w:t>
      </w:r>
      <w:r>
        <w:rPr>
          <w:spacing w:val="1"/>
          <w:sz w:val="22"/>
        </w:rPr>
        <w:t xml:space="preserve"> </w:t>
      </w:r>
      <w:r>
        <w:rPr>
          <w:sz w:val="22"/>
        </w:rPr>
        <w:t>with composite Primary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Key are </w:t>
      </w:r>
      <w:r>
        <w:rPr>
          <w:spacing w:val="-2"/>
          <w:sz w:val="22"/>
        </w:rPr>
        <w:t>examine</w:t>
      </w:r>
    </w:p>
    <w:p w14:paraId="7AD0FD4E">
      <w:pPr>
        <w:pStyle w:val="9"/>
        <w:numPr>
          <w:ilvl w:val="0"/>
          <w:numId w:val="68"/>
        </w:numPr>
        <w:tabs>
          <w:tab w:val="left" w:pos="644"/>
        </w:tabs>
        <w:spacing w:before="4" w:after="0" w:line="244" w:lineRule="auto"/>
        <w:ind w:left="402" w:right="310" w:firstLine="0"/>
        <w:jc w:val="left"/>
        <w:rPr>
          <w:sz w:val="22"/>
        </w:rPr>
      </w:pPr>
      <w:r>
        <w:rPr>
          <w:sz w:val="22"/>
        </w:rPr>
        <w:t xml:space="preserve">Those non-key elements that are not dependent on entire composite Primary key, they are to be removed into new </w:t>
      </w:r>
      <w:r>
        <w:rPr>
          <w:spacing w:val="-2"/>
          <w:w w:val="105"/>
          <w:sz w:val="22"/>
        </w:rPr>
        <w:t>table</w:t>
      </w:r>
    </w:p>
    <w:p w14:paraId="5D0CD6B1">
      <w:pPr>
        <w:pStyle w:val="9"/>
        <w:numPr>
          <w:ilvl w:val="0"/>
          <w:numId w:val="68"/>
        </w:numPr>
        <w:tabs>
          <w:tab w:val="left" w:pos="644"/>
        </w:tabs>
        <w:spacing w:before="0" w:after="0" w:line="244" w:lineRule="auto"/>
        <w:ind w:left="402" w:right="324" w:firstLine="0"/>
        <w:jc w:val="left"/>
        <w:rPr>
          <w:sz w:val="22"/>
        </w:rPr>
      </w:pPr>
      <w:r>
        <w:rPr>
          <w:spacing w:val="-2"/>
          <w:w w:val="105"/>
          <w:sz w:val="22"/>
        </w:rPr>
        <w:t>Key</w:t>
      </w:r>
      <w:r>
        <w:rPr>
          <w:spacing w:val="-18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element</w:t>
      </w:r>
      <w:r>
        <w:rPr>
          <w:spacing w:val="-18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on</w:t>
      </w:r>
      <w:r>
        <w:rPr>
          <w:spacing w:val="-18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which</w:t>
      </w:r>
      <w:r>
        <w:rPr>
          <w:spacing w:val="-18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originally</w:t>
      </w:r>
      <w:r>
        <w:rPr>
          <w:spacing w:val="-18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dependent,</w:t>
      </w:r>
      <w:r>
        <w:rPr>
          <w:spacing w:val="-18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it</w:t>
      </w:r>
      <w:r>
        <w:rPr>
          <w:spacing w:val="-18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is</w:t>
      </w:r>
      <w:r>
        <w:rPr>
          <w:spacing w:val="-18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to</w:t>
      </w:r>
      <w:r>
        <w:rPr>
          <w:spacing w:val="-18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be</w:t>
      </w:r>
      <w:r>
        <w:rPr>
          <w:spacing w:val="-18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added</w:t>
      </w:r>
      <w:r>
        <w:rPr>
          <w:spacing w:val="-18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to</w:t>
      </w:r>
      <w:r>
        <w:rPr>
          <w:spacing w:val="-18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the</w:t>
      </w:r>
      <w:r>
        <w:rPr>
          <w:spacing w:val="-18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new</w:t>
      </w:r>
      <w:r>
        <w:rPr>
          <w:spacing w:val="-18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table,</w:t>
      </w:r>
      <w:r>
        <w:rPr>
          <w:spacing w:val="-18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and</w:t>
      </w:r>
      <w:r>
        <w:rPr>
          <w:spacing w:val="-18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it</w:t>
      </w:r>
      <w:r>
        <w:rPr>
          <w:spacing w:val="-18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will</w:t>
      </w:r>
      <w:r>
        <w:rPr>
          <w:spacing w:val="-18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be</w:t>
      </w:r>
      <w:r>
        <w:rPr>
          <w:spacing w:val="-18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the</w:t>
      </w:r>
      <w:r>
        <w:rPr>
          <w:spacing w:val="-18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Primary</w:t>
      </w:r>
      <w:r>
        <w:rPr>
          <w:spacing w:val="-18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Key</w:t>
      </w:r>
      <w:r>
        <w:rPr>
          <w:spacing w:val="-18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of</w:t>
      </w:r>
      <w:r>
        <w:rPr>
          <w:spacing w:val="-18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 xml:space="preserve">new </w:t>
      </w:r>
      <w:r>
        <w:rPr>
          <w:w w:val="105"/>
          <w:sz w:val="22"/>
        </w:rPr>
        <w:t>table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Above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3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steps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are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be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repeated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infinitely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till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you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cannot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Normalise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any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further</w:t>
      </w:r>
    </w:p>
    <w:p w14:paraId="781C094A">
      <w:pPr>
        <w:spacing w:before="49"/>
        <w:ind w:left="719" w:right="0" w:firstLine="0"/>
        <w:jc w:val="left"/>
        <w:rPr>
          <w:sz w:val="22"/>
        </w:rPr>
      </w:pPr>
      <w:r>
        <w:rPr>
          <w:sz w:val="22"/>
        </w:rPr>
        <w:t>SECOND</w:t>
      </w:r>
      <w:r>
        <w:rPr>
          <w:spacing w:val="-7"/>
          <w:sz w:val="22"/>
        </w:rPr>
        <w:t xml:space="preserve"> </w:t>
      </w:r>
      <w:r>
        <w:rPr>
          <w:sz w:val="22"/>
        </w:rPr>
        <w:t>NORMAL</w:t>
      </w:r>
      <w:r>
        <w:rPr>
          <w:spacing w:val="-7"/>
          <w:sz w:val="22"/>
        </w:rPr>
        <w:t xml:space="preserve"> </w:t>
      </w:r>
      <w:r>
        <w:rPr>
          <w:sz w:val="22"/>
        </w:rPr>
        <w:t>FORM:</w:t>
      </w:r>
      <w:r>
        <w:rPr>
          <w:spacing w:val="-7"/>
          <w:sz w:val="22"/>
        </w:rPr>
        <w:t xml:space="preserve"> </w:t>
      </w:r>
      <w:r>
        <w:rPr>
          <w:sz w:val="22"/>
        </w:rPr>
        <w:t>-</w:t>
      </w:r>
      <w:r>
        <w:rPr>
          <w:spacing w:val="-7"/>
          <w:sz w:val="22"/>
        </w:rPr>
        <w:t xml:space="preserve"> </w:t>
      </w:r>
      <w:r>
        <w:rPr>
          <w:sz w:val="22"/>
        </w:rPr>
        <w:t>(SNF)</w:t>
      </w:r>
      <w:r>
        <w:rPr>
          <w:spacing w:val="-7"/>
          <w:sz w:val="22"/>
        </w:rPr>
        <w:t xml:space="preserve"> </w:t>
      </w:r>
      <w:r>
        <w:rPr>
          <w:sz w:val="22"/>
        </w:rPr>
        <w:t>(2NF)</w:t>
      </w:r>
      <w:r>
        <w:rPr>
          <w:spacing w:val="-7"/>
          <w:sz w:val="22"/>
        </w:rPr>
        <w:t xml:space="preserve"> </w:t>
      </w:r>
      <w:r>
        <w:rPr>
          <w:sz w:val="22"/>
        </w:rPr>
        <w:t>(Double</w:t>
      </w:r>
      <w:r>
        <w:rPr>
          <w:spacing w:val="-7"/>
          <w:sz w:val="22"/>
        </w:rPr>
        <w:t xml:space="preserve"> </w:t>
      </w:r>
      <w:r>
        <w:rPr>
          <w:sz w:val="22"/>
        </w:rPr>
        <w:t>Normal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Form)</w:t>
      </w:r>
    </w:p>
    <w:p w14:paraId="4427D610">
      <w:pPr>
        <w:spacing w:before="5"/>
        <w:ind w:left="719" w:right="0" w:firstLine="0"/>
        <w:jc w:val="left"/>
        <w:rPr>
          <w:sz w:val="22"/>
        </w:rPr>
      </w:pPr>
      <w:r>
        <w:rPr>
          <w:color w:val="BF0000"/>
          <w:sz w:val="22"/>
        </w:rPr>
        <w:t>Every column</w:t>
      </w:r>
      <w:r>
        <w:rPr>
          <w:color w:val="BF0000"/>
          <w:spacing w:val="1"/>
          <w:sz w:val="22"/>
        </w:rPr>
        <w:t xml:space="preserve"> </w:t>
      </w:r>
      <w:r>
        <w:rPr>
          <w:color w:val="BF0000"/>
          <w:sz w:val="22"/>
        </w:rPr>
        <w:t>is</w:t>
      </w:r>
      <w:r>
        <w:rPr>
          <w:color w:val="BF0000"/>
          <w:spacing w:val="1"/>
          <w:sz w:val="22"/>
        </w:rPr>
        <w:t xml:space="preserve"> </w:t>
      </w:r>
      <w:r>
        <w:rPr>
          <w:color w:val="BF0000"/>
          <w:sz w:val="22"/>
        </w:rPr>
        <w:t>functionally</w:t>
      </w:r>
      <w:r>
        <w:rPr>
          <w:color w:val="BF0000"/>
          <w:spacing w:val="1"/>
          <w:sz w:val="22"/>
        </w:rPr>
        <w:t xml:space="preserve"> </w:t>
      </w:r>
      <w:r>
        <w:rPr>
          <w:color w:val="BF0000"/>
          <w:sz w:val="22"/>
        </w:rPr>
        <w:t>dependent</w:t>
      </w:r>
      <w:r>
        <w:rPr>
          <w:color w:val="BF0000"/>
          <w:spacing w:val="1"/>
          <w:sz w:val="22"/>
        </w:rPr>
        <w:t xml:space="preserve"> </w:t>
      </w:r>
      <w:r>
        <w:rPr>
          <w:color w:val="BF0000"/>
          <w:sz w:val="22"/>
        </w:rPr>
        <w:t>on</w:t>
      </w:r>
      <w:r>
        <w:rPr>
          <w:color w:val="BF0000"/>
          <w:spacing w:val="1"/>
          <w:sz w:val="22"/>
        </w:rPr>
        <w:t xml:space="preserve"> </w:t>
      </w:r>
      <w:r>
        <w:rPr>
          <w:color w:val="BF0000"/>
          <w:sz w:val="22"/>
        </w:rPr>
        <w:t>primary</w:t>
      </w:r>
      <w:r>
        <w:rPr>
          <w:color w:val="BF0000"/>
          <w:spacing w:val="1"/>
          <w:sz w:val="22"/>
        </w:rPr>
        <w:t xml:space="preserve"> </w:t>
      </w:r>
      <w:r>
        <w:rPr>
          <w:color w:val="BF0000"/>
          <w:sz w:val="22"/>
        </w:rPr>
        <w:t>key</w:t>
      </w:r>
      <w:r>
        <w:rPr>
          <w:color w:val="BF0000"/>
          <w:spacing w:val="1"/>
          <w:sz w:val="22"/>
        </w:rPr>
        <w:t xml:space="preserve"> </w:t>
      </w:r>
      <w:r>
        <w:rPr>
          <w:color w:val="BF0000"/>
          <w:sz w:val="22"/>
        </w:rPr>
        <w:t>(it's</w:t>
      </w:r>
      <w:r>
        <w:rPr>
          <w:color w:val="BF0000"/>
          <w:spacing w:val="1"/>
          <w:sz w:val="22"/>
        </w:rPr>
        <w:t xml:space="preserve"> </w:t>
      </w:r>
      <w:r>
        <w:rPr>
          <w:color w:val="BF0000"/>
          <w:sz w:val="22"/>
        </w:rPr>
        <w:t>known</w:t>
      </w:r>
      <w:r>
        <w:rPr>
          <w:color w:val="BF0000"/>
          <w:spacing w:val="1"/>
          <w:sz w:val="22"/>
        </w:rPr>
        <w:t xml:space="preserve"> </w:t>
      </w:r>
      <w:r>
        <w:rPr>
          <w:color w:val="BF0000"/>
          <w:sz w:val="22"/>
        </w:rPr>
        <w:t>as Functional</w:t>
      </w:r>
      <w:r>
        <w:rPr>
          <w:color w:val="BF0000"/>
          <w:spacing w:val="1"/>
          <w:sz w:val="22"/>
        </w:rPr>
        <w:t xml:space="preserve"> </w:t>
      </w:r>
      <w:r>
        <w:rPr>
          <w:color w:val="BF0000"/>
          <w:spacing w:val="-2"/>
          <w:sz w:val="22"/>
        </w:rPr>
        <w:t>Dependency)</w:t>
      </w:r>
    </w:p>
    <w:p w14:paraId="354FCB2C">
      <w:pPr>
        <w:spacing w:after="0"/>
        <w:jc w:val="left"/>
        <w:rPr>
          <w:sz w:val="22"/>
        </w:rPr>
        <w:sectPr>
          <w:pgSz w:w="12240" w:h="15840"/>
          <w:pgMar w:top="1100" w:right="0" w:bottom="1240" w:left="0" w:header="0" w:footer="1040" w:gutter="0"/>
          <w:cols w:space="720" w:num="1"/>
        </w:sectPr>
      </w:pPr>
    </w:p>
    <w:p w14:paraId="17016127">
      <w:pPr>
        <w:spacing w:before="26" w:line="244" w:lineRule="auto"/>
        <w:ind w:left="719" w:right="0" w:firstLine="0"/>
        <w:jc w:val="left"/>
        <w:rPr>
          <w:sz w:val="22"/>
        </w:rPr>
      </w:pPr>
      <w:r>
        <w:rPr>
          <w:color w:val="BF0000"/>
          <w:spacing w:val="-2"/>
          <w:w w:val="105"/>
          <w:sz w:val="22"/>
        </w:rPr>
        <w:t>Functional</w:t>
      </w:r>
      <w:r>
        <w:rPr>
          <w:color w:val="BF0000"/>
          <w:spacing w:val="-22"/>
          <w:w w:val="105"/>
          <w:sz w:val="22"/>
        </w:rPr>
        <w:t xml:space="preserve"> </w:t>
      </w:r>
      <w:r>
        <w:rPr>
          <w:color w:val="BF0000"/>
          <w:spacing w:val="-2"/>
          <w:w w:val="105"/>
          <w:sz w:val="22"/>
        </w:rPr>
        <w:t xml:space="preserve">Dependency </w:t>
      </w:r>
      <w:r>
        <w:rPr>
          <w:color w:val="BF0000"/>
          <w:spacing w:val="-4"/>
          <w:w w:val="105"/>
          <w:sz w:val="22"/>
        </w:rPr>
        <w:t>67%</w:t>
      </w:r>
    </w:p>
    <w:p w14:paraId="4884F6B0">
      <w:pPr>
        <w:tabs>
          <w:tab w:val="left" w:pos="1228"/>
        </w:tabs>
        <w:spacing w:before="26"/>
        <w:ind w:left="507" w:right="0" w:firstLine="0"/>
        <w:jc w:val="left"/>
        <w:rPr>
          <w:sz w:val="22"/>
        </w:rPr>
      </w:pPr>
      <w:r>
        <w:br w:type="column"/>
      </w:r>
      <w:r>
        <w:rPr>
          <w:color w:val="BF0000"/>
          <w:sz w:val="22"/>
        </w:rPr>
        <w:t>-</w:t>
      </w:r>
      <w:r>
        <w:rPr>
          <w:color w:val="BF0000"/>
          <w:spacing w:val="-10"/>
          <w:sz w:val="22"/>
        </w:rPr>
        <w:t>&gt;</w:t>
      </w:r>
      <w:r>
        <w:rPr>
          <w:color w:val="BF0000"/>
          <w:sz w:val="22"/>
        </w:rPr>
        <w:tab/>
      </w:r>
      <w:r>
        <w:rPr>
          <w:color w:val="BF0000"/>
          <w:sz w:val="22"/>
        </w:rPr>
        <w:t>without Primary</w:t>
      </w:r>
      <w:r>
        <w:rPr>
          <w:color w:val="BF0000"/>
          <w:spacing w:val="1"/>
          <w:sz w:val="22"/>
        </w:rPr>
        <w:t xml:space="preserve"> </w:t>
      </w:r>
      <w:r>
        <w:rPr>
          <w:color w:val="BF0000"/>
          <w:sz w:val="22"/>
        </w:rPr>
        <w:t>Key</w:t>
      </w:r>
      <w:r>
        <w:rPr>
          <w:color w:val="BF0000"/>
          <w:spacing w:val="1"/>
          <w:sz w:val="22"/>
        </w:rPr>
        <w:t xml:space="preserve"> </w:t>
      </w:r>
      <w:r>
        <w:rPr>
          <w:color w:val="BF0000"/>
          <w:sz w:val="22"/>
        </w:rPr>
        <w:t>that</w:t>
      </w:r>
      <w:r>
        <w:rPr>
          <w:color w:val="BF0000"/>
          <w:spacing w:val="1"/>
          <w:sz w:val="22"/>
        </w:rPr>
        <w:t xml:space="preserve"> </w:t>
      </w:r>
      <w:r>
        <w:rPr>
          <w:color w:val="BF0000"/>
          <w:sz w:val="22"/>
        </w:rPr>
        <w:t>column</w:t>
      </w:r>
      <w:r>
        <w:rPr>
          <w:color w:val="BF0000"/>
          <w:spacing w:val="1"/>
          <w:sz w:val="22"/>
        </w:rPr>
        <w:t xml:space="preserve"> </w:t>
      </w:r>
      <w:r>
        <w:rPr>
          <w:color w:val="BF0000"/>
          <w:sz w:val="22"/>
        </w:rPr>
        <w:t>cannot</w:t>
      </w:r>
      <w:r>
        <w:rPr>
          <w:color w:val="BF0000"/>
          <w:spacing w:val="1"/>
          <w:sz w:val="22"/>
        </w:rPr>
        <w:t xml:space="preserve"> </w:t>
      </w:r>
      <w:r>
        <w:rPr>
          <w:color w:val="BF0000"/>
          <w:spacing w:val="-2"/>
          <w:sz w:val="22"/>
        </w:rPr>
        <w:t>function</w:t>
      </w:r>
    </w:p>
    <w:p w14:paraId="3CA6581D">
      <w:pPr>
        <w:spacing w:after="0"/>
        <w:jc w:val="left"/>
        <w:rPr>
          <w:sz w:val="22"/>
        </w:rPr>
        <w:sectPr>
          <w:type w:val="continuous"/>
          <w:pgSz w:w="12240" w:h="15840"/>
          <w:pgMar w:top="840" w:right="0" w:bottom="980" w:left="0" w:header="0" w:footer="1040" w:gutter="0"/>
          <w:cols w:equalWidth="0" w:num="2">
            <w:col w:w="3053" w:space="40"/>
            <w:col w:w="9147"/>
          </w:cols>
        </w:sectPr>
      </w:pPr>
    </w:p>
    <w:p w14:paraId="799ADB88">
      <w:pPr>
        <w:pStyle w:val="9"/>
        <w:numPr>
          <w:ilvl w:val="0"/>
          <w:numId w:val="68"/>
        </w:numPr>
        <w:tabs>
          <w:tab w:val="left" w:pos="622"/>
        </w:tabs>
        <w:spacing w:before="87" w:after="0" w:line="240" w:lineRule="auto"/>
        <w:ind w:left="622" w:right="0" w:hanging="242"/>
        <w:jc w:val="left"/>
        <w:rPr>
          <w:sz w:val="22"/>
        </w:rPr>
      </w:pPr>
      <w:r>
        <w:rPr>
          <w:sz w:val="22"/>
        </w:rPr>
        <w:t>Only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non-key</w:t>
      </w:r>
      <w:r>
        <w:rPr>
          <w:spacing w:val="-1"/>
          <w:sz w:val="22"/>
        </w:rPr>
        <w:t xml:space="preserve"> </w:t>
      </w:r>
      <w:r>
        <w:rPr>
          <w:sz w:val="22"/>
        </w:rPr>
        <w:t>elements</w:t>
      </w:r>
      <w:r>
        <w:rPr>
          <w:spacing w:val="-1"/>
          <w:sz w:val="22"/>
        </w:rPr>
        <w:t xml:space="preserve"> </w:t>
      </w:r>
      <w:r>
        <w:rPr>
          <w:sz w:val="22"/>
        </w:rPr>
        <w:t>are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examined</w:t>
      </w:r>
    </w:p>
    <w:p w14:paraId="750B1E70">
      <w:pPr>
        <w:pStyle w:val="9"/>
        <w:numPr>
          <w:ilvl w:val="0"/>
          <w:numId w:val="68"/>
        </w:numPr>
        <w:tabs>
          <w:tab w:val="left" w:pos="622"/>
        </w:tabs>
        <w:spacing w:before="4" w:after="0" w:line="240" w:lineRule="auto"/>
        <w:ind w:left="622" w:right="0" w:hanging="242"/>
        <w:jc w:val="left"/>
        <w:rPr>
          <w:sz w:val="22"/>
        </w:rPr>
      </w:pPr>
      <w:r>
        <w:rPr>
          <w:sz w:val="22"/>
        </w:rPr>
        <w:t>Inter-dependent</w:t>
      </w:r>
      <w:r>
        <w:rPr>
          <w:spacing w:val="-1"/>
          <w:sz w:val="22"/>
        </w:rPr>
        <w:t xml:space="preserve"> </w:t>
      </w:r>
      <w:r>
        <w:rPr>
          <w:sz w:val="22"/>
        </w:rPr>
        <w:t>columns</w:t>
      </w:r>
      <w:r>
        <w:rPr>
          <w:spacing w:val="-1"/>
          <w:sz w:val="22"/>
        </w:rPr>
        <w:t xml:space="preserve"> </w:t>
      </w:r>
      <w:r>
        <w:rPr>
          <w:sz w:val="22"/>
        </w:rPr>
        <w:t>are to</w:t>
      </w:r>
      <w:r>
        <w:rPr>
          <w:spacing w:val="-1"/>
          <w:sz w:val="22"/>
        </w:rPr>
        <w:t xml:space="preserve"> </w:t>
      </w:r>
      <w:r>
        <w:rPr>
          <w:sz w:val="22"/>
        </w:rPr>
        <w:t>be removed</w:t>
      </w:r>
      <w:r>
        <w:rPr>
          <w:spacing w:val="-1"/>
          <w:sz w:val="22"/>
        </w:rPr>
        <w:t xml:space="preserve"> </w:t>
      </w:r>
      <w:r>
        <w:rPr>
          <w:sz w:val="22"/>
        </w:rPr>
        <w:t>into a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new </w:t>
      </w:r>
      <w:r>
        <w:rPr>
          <w:spacing w:val="-2"/>
          <w:sz w:val="22"/>
        </w:rPr>
        <w:t>table</w:t>
      </w:r>
    </w:p>
    <w:p w14:paraId="463AC11A">
      <w:pPr>
        <w:pStyle w:val="9"/>
        <w:numPr>
          <w:ilvl w:val="0"/>
          <w:numId w:val="68"/>
        </w:numPr>
        <w:tabs>
          <w:tab w:val="left" w:pos="624"/>
        </w:tabs>
        <w:spacing w:before="20" w:after="0" w:line="244" w:lineRule="auto"/>
        <w:ind w:left="380" w:right="37" w:firstLine="0"/>
        <w:jc w:val="left"/>
        <w:rPr>
          <w:sz w:val="22"/>
        </w:rPr>
      </w:pPr>
      <w:r>
        <w:rPr>
          <w:sz w:val="22"/>
        </w:rPr>
        <w:t xml:space="preserve">Key element will be Primary Key of new table, and the Primary Key column(s) of new table is/are to be retained in the </w:t>
      </w:r>
      <w:r>
        <w:rPr>
          <w:w w:val="105"/>
          <w:sz w:val="22"/>
        </w:rPr>
        <w:t>original table for relationship purposes</w:t>
      </w:r>
    </w:p>
    <w:p w14:paraId="5F6A3BCB">
      <w:pPr>
        <w:spacing w:before="13"/>
        <w:ind w:left="380" w:right="0" w:firstLine="0"/>
        <w:jc w:val="left"/>
        <w:rPr>
          <w:sz w:val="22"/>
        </w:rPr>
      </w:pPr>
      <w:r>
        <w:rPr>
          <w:sz w:val="22"/>
        </w:rPr>
        <w:t>Above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3</w:t>
      </w:r>
      <w:r>
        <w:rPr>
          <w:spacing w:val="-1"/>
          <w:sz w:val="22"/>
        </w:rPr>
        <w:t xml:space="preserve"> </w:t>
      </w:r>
      <w:r>
        <w:rPr>
          <w:sz w:val="22"/>
        </w:rPr>
        <w:t>steps</w:t>
      </w:r>
      <w:r>
        <w:rPr>
          <w:spacing w:val="-1"/>
          <w:sz w:val="22"/>
        </w:rPr>
        <w:t xml:space="preserve"> </w:t>
      </w:r>
      <w:r>
        <w:rPr>
          <w:sz w:val="22"/>
        </w:rPr>
        <w:t>are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be</w:t>
      </w:r>
      <w:r>
        <w:rPr>
          <w:spacing w:val="-1"/>
          <w:sz w:val="22"/>
        </w:rPr>
        <w:t xml:space="preserve"> </w:t>
      </w:r>
      <w:r>
        <w:rPr>
          <w:sz w:val="22"/>
        </w:rPr>
        <w:t>repeated</w:t>
      </w:r>
      <w:r>
        <w:rPr>
          <w:spacing w:val="-1"/>
          <w:sz w:val="22"/>
        </w:rPr>
        <w:t xml:space="preserve"> </w:t>
      </w:r>
      <w:r>
        <w:rPr>
          <w:sz w:val="22"/>
        </w:rPr>
        <w:t>infinitely</w:t>
      </w:r>
      <w:r>
        <w:rPr>
          <w:spacing w:val="-1"/>
          <w:sz w:val="22"/>
        </w:rPr>
        <w:t xml:space="preserve"> </w:t>
      </w:r>
      <w:r>
        <w:rPr>
          <w:sz w:val="22"/>
        </w:rPr>
        <w:t>till</w:t>
      </w:r>
      <w:r>
        <w:rPr>
          <w:spacing w:val="-1"/>
          <w:sz w:val="22"/>
        </w:rPr>
        <w:t xml:space="preserve"> </w:t>
      </w:r>
      <w:r>
        <w:rPr>
          <w:sz w:val="22"/>
        </w:rPr>
        <w:t>you</w:t>
      </w:r>
      <w:r>
        <w:rPr>
          <w:spacing w:val="-1"/>
          <w:sz w:val="22"/>
        </w:rPr>
        <w:t xml:space="preserve"> </w:t>
      </w:r>
      <w:r>
        <w:rPr>
          <w:sz w:val="22"/>
        </w:rPr>
        <w:t>cannot</w:t>
      </w:r>
      <w:r>
        <w:rPr>
          <w:spacing w:val="-1"/>
          <w:sz w:val="22"/>
        </w:rPr>
        <w:t xml:space="preserve"> </w:t>
      </w:r>
      <w:r>
        <w:rPr>
          <w:sz w:val="22"/>
        </w:rPr>
        <w:t>Normalise</w:t>
      </w:r>
      <w:r>
        <w:rPr>
          <w:spacing w:val="-1"/>
          <w:sz w:val="22"/>
        </w:rPr>
        <w:t xml:space="preserve"> </w:t>
      </w:r>
      <w:r>
        <w:rPr>
          <w:sz w:val="22"/>
        </w:rPr>
        <w:t>any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further</w:t>
      </w:r>
    </w:p>
    <w:p w14:paraId="25087FC6">
      <w:pPr>
        <w:pStyle w:val="5"/>
        <w:spacing w:before="47"/>
        <w:rPr>
          <w:sz w:val="22"/>
        </w:rPr>
      </w:pPr>
    </w:p>
    <w:p w14:paraId="089483FA">
      <w:pPr>
        <w:spacing w:before="0"/>
        <w:ind w:left="719" w:right="0" w:firstLine="0"/>
        <w:jc w:val="left"/>
        <w:rPr>
          <w:sz w:val="22"/>
        </w:rPr>
      </w:pPr>
      <w:r>
        <w:rPr>
          <w:sz w:val="22"/>
        </w:rPr>
        <w:t>THIRD</w:t>
      </w:r>
      <w:r>
        <w:rPr>
          <w:spacing w:val="-9"/>
          <w:sz w:val="22"/>
        </w:rPr>
        <w:t xml:space="preserve"> </w:t>
      </w:r>
      <w:r>
        <w:rPr>
          <w:sz w:val="22"/>
        </w:rPr>
        <w:t>NORMAL</w:t>
      </w:r>
      <w:r>
        <w:rPr>
          <w:spacing w:val="-9"/>
          <w:sz w:val="22"/>
        </w:rPr>
        <w:t xml:space="preserve"> </w:t>
      </w:r>
      <w:r>
        <w:rPr>
          <w:sz w:val="22"/>
        </w:rPr>
        <w:t>FORM:</w:t>
      </w:r>
      <w:r>
        <w:rPr>
          <w:spacing w:val="-9"/>
          <w:sz w:val="22"/>
        </w:rPr>
        <w:t xml:space="preserve"> </w:t>
      </w:r>
      <w:r>
        <w:rPr>
          <w:sz w:val="22"/>
        </w:rPr>
        <w:t>-</w:t>
      </w:r>
      <w:r>
        <w:rPr>
          <w:spacing w:val="-9"/>
          <w:sz w:val="22"/>
        </w:rPr>
        <w:t xml:space="preserve"> </w:t>
      </w:r>
      <w:r>
        <w:rPr>
          <w:sz w:val="22"/>
        </w:rPr>
        <w:t>(TNF)</w:t>
      </w:r>
      <w:r>
        <w:rPr>
          <w:spacing w:val="-9"/>
          <w:sz w:val="22"/>
        </w:rPr>
        <w:t xml:space="preserve"> </w:t>
      </w:r>
      <w:r>
        <w:rPr>
          <w:sz w:val="22"/>
        </w:rPr>
        <w:t>(3NF)</w:t>
      </w:r>
      <w:r>
        <w:rPr>
          <w:spacing w:val="-9"/>
          <w:sz w:val="22"/>
        </w:rPr>
        <w:t xml:space="preserve"> </w:t>
      </w:r>
      <w:r>
        <w:rPr>
          <w:sz w:val="22"/>
        </w:rPr>
        <w:t>(Triple</w:t>
      </w:r>
      <w:r>
        <w:rPr>
          <w:spacing w:val="-9"/>
          <w:sz w:val="22"/>
        </w:rPr>
        <w:t xml:space="preserve"> </w:t>
      </w:r>
      <w:r>
        <w:rPr>
          <w:sz w:val="22"/>
        </w:rPr>
        <w:t>Normal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Form)</w:t>
      </w:r>
    </w:p>
    <w:p w14:paraId="7FD08D1E">
      <w:pPr>
        <w:spacing w:before="0" w:line="513" w:lineRule="auto"/>
        <w:ind w:left="719" w:right="3468" w:firstLine="0"/>
        <w:jc w:val="left"/>
        <w:rPr>
          <w:sz w:val="22"/>
        </w:rPr>
      </w:pPr>
      <w:r>
        <w:rPr>
          <w:color w:val="BF0000"/>
          <w:sz w:val="22"/>
        </w:rPr>
        <w:t xml:space="preserve">Transistive dependencies (inter-dependencies) are removed from table design </w:t>
      </w:r>
      <w:r>
        <w:rPr>
          <w:w w:val="105"/>
          <w:sz w:val="22"/>
        </w:rPr>
        <w:t>FORTH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NORMAL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FORM: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-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(may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or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may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not</w:t>
      </w:r>
      <w:r>
        <w:rPr>
          <w:spacing w:val="-17"/>
          <w:w w:val="105"/>
          <w:sz w:val="22"/>
        </w:rPr>
        <w:t xml:space="preserve"> </w:t>
      </w:r>
      <w:r>
        <w:rPr>
          <w:w w:val="105"/>
          <w:sz w:val="22"/>
        </w:rPr>
        <w:t>implement)</w:t>
      </w:r>
    </w:p>
    <w:p w14:paraId="29357147">
      <w:pPr>
        <w:pStyle w:val="9"/>
        <w:numPr>
          <w:ilvl w:val="0"/>
          <w:numId w:val="69"/>
        </w:numPr>
        <w:tabs>
          <w:tab w:val="left" w:pos="1440"/>
        </w:tabs>
        <w:spacing w:before="0" w:after="0" w:line="265" w:lineRule="exact"/>
        <w:ind w:left="1440" w:right="0" w:hanging="721"/>
        <w:jc w:val="left"/>
        <w:rPr>
          <w:sz w:val="22"/>
        </w:rPr>
      </w:pPr>
      <w:r>
        <w:rPr>
          <w:sz w:val="22"/>
        </w:rPr>
        <w:t>also</w:t>
      </w:r>
      <w:r>
        <w:rPr>
          <w:spacing w:val="-4"/>
          <w:sz w:val="22"/>
        </w:rPr>
        <w:t xml:space="preserve"> </w:t>
      </w:r>
      <w:r>
        <w:rPr>
          <w:sz w:val="22"/>
        </w:rPr>
        <w:t>known</w:t>
      </w:r>
      <w:r>
        <w:rPr>
          <w:spacing w:val="-3"/>
          <w:sz w:val="22"/>
        </w:rPr>
        <w:t xml:space="preserve"> </w:t>
      </w:r>
      <w:r>
        <w:rPr>
          <w:sz w:val="22"/>
        </w:rPr>
        <w:t>as</w:t>
      </w:r>
      <w:r>
        <w:rPr>
          <w:spacing w:val="-4"/>
          <w:sz w:val="22"/>
        </w:rPr>
        <w:t xml:space="preserve"> </w:t>
      </w:r>
      <w:r>
        <w:rPr>
          <w:sz w:val="22"/>
        </w:rPr>
        <w:t>BCNF</w:t>
      </w:r>
      <w:r>
        <w:rPr>
          <w:color w:val="BF0000"/>
          <w:sz w:val="22"/>
        </w:rPr>
        <w:t>(Boyce-Codd</w:t>
      </w:r>
      <w:r>
        <w:rPr>
          <w:color w:val="BF0000"/>
          <w:spacing w:val="-3"/>
          <w:sz w:val="22"/>
        </w:rPr>
        <w:t xml:space="preserve"> </w:t>
      </w:r>
      <w:r>
        <w:rPr>
          <w:color w:val="BF0000"/>
          <w:sz w:val="22"/>
        </w:rPr>
        <w:t>Normal</w:t>
      </w:r>
      <w:r>
        <w:rPr>
          <w:color w:val="BF0000"/>
          <w:spacing w:val="-3"/>
          <w:sz w:val="22"/>
        </w:rPr>
        <w:t xml:space="preserve"> </w:t>
      </w:r>
      <w:r>
        <w:rPr>
          <w:color w:val="BF0000"/>
          <w:spacing w:val="-4"/>
          <w:sz w:val="22"/>
        </w:rPr>
        <w:t>Form)</w:t>
      </w:r>
    </w:p>
    <w:p w14:paraId="03781220">
      <w:pPr>
        <w:pStyle w:val="9"/>
        <w:numPr>
          <w:ilvl w:val="0"/>
          <w:numId w:val="69"/>
        </w:numPr>
        <w:tabs>
          <w:tab w:val="left" w:pos="1440"/>
        </w:tabs>
        <w:spacing w:before="5" w:after="0" w:line="273" w:lineRule="exact"/>
        <w:ind w:left="1440" w:right="0" w:hanging="721"/>
        <w:jc w:val="left"/>
        <w:rPr>
          <w:position w:val="1"/>
          <w:sz w:val="22"/>
        </w:rPr>
      </w:pPr>
      <w:r>
        <w:rPr>
          <w:sz w:val="22"/>
        </w:rPr>
        <w:t>extension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THIRD</w:t>
      </w:r>
      <w:r>
        <w:rPr>
          <w:spacing w:val="-1"/>
          <w:sz w:val="22"/>
        </w:rPr>
        <w:t xml:space="preserve"> </w:t>
      </w:r>
      <w:r>
        <w:rPr>
          <w:sz w:val="22"/>
        </w:rPr>
        <w:t>NORMAL</w:t>
      </w:r>
      <w:r>
        <w:rPr>
          <w:spacing w:val="-1"/>
          <w:sz w:val="22"/>
        </w:rPr>
        <w:t xml:space="preserve"> </w:t>
      </w:r>
      <w:r>
        <w:rPr>
          <w:spacing w:val="-4"/>
          <w:sz w:val="22"/>
        </w:rPr>
        <w:t>FORM</w:t>
      </w:r>
    </w:p>
    <w:p w14:paraId="3674C9FF">
      <w:pPr>
        <w:pStyle w:val="9"/>
        <w:numPr>
          <w:ilvl w:val="0"/>
          <w:numId w:val="69"/>
        </w:numPr>
        <w:tabs>
          <w:tab w:val="left" w:pos="1440"/>
        </w:tabs>
        <w:spacing w:before="0" w:after="0" w:line="270" w:lineRule="exact"/>
        <w:ind w:left="1440" w:right="0" w:hanging="721"/>
        <w:jc w:val="left"/>
        <w:rPr>
          <w:position w:val="1"/>
          <w:sz w:val="22"/>
        </w:rPr>
      </w:pPr>
      <w:r>
        <w:rPr>
          <w:sz w:val="22"/>
        </w:rPr>
        <w:t>you</w:t>
      </w:r>
      <w:r>
        <w:rPr>
          <w:spacing w:val="-12"/>
          <w:sz w:val="22"/>
        </w:rPr>
        <w:t xml:space="preserve"> </w:t>
      </w:r>
      <w:r>
        <w:rPr>
          <w:sz w:val="22"/>
        </w:rPr>
        <w:t>may</w:t>
      </w:r>
      <w:r>
        <w:rPr>
          <w:spacing w:val="-12"/>
          <w:sz w:val="22"/>
        </w:rPr>
        <w:t xml:space="preserve"> </w:t>
      </w:r>
      <w:r>
        <w:rPr>
          <w:sz w:val="22"/>
        </w:rPr>
        <w:t>or</w:t>
      </w:r>
      <w:r>
        <w:rPr>
          <w:spacing w:val="-12"/>
          <w:sz w:val="22"/>
        </w:rPr>
        <w:t xml:space="preserve"> </w:t>
      </w:r>
      <w:r>
        <w:rPr>
          <w:sz w:val="22"/>
        </w:rPr>
        <w:t>may</w:t>
      </w:r>
      <w:r>
        <w:rPr>
          <w:spacing w:val="-11"/>
          <w:sz w:val="22"/>
        </w:rPr>
        <w:t xml:space="preserve"> </w:t>
      </w:r>
      <w:r>
        <w:rPr>
          <w:sz w:val="22"/>
        </w:rPr>
        <w:t>not</w:t>
      </w:r>
      <w:r>
        <w:rPr>
          <w:spacing w:val="-12"/>
          <w:sz w:val="22"/>
        </w:rPr>
        <w:t xml:space="preserve"> </w:t>
      </w:r>
      <w:r>
        <w:rPr>
          <w:spacing w:val="-2"/>
          <w:sz w:val="22"/>
        </w:rPr>
        <w:t>implement</w:t>
      </w:r>
    </w:p>
    <w:p w14:paraId="573DC2CA">
      <w:pPr>
        <w:pStyle w:val="9"/>
        <w:numPr>
          <w:ilvl w:val="0"/>
          <w:numId w:val="69"/>
        </w:numPr>
        <w:tabs>
          <w:tab w:val="left" w:pos="1440"/>
        </w:tabs>
        <w:spacing w:before="0" w:after="0" w:line="270" w:lineRule="exact"/>
        <w:ind w:left="1440" w:right="0" w:hanging="721"/>
        <w:jc w:val="left"/>
        <w:rPr>
          <w:position w:val="1"/>
          <w:sz w:val="22"/>
        </w:rPr>
      </w:pPr>
      <w:r>
        <w:rPr>
          <w:sz w:val="22"/>
        </w:rPr>
        <w:t>used</w:t>
      </w:r>
      <w:r>
        <w:rPr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protect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integrity</w:t>
      </w:r>
      <w:r>
        <w:rPr>
          <w:spacing w:val="-6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pacing w:val="-4"/>
          <w:sz w:val="22"/>
        </w:rPr>
        <w:t>data</w:t>
      </w:r>
    </w:p>
    <w:p w14:paraId="0BAAAA72">
      <w:pPr>
        <w:pStyle w:val="9"/>
        <w:numPr>
          <w:ilvl w:val="0"/>
          <w:numId w:val="69"/>
        </w:numPr>
        <w:tabs>
          <w:tab w:val="left" w:pos="1440"/>
        </w:tabs>
        <w:spacing w:before="0" w:after="0" w:line="273" w:lineRule="exact"/>
        <w:ind w:left="1440" w:right="0" w:hanging="721"/>
        <w:jc w:val="left"/>
        <w:rPr>
          <w:position w:val="1"/>
          <w:sz w:val="22"/>
        </w:rPr>
      </w:pPr>
      <w:r>
        <w:rPr>
          <w:sz w:val="22"/>
        </w:rPr>
        <w:t>normally</w:t>
      </w:r>
      <w:r>
        <w:rPr>
          <w:spacing w:val="-5"/>
          <w:sz w:val="22"/>
        </w:rPr>
        <w:t xml:space="preserve"> </w:t>
      </w:r>
      <w:r>
        <w:rPr>
          <w:sz w:val="22"/>
        </w:rPr>
        <w:t>used</w:t>
      </w:r>
      <w:r>
        <w:rPr>
          <w:spacing w:val="-5"/>
          <w:sz w:val="22"/>
        </w:rPr>
        <w:t xml:space="preserve"> </w:t>
      </w:r>
      <w:r>
        <w:rPr>
          <w:sz w:val="22"/>
        </w:rPr>
        <w:t>on</w:t>
      </w:r>
      <w:r>
        <w:rPr>
          <w:spacing w:val="-5"/>
          <w:sz w:val="22"/>
        </w:rPr>
        <w:t xml:space="preserve"> </w:t>
      </w:r>
      <w:r>
        <w:rPr>
          <w:sz w:val="22"/>
        </w:rPr>
        <w:t>public</w:t>
      </w:r>
      <w:r>
        <w:rPr>
          <w:spacing w:val="-6"/>
          <w:sz w:val="22"/>
        </w:rPr>
        <w:t xml:space="preserve"> </w:t>
      </w:r>
      <w:r>
        <w:rPr>
          <w:sz w:val="22"/>
        </w:rPr>
        <w:t>network</w:t>
      </w:r>
      <w:r>
        <w:rPr>
          <w:spacing w:val="-5"/>
          <w:sz w:val="22"/>
        </w:rPr>
        <w:t xml:space="preserve"> </w:t>
      </w:r>
      <w:r>
        <w:rPr>
          <w:sz w:val="22"/>
        </w:rPr>
        <w:t>(e.g.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Internet)</w:t>
      </w:r>
    </w:p>
    <w:p w14:paraId="3AA9C9D0">
      <w:pPr>
        <w:pStyle w:val="5"/>
        <w:spacing w:before="60"/>
        <w:rPr>
          <w:sz w:val="22"/>
        </w:rPr>
      </w:pPr>
    </w:p>
    <w:p w14:paraId="6143426D">
      <w:pPr>
        <w:spacing w:before="1"/>
        <w:ind w:left="719" w:right="0" w:firstLine="0"/>
        <w:jc w:val="left"/>
        <w:rPr>
          <w:sz w:val="22"/>
        </w:rPr>
      </w:pPr>
      <w:r>
        <w:rPr>
          <w:color w:val="FF0000"/>
          <w:spacing w:val="-2"/>
          <w:w w:val="105"/>
          <w:sz w:val="22"/>
        </w:rPr>
        <w:t>Oracle</w:t>
      </w:r>
    </w:p>
    <w:p w14:paraId="2EBDDF26">
      <w:pPr>
        <w:spacing w:before="4"/>
        <w:ind w:left="719" w:right="0" w:firstLine="0"/>
        <w:jc w:val="left"/>
        <w:rPr>
          <w:sz w:val="22"/>
        </w:rPr>
      </w:pPr>
      <w:r>
        <w:rPr>
          <w:color w:val="FF0000"/>
          <w:spacing w:val="-2"/>
          <w:sz w:val="22"/>
        </w:rPr>
        <w:t>RDBMS</w:t>
      </w:r>
      <w:r>
        <w:rPr>
          <w:color w:val="FF0000"/>
          <w:spacing w:val="-12"/>
          <w:sz w:val="22"/>
        </w:rPr>
        <w:t xml:space="preserve"> </w:t>
      </w:r>
      <w:r>
        <w:rPr>
          <w:color w:val="FF0000"/>
          <w:spacing w:val="-2"/>
          <w:sz w:val="22"/>
        </w:rPr>
        <w:t>+</w:t>
      </w:r>
      <w:r>
        <w:rPr>
          <w:color w:val="FF0000"/>
          <w:spacing w:val="-12"/>
          <w:sz w:val="22"/>
        </w:rPr>
        <w:t xml:space="preserve"> </w:t>
      </w:r>
      <w:r>
        <w:rPr>
          <w:color w:val="FF0000"/>
          <w:spacing w:val="-2"/>
          <w:sz w:val="22"/>
        </w:rPr>
        <w:t>OODBMS</w:t>
      </w:r>
      <w:r>
        <w:rPr>
          <w:color w:val="FF0000"/>
          <w:spacing w:val="-12"/>
          <w:sz w:val="22"/>
        </w:rPr>
        <w:t xml:space="preserve"> </w:t>
      </w:r>
      <w:r>
        <w:rPr>
          <w:color w:val="FF0000"/>
          <w:spacing w:val="-2"/>
          <w:sz w:val="22"/>
        </w:rPr>
        <w:t>-&gt;</w:t>
      </w:r>
      <w:r>
        <w:rPr>
          <w:color w:val="FF0000"/>
          <w:spacing w:val="-12"/>
          <w:sz w:val="22"/>
        </w:rPr>
        <w:t xml:space="preserve"> </w:t>
      </w:r>
      <w:r>
        <w:rPr>
          <w:color w:val="FF0000"/>
          <w:spacing w:val="-2"/>
          <w:sz w:val="22"/>
        </w:rPr>
        <w:t>ORDBMS</w:t>
      </w:r>
    </w:p>
    <w:p w14:paraId="73189F2C">
      <w:pPr>
        <w:pStyle w:val="5"/>
        <w:rPr>
          <w:sz w:val="22"/>
        </w:rPr>
      </w:pPr>
    </w:p>
    <w:p w14:paraId="304BF5DB">
      <w:pPr>
        <w:pStyle w:val="5"/>
        <w:spacing w:before="55"/>
        <w:rPr>
          <w:sz w:val="22"/>
        </w:rPr>
      </w:pPr>
    </w:p>
    <w:p w14:paraId="1FA3090D">
      <w:pPr>
        <w:spacing w:before="0"/>
        <w:ind w:left="719" w:right="0" w:firstLine="0"/>
        <w:jc w:val="left"/>
        <w:rPr>
          <w:sz w:val="22"/>
        </w:rPr>
      </w:pPr>
      <w:r>
        <w:rPr>
          <w:sz w:val="22"/>
        </w:rPr>
        <w:t>DE-</w:t>
      </w:r>
      <w:r>
        <w:rPr>
          <w:spacing w:val="-2"/>
          <w:sz w:val="22"/>
        </w:rPr>
        <w:t>NORMALISATION</w:t>
      </w:r>
    </w:p>
    <w:p w14:paraId="68E0CE5F">
      <w:pPr>
        <w:pStyle w:val="5"/>
        <w:spacing w:before="30"/>
        <w:rPr>
          <w:sz w:val="22"/>
        </w:rPr>
      </w:pPr>
    </w:p>
    <w:p w14:paraId="6A62F352">
      <w:pPr>
        <w:pStyle w:val="9"/>
        <w:numPr>
          <w:ilvl w:val="0"/>
          <w:numId w:val="69"/>
        </w:numPr>
        <w:tabs>
          <w:tab w:val="left" w:pos="888"/>
        </w:tabs>
        <w:spacing w:before="0" w:after="0" w:line="244" w:lineRule="auto"/>
        <w:ind w:left="888" w:right="332" w:hanging="169"/>
        <w:jc w:val="left"/>
        <w:rPr>
          <w:sz w:val="22"/>
        </w:rPr>
      </w:pPr>
      <w:r>
        <w:rPr>
          <w:sz w:val="22"/>
        </w:rPr>
        <w:t>if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dta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large,</w:t>
      </w:r>
      <w:r>
        <w:rPr>
          <w:spacing w:val="-3"/>
          <w:sz w:val="22"/>
        </w:rPr>
        <w:t xml:space="preserve"> </w:t>
      </w:r>
      <w:r>
        <w:rPr>
          <w:sz w:val="22"/>
        </w:rPr>
        <w:t>if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SELECT</w:t>
      </w:r>
      <w:r>
        <w:rPr>
          <w:spacing w:val="-3"/>
          <w:sz w:val="22"/>
        </w:rPr>
        <w:t xml:space="preserve"> </w:t>
      </w:r>
      <w:r>
        <w:rPr>
          <w:sz w:val="22"/>
        </w:rPr>
        <w:t>statement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slow</w:t>
      </w:r>
      <w:r>
        <w:rPr>
          <w:spacing w:val="-3"/>
          <w:sz w:val="22"/>
        </w:rPr>
        <w:t xml:space="preserve"> </w:t>
      </w:r>
      <w:r>
        <w:rPr>
          <w:sz w:val="22"/>
        </w:rPr>
        <w:t>add</w:t>
      </w:r>
      <w:r>
        <w:rPr>
          <w:spacing w:val="-3"/>
          <w:sz w:val="22"/>
        </w:rPr>
        <w:t xml:space="preserve"> </w:t>
      </w:r>
      <w:r>
        <w:rPr>
          <w:sz w:val="22"/>
        </w:rPr>
        <w:t>an</w:t>
      </w:r>
      <w:r>
        <w:rPr>
          <w:spacing w:val="-3"/>
          <w:sz w:val="22"/>
        </w:rPr>
        <w:t xml:space="preserve"> </w:t>
      </w:r>
      <w:r>
        <w:rPr>
          <w:sz w:val="22"/>
        </w:rPr>
        <w:t>extra</w:t>
      </w:r>
      <w:r>
        <w:rPr>
          <w:spacing w:val="-3"/>
          <w:sz w:val="22"/>
        </w:rPr>
        <w:t xml:space="preserve"> </w:t>
      </w:r>
      <w:r>
        <w:rPr>
          <w:sz w:val="22"/>
        </w:rPr>
        <w:t>column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table,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improve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performance, </w:t>
      </w:r>
      <w:r>
        <w:rPr>
          <w:w w:val="105"/>
          <w:sz w:val="22"/>
        </w:rPr>
        <w:t>to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make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your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SELECT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statement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work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faster</w:t>
      </w:r>
    </w:p>
    <w:p w14:paraId="788B86D5">
      <w:pPr>
        <w:pStyle w:val="9"/>
        <w:numPr>
          <w:ilvl w:val="0"/>
          <w:numId w:val="69"/>
        </w:numPr>
        <w:tabs>
          <w:tab w:val="left" w:pos="888"/>
        </w:tabs>
        <w:spacing w:before="8" w:after="0" w:line="228" w:lineRule="auto"/>
        <w:ind w:left="888" w:right="89" w:hanging="169"/>
        <w:jc w:val="left"/>
        <w:rPr>
          <w:sz w:val="22"/>
        </w:rPr>
      </w:pPr>
      <w:r>
        <w:rPr>
          <w:spacing w:val="-2"/>
          <w:w w:val="105"/>
          <w:position w:val="2"/>
          <w:sz w:val="22"/>
        </w:rPr>
        <w:t>normally</w:t>
      </w:r>
      <w:r>
        <w:rPr>
          <w:spacing w:val="-16"/>
          <w:w w:val="105"/>
          <w:position w:val="2"/>
          <w:sz w:val="22"/>
        </w:rPr>
        <w:t xml:space="preserve"> </w:t>
      </w:r>
      <w:r>
        <w:rPr>
          <w:spacing w:val="-2"/>
          <w:w w:val="105"/>
          <w:position w:val="2"/>
          <w:sz w:val="22"/>
        </w:rPr>
        <w:t>done</w:t>
      </w:r>
      <w:r>
        <w:rPr>
          <w:spacing w:val="-16"/>
          <w:w w:val="105"/>
          <w:position w:val="2"/>
          <w:sz w:val="22"/>
        </w:rPr>
        <w:t xml:space="preserve"> </w:t>
      </w:r>
      <w:r>
        <w:rPr>
          <w:spacing w:val="-2"/>
          <w:w w:val="105"/>
          <w:position w:val="2"/>
          <w:sz w:val="22"/>
        </w:rPr>
        <w:t>for</w:t>
      </w:r>
      <w:r>
        <w:rPr>
          <w:spacing w:val="-16"/>
          <w:w w:val="105"/>
          <w:position w:val="2"/>
          <w:sz w:val="22"/>
        </w:rPr>
        <w:t xml:space="preserve"> </w:t>
      </w:r>
      <w:r>
        <w:rPr>
          <w:spacing w:val="-2"/>
          <w:w w:val="105"/>
          <w:position w:val="2"/>
          <w:sz w:val="22"/>
        </w:rPr>
        <w:t>computed</w:t>
      </w:r>
      <w:r>
        <w:rPr>
          <w:spacing w:val="-16"/>
          <w:w w:val="105"/>
          <w:position w:val="2"/>
          <w:sz w:val="22"/>
        </w:rPr>
        <w:t xml:space="preserve"> </w:t>
      </w:r>
      <w:r>
        <w:rPr>
          <w:spacing w:val="-2"/>
          <w:w w:val="105"/>
          <w:position w:val="2"/>
          <w:sz w:val="22"/>
        </w:rPr>
        <w:t>columns,</w:t>
      </w:r>
      <w:r>
        <w:rPr>
          <w:spacing w:val="-16"/>
          <w:w w:val="105"/>
          <w:position w:val="2"/>
          <w:sz w:val="22"/>
        </w:rPr>
        <w:t xml:space="preserve"> </w:t>
      </w:r>
      <w:r>
        <w:rPr>
          <w:spacing w:val="-2"/>
          <w:w w:val="105"/>
          <w:position w:val="2"/>
          <w:sz w:val="22"/>
        </w:rPr>
        <w:t>expressions,</w:t>
      </w:r>
      <w:r>
        <w:rPr>
          <w:spacing w:val="-16"/>
          <w:w w:val="105"/>
          <w:position w:val="2"/>
          <w:sz w:val="22"/>
        </w:rPr>
        <w:t xml:space="preserve"> </w:t>
      </w:r>
      <w:r>
        <w:rPr>
          <w:spacing w:val="-2"/>
          <w:w w:val="105"/>
          <w:position w:val="2"/>
          <w:sz w:val="22"/>
        </w:rPr>
        <w:t>summary</w:t>
      </w:r>
      <w:r>
        <w:rPr>
          <w:spacing w:val="-16"/>
          <w:w w:val="105"/>
          <w:position w:val="2"/>
          <w:sz w:val="22"/>
        </w:rPr>
        <w:t xml:space="preserve"> </w:t>
      </w:r>
      <w:r>
        <w:rPr>
          <w:spacing w:val="-2"/>
          <w:w w:val="105"/>
          <w:position w:val="2"/>
          <w:sz w:val="22"/>
        </w:rPr>
        <w:t>columns,</w:t>
      </w:r>
      <w:r>
        <w:rPr>
          <w:spacing w:val="-16"/>
          <w:w w:val="105"/>
          <w:position w:val="2"/>
          <w:sz w:val="22"/>
        </w:rPr>
        <w:t xml:space="preserve"> </w:t>
      </w:r>
      <w:r>
        <w:rPr>
          <w:spacing w:val="-2"/>
          <w:w w:val="105"/>
          <w:position w:val="2"/>
          <w:sz w:val="22"/>
        </w:rPr>
        <w:t>formula</w:t>
      </w:r>
      <w:r>
        <w:rPr>
          <w:spacing w:val="-16"/>
          <w:w w:val="105"/>
          <w:position w:val="2"/>
          <w:sz w:val="22"/>
        </w:rPr>
        <w:t xml:space="preserve"> </w:t>
      </w:r>
      <w:r>
        <w:rPr>
          <w:spacing w:val="-2"/>
          <w:w w:val="105"/>
          <w:position w:val="2"/>
          <w:sz w:val="22"/>
        </w:rPr>
        <w:t>columns,</w:t>
      </w:r>
      <w:r>
        <w:rPr>
          <w:spacing w:val="-16"/>
          <w:w w:val="105"/>
          <w:position w:val="2"/>
          <w:sz w:val="22"/>
        </w:rPr>
        <w:t xml:space="preserve"> </w:t>
      </w:r>
      <w:r>
        <w:rPr>
          <w:spacing w:val="-2"/>
          <w:w w:val="105"/>
          <w:position w:val="2"/>
          <w:sz w:val="22"/>
        </w:rPr>
        <w:t>function-based</w:t>
      </w:r>
      <w:r>
        <w:rPr>
          <w:spacing w:val="-16"/>
          <w:w w:val="105"/>
          <w:position w:val="2"/>
          <w:sz w:val="22"/>
        </w:rPr>
        <w:t xml:space="preserve"> </w:t>
      </w:r>
      <w:r>
        <w:rPr>
          <w:spacing w:val="-2"/>
          <w:w w:val="105"/>
          <w:position w:val="2"/>
          <w:sz w:val="22"/>
        </w:rPr>
        <w:t xml:space="preserve">columns, </w:t>
      </w:r>
      <w:r>
        <w:rPr>
          <w:spacing w:val="-4"/>
          <w:w w:val="105"/>
          <w:sz w:val="22"/>
        </w:rPr>
        <w:t>etc.</w:t>
      </w:r>
    </w:p>
    <w:p w14:paraId="503CF1AF">
      <w:pPr>
        <w:pStyle w:val="5"/>
        <w:spacing w:before="61"/>
        <w:rPr>
          <w:sz w:val="22"/>
        </w:rPr>
      </w:pPr>
    </w:p>
    <w:p w14:paraId="44DFC06A">
      <w:pPr>
        <w:spacing w:before="0" w:line="297" w:lineRule="auto"/>
        <w:ind w:left="1440" w:right="7957" w:firstLine="0"/>
        <w:jc w:val="left"/>
        <w:rPr>
          <w:sz w:val="22"/>
        </w:rPr>
      </w:pPr>
      <w:r>
        <w:rPr>
          <w:spacing w:val="-2"/>
          <w:sz w:val="22"/>
        </w:rPr>
        <w:t>e.g.</w:t>
      </w:r>
      <w:r>
        <w:rPr>
          <w:spacing w:val="-15"/>
          <w:sz w:val="22"/>
        </w:rPr>
        <w:t xml:space="preserve"> </w:t>
      </w:r>
      <w:r>
        <w:rPr>
          <w:spacing w:val="-2"/>
          <w:sz w:val="22"/>
        </w:rPr>
        <w:t>Itemtotal</w:t>
      </w:r>
      <w:r>
        <w:rPr>
          <w:spacing w:val="-15"/>
          <w:sz w:val="22"/>
        </w:rPr>
        <w:t xml:space="preserve"> </w:t>
      </w:r>
      <w:r>
        <w:rPr>
          <w:spacing w:val="-2"/>
          <w:sz w:val="22"/>
        </w:rPr>
        <w:t>=</w:t>
      </w:r>
      <w:r>
        <w:rPr>
          <w:spacing w:val="-16"/>
          <w:sz w:val="22"/>
        </w:rPr>
        <w:t xml:space="preserve"> </w:t>
      </w:r>
      <w:r>
        <w:rPr>
          <w:spacing w:val="-2"/>
          <w:sz w:val="22"/>
        </w:rPr>
        <w:t xml:space="preserve">Qty*Rate </w:t>
      </w:r>
      <w:r>
        <w:rPr>
          <w:sz w:val="22"/>
        </w:rPr>
        <w:t>Ototal = sum(itemtotal)</w:t>
      </w:r>
    </w:p>
    <w:p w14:paraId="6814BB12">
      <w:pPr>
        <w:pStyle w:val="9"/>
        <w:numPr>
          <w:ilvl w:val="0"/>
          <w:numId w:val="69"/>
        </w:numPr>
        <w:tabs>
          <w:tab w:val="left" w:pos="1440"/>
        </w:tabs>
        <w:spacing w:before="182" w:after="0" w:line="240" w:lineRule="auto"/>
        <w:ind w:left="1440" w:right="0" w:hanging="721"/>
        <w:jc w:val="left"/>
        <w:rPr>
          <w:sz w:val="22"/>
        </w:rPr>
      </w:pP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some</w:t>
      </w:r>
      <w:r>
        <w:rPr>
          <w:spacing w:val="-3"/>
          <w:sz w:val="22"/>
        </w:rPr>
        <w:t xml:space="preserve"> </w:t>
      </w:r>
      <w:r>
        <w:rPr>
          <w:sz w:val="22"/>
        </w:rPr>
        <w:t>situations</w:t>
      </w:r>
      <w:r>
        <w:rPr>
          <w:spacing w:val="-4"/>
          <w:sz w:val="22"/>
        </w:rPr>
        <w:t xml:space="preserve"> </w:t>
      </w:r>
      <w:r>
        <w:rPr>
          <w:sz w:val="22"/>
        </w:rPr>
        <w:t>you</w:t>
      </w:r>
      <w:r>
        <w:rPr>
          <w:spacing w:val="-3"/>
          <w:sz w:val="22"/>
        </w:rPr>
        <w:t xml:space="preserve"> </w:t>
      </w:r>
      <w:r>
        <w:rPr>
          <w:sz w:val="22"/>
        </w:rPr>
        <w:t>may</w:t>
      </w:r>
      <w:r>
        <w:rPr>
          <w:spacing w:val="-4"/>
          <w:sz w:val="22"/>
        </w:rPr>
        <w:t xml:space="preserve"> </w:t>
      </w:r>
      <w:r>
        <w:rPr>
          <w:sz w:val="22"/>
        </w:rPr>
        <w:t>want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an</w:t>
      </w:r>
      <w:r>
        <w:rPr>
          <w:spacing w:val="-4"/>
          <w:sz w:val="22"/>
        </w:rPr>
        <w:t xml:space="preserve"> </w:t>
      </w:r>
      <w:r>
        <w:rPr>
          <w:sz w:val="22"/>
        </w:rPr>
        <w:t>extra</w:t>
      </w:r>
      <w:r>
        <w:rPr>
          <w:spacing w:val="-3"/>
          <w:sz w:val="22"/>
        </w:rPr>
        <w:t xml:space="preserve"> </w:t>
      </w:r>
      <w:r>
        <w:rPr>
          <w:sz w:val="22"/>
        </w:rPr>
        <w:t>table</w:t>
      </w:r>
      <w:r>
        <w:rPr>
          <w:spacing w:val="-4"/>
          <w:sz w:val="22"/>
        </w:rPr>
        <w:t xml:space="preserve"> </w:t>
      </w:r>
      <w:r>
        <w:rPr>
          <w:sz w:val="22"/>
        </w:rPr>
        <w:t>altogether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store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totals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there</w:t>
      </w:r>
    </w:p>
    <w:sectPr>
      <w:pgSz w:w="12240" w:h="15840"/>
      <w:pgMar w:top="820" w:right="0" w:bottom="1240" w:left="0" w:header="0" w:footer="104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1"/>
    <w:family w:val="roman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700314">
    <w:pPr>
      <w:pStyle w:val="5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95104" behindDoc="1" locked="0" layoutInCell="1" allowOverlap="1">
              <wp:simplePos x="0" y="0"/>
              <wp:positionH relativeFrom="page">
                <wp:posOffset>438785</wp:posOffset>
              </wp:positionH>
              <wp:positionV relativeFrom="page">
                <wp:posOffset>9373235</wp:posOffset>
              </wp:positionV>
              <wp:extent cx="6896100" cy="6350"/>
              <wp:effectExtent l="0" t="0" r="0" b="0"/>
              <wp:wrapNone/>
              <wp:docPr id="1" name="Graphic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610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96100" h="6350">
                            <a:moveTo>
                              <a:pt x="6895834" y="6095"/>
                            </a:moveTo>
                            <a:lnTo>
                              <a:pt x="0" y="6095"/>
                            </a:lnTo>
                            <a:lnTo>
                              <a:pt x="0" y="0"/>
                            </a:lnTo>
                            <a:lnTo>
                              <a:pt x="6895834" y="0"/>
                            </a:lnTo>
                            <a:lnTo>
                              <a:pt x="6895834" y="6095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1" o:spid="_x0000_s1026" o:spt="100" style="position:absolute;left:0pt;margin-left:34.55pt;margin-top:738.05pt;height:0.5pt;width:543pt;mso-position-horizontal-relative:page;mso-position-vertical-relative:page;z-index:-251621376;mso-width-relative:page;mso-height-relative:page;" fillcolor="#D9D9D9" filled="t" stroked="f" coordsize="6896100,6350" o:gfxdata="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Zm05&#10;I9kAAAANAQAADwAAAAAAAAABACAAAAAiAAAAZHJzL2Rvd25yZXYueG1sUEsBAhQAFAAAAAgAh07i&#10;QCczjT8hAgAA3wQAAA4AAAAAAAAAAQAgAAAAKAEAAGRycy9lMm9Eb2MueG1sUEsFBgAAAAAGAAYA&#10;WQEAALsFAAAAAA==&#10;" path="m6895834,6095l0,6095,0,0,6895834,0,6895834,6095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95104" behindDoc="1" locked="0" layoutInCell="1" allowOverlap="1">
              <wp:simplePos x="0" y="0"/>
              <wp:positionH relativeFrom="page">
                <wp:posOffset>3458210</wp:posOffset>
              </wp:positionH>
              <wp:positionV relativeFrom="page">
                <wp:posOffset>9364345</wp:posOffset>
              </wp:positionV>
              <wp:extent cx="285115" cy="200025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115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03F73D">
                          <w:pPr>
                            <w:pStyle w:val="5"/>
                            <w:spacing w:before="26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|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272.3pt;margin-top:737.35pt;height:15.75pt;width:22.45pt;mso-position-horizontal-relative:page;mso-position-vertical-relative:page;z-index:-251621376;mso-width-relative:page;mso-height-relative:page;" filled="f" stroked="f" coordsize="21600,21600" o:gfxdata="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hmUIzcAAAADQEAAA8AAAAAAAAAAQAgAAAAIgAAAGRycy9kb3ducmV2LnhtbFBLAQIUABQAAAAI&#10;AIdO4kBHH50QsAEAAHMDAAAOAAAAAAAAAAEAIAAAACs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703F73D">
                    <w:pPr>
                      <w:pStyle w:val="5"/>
                      <w:spacing w:before="26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|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159AA1">
    <w:pPr>
      <w:pStyle w:val="5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96128" behindDoc="1" locked="0" layoutInCell="1" allowOverlap="1">
              <wp:simplePos x="0" y="0"/>
              <wp:positionH relativeFrom="page">
                <wp:posOffset>3458210</wp:posOffset>
              </wp:positionH>
              <wp:positionV relativeFrom="page">
                <wp:posOffset>9368790</wp:posOffset>
              </wp:positionV>
              <wp:extent cx="285115" cy="200025"/>
              <wp:effectExtent l="0" t="0" r="0" b="0"/>
              <wp:wrapNone/>
              <wp:docPr id="145" name="Textbox 1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115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D686D0">
                          <w:pPr>
                            <w:pStyle w:val="5"/>
                            <w:spacing w:before="26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|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45" o:spid="_x0000_s1026" o:spt="202" type="#_x0000_t202" style="position:absolute;left:0pt;margin-left:272.3pt;margin-top:737.7pt;height:15.75pt;width:22.45pt;mso-position-horizontal-relative:page;mso-position-vertical-relative:page;z-index:-251620352;mso-width-relative:page;mso-height-relative:page;" filled="f" stroked="f" coordsize="21600,21600" o:gfxdata="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q9sYl2wAAAA0BAAAPAAAAAAAAAAEAIAAAACIAAABkcnMvZG93bnJldi54bWxQSwECFAAUAAAA&#10;CACHTuJAwciQ+rIBAAB3AwAADgAAAAAAAAABACAAAAAq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FD686D0">
                    <w:pPr>
                      <w:pStyle w:val="5"/>
                      <w:spacing w:before="26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50</w:t>
                    </w:r>
                    <w:r>
                      <w:fldChar w:fldCharType="end"/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|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10EA9D">
    <w:pPr>
      <w:pStyle w:val="5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96128" behindDoc="1" locked="0" layoutInCell="1" allowOverlap="1">
              <wp:simplePos x="0" y="0"/>
              <wp:positionH relativeFrom="page">
                <wp:posOffset>438785</wp:posOffset>
              </wp:positionH>
              <wp:positionV relativeFrom="page">
                <wp:posOffset>9373235</wp:posOffset>
              </wp:positionV>
              <wp:extent cx="6896100" cy="6350"/>
              <wp:effectExtent l="0" t="0" r="0" b="0"/>
              <wp:wrapNone/>
              <wp:docPr id="151" name="Graphic 1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610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96100" h="6350">
                            <a:moveTo>
                              <a:pt x="6895834" y="6095"/>
                            </a:moveTo>
                            <a:lnTo>
                              <a:pt x="0" y="6095"/>
                            </a:lnTo>
                            <a:lnTo>
                              <a:pt x="0" y="0"/>
                            </a:lnTo>
                            <a:lnTo>
                              <a:pt x="6895834" y="0"/>
                            </a:lnTo>
                            <a:lnTo>
                              <a:pt x="6895834" y="6095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151" o:spid="_x0000_s1026" o:spt="100" style="position:absolute;left:0pt;margin-left:34.55pt;margin-top:738.05pt;height:0.5pt;width:543pt;mso-position-horizontal-relative:page;mso-position-vertical-relative:page;z-index:-251620352;mso-width-relative:page;mso-height-relative:page;" fillcolor="#D9D9D9" filled="t" stroked="f" coordsize="6896100,6350" o:gfxdata="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m05I9kAAAANAQAADwAAAAAAAAABACAAAAAiAAAAZHJzL2Rvd25yZXYueG1sUEsBAhQAFAAAAAgA&#10;h07iQFDpAnUkAgAA4wQAAA4AAAAAAAAAAQAgAAAAKAEAAGRycy9lMm9Eb2MueG1sUEsFBgAAAAAG&#10;AAYAWQEAAL4FAAAAAA==&#10;" path="m6895834,6095l0,6095,0,0,6895834,0,6895834,6095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97152" behindDoc="1" locked="0" layoutInCell="1" allowOverlap="1">
              <wp:simplePos x="0" y="0"/>
              <wp:positionH relativeFrom="page">
                <wp:posOffset>3458210</wp:posOffset>
              </wp:positionH>
              <wp:positionV relativeFrom="page">
                <wp:posOffset>9369425</wp:posOffset>
              </wp:positionV>
              <wp:extent cx="285115" cy="200025"/>
              <wp:effectExtent l="0" t="0" r="0" b="0"/>
              <wp:wrapNone/>
              <wp:docPr id="152" name="Textbox 1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115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A463BD">
                          <w:pPr>
                            <w:pStyle w:val="5"/>
                            <w:spacing w:before="26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|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52" o:spid="_x0000_s1026" o:spt="202" type="#_x0000_t202" style="position:absolute;left:0pt;margin-left:272.3pt;margin-top:737.75pt;height:15.75pt;width:22.45pt;mso-position-horizontal-relative:page;mso-position-vertical-relative:page;z-index:-251619328;mso-width-relative:page;mso-height-relative:page;" filled="f" stroked="f" coordsize="21600,21600" o:gfxdata="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TrWoT2wAAAA0BAAAPAAAAAAAAAAEAIAAAACIAAABkcnMvZG93bnJldi54bWxQSwECFAAUAAAA&#10;CACHTuJAGgje3LIBAAB3AwAADgAAAAAAAAABACAAAAAq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6A463BD">
                    <w:pPr>
                      <w:pStyle w:val="5"/>
                      <w:spacing w:before="26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51</w:t>
                    </w:r>
                    <w:r>
                      <w:fldChar w:fldCharType="end"/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|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23A75E">
    <w:pPr>
      <w:pStyle w:val="5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97152" behindDoc="1" locked="0" layoutInCell="1" allowOverlap="1">
              <wp:simplePos x="0" y="0"/>
              <wp:positionH relativeFrom="page">
                <wp:posOffset>438785</wp:posOffset>
              </wp:positionH>
              <wp:positionV relativeFrom="page">
                <wp:posOffset>9373235</wp:posOffset>
              </wp:positionV>
              <wp:extent cx="6896100" cy="6350"/>
              <wp:effectExtent l="0" t="0" r="0" b="0"/>
              <wp:wrapNone/>
              <wp:docPr id="164" name="Graphic 1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610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96100" h="6350">
                            <a:moveTo>
                              <a:pt x="6895834" y="6095"/>
                            </a:moveTo>
                            <a:lnTo>
                              <a:pt x="0" y="6095"/>
                            </a:lnTo>
                            <a:lnTo>
                              <a:pt x="0" y="0"/>
                            </a:lnTo>
                            <a:lnTo>
                              <a:pt x="6895834" y="0"/>
                            </a:lnTo>
                            <a:lnTo>
                              <a:pt x="6895834" y="6095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164" o:spid="_x0000_s1026" o:spt="100" style="position:absolute;left:0pt;margin-left:34.55pt;margin-top:738.05pt;height:0.5pt;width:543pt;mso-position-horizontal-relative:page;mso-position-vertical-relative:page;z-index:-251619328;mso-width-relative:page;mso-height-relative:page;" fillcolor="#D9D9D9" filled="t" stroked="f" coordsize="6896100,6350" o:gfxdata="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m&#10;bTkj2QAAAA0BAAAPAAAAAAAAAAEAIAAAACIAAABkcnMvZG93bnJldi54bWxQSwECFAAUAAAACACH&#10;TuJArXOd4iMCAADjBAAADgAAAAAAAAABACAAAAAoAQAAZHJzL2Uyb0RvYy54bWxQSwUGAAAAAAYA&#10;BgBZAQAAvQUAAAAA&#10;" path="m6895834,6095l0,6095,0,0,6895834,0,6895834,6095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98176" behindDoc="1" locked="0" layoutInCell="1" allowOverlap="1">
              <wp:simplePos x="0" y="0"/>
              <wp:positionH relativeFrom="page">
                <wp:posOffset>3458210</wp:posOffset>
              </wp:positionH>
              <wp:positionV relativeFrom="page">
                <wp:posOffset>9364980</wp:posOffset>
              </wp:positionV>
              <wp:extent cx="285115" cy="200025"/>
              <wp:effectExtent l="0" t="0" r="0" b="0"/>
              <wp:wrapNone/>
              <wp:docPr id="165" name="Textbox 1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115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D0F398">
                          <w:pPr>
                            <w:pStyle w:val="5"/>
                            <w:spacing w:before="26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53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|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65" o:spid="_x0000_s1026" o:spt="202" type="#_x0000_t202" style="position:absolute;left:0pt;margin-left:272.3pt;margin-top:737.4pt;height:15.75pt;width:22.45pt;mso-position-horizontal-relative:page;mso-position-vertical-relative:page;z-index:-251618304;mso-width-relative:page;mso-height-relative:page;" filled="f" stroked="f" coordsize="21600,21600" o:gfxdata="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q4Yv62wAAAA0BAAAPAAAAAAAAAAEAIAAAACIAAABkcnMvZG93bnJldi54bWxQSwECFAAUAAAA&#10;CACHTuJAlbHg47IBAAB3AwAADgAAAAAAAAABACAAAAAq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8D0F398">
                    <w:pPr>
                      <w:pStyle w:val="5"/>
                      <w:spacing w:before="26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53</w:t>
                    </w:r>
                    <w:r>
                      <w:fldChar w:fldCharType="end"/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|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98176" behindDoc="1" locked="0" layoutInCell="1" allowOverlap="1">
              <wp:simplePos x="0" y="0"/>
              <wp:positionH relativeFrom="page">
                <wp:posOffset>4077970</wp:posOffset>
              </wp:positionH>
              <wp:positionV relativeFrom="page">
                <wp:posOffset>9364980</wp:posOffset>
              </wp:positionV>
              <wp:extent cx="2117725" cy="200025"/>
              <wp:effectExtent l="0" t="0" r="0" b="0"/>
              <wp:wrapNone/>
              <wp:docPr id="166" name="Textbox 1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7725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51AD5">
                          <w:pPr>
                            <w:pStyle w:val="5"/>
                            <w:spacing w:before="26"/>
                            <w:ind w:left="20"/>
                          </w:pPr>
                          <w:r>
                            <w:rPr>
                              <w:color w:val="7E7E7E"/>
                              <w:spacing w:val="-2"/>
                            </w:rPr>
                            <w:t>Copyright®</w:t>
                          </w:r>
                          <w:r>
                            <w:rPr>
                              <w:color w:val="7E7E7E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2"/>
                            </w:rPr>
                            <w:t>Developers</w:t>
                          </w:r>
                          <w:r>
                            <w:rPr>
                              <w:color w:val="7E7E7E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2"/>
                            </w:rPr>
                            <w:t>From</w:t>
                          </w:r>
                          <w:r>
                            <w:rPr>
                              <w:color w:val="7E7E7E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4"/>
                            </w:rPr>
                            <w:t>MH19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66" o:spid="_x0000_s1026" o:spt="202" type="#_x0000_t202" style="position:absolute;left:0pt;margin-left:321.1pt;margin-top:737.4pt;height:15.75pt;width:166.75pt;mso-position-horizontal-relative:page;mso-position-vertical-relative:page;z-index:-251618304;mso-width-relative:page;mso-height-relative:page;" filled="f" stroked="f" coordsize="21600,21600" o:gfxdata="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ufKDe2wAAAA0BAAAPAAAAAAAAAAEAIAAAACIAAABkcnMvZG93bnJldi54bWxQSwECFAAUAAAA&#10;CACHTuJAp67O4rIBAAB4AwAADgAAAAAAAAABACAAAAAq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9C51AD5">
                    <w:pPr>
                      <w:pStyle w:val="5"/>
                      <w:spacing w:before="26"/>
                      <w:ind w:left="20"/>
                    </w:pPr>
                    <w:r>
                      <w:rPr>
                        <w:color w:val="7E7E7E"/>
                        <w:spacing w:val="-2"/>
                      </w:rPr>
                      <w:t>Copyright®</w:t>
                    </w:r>
                    <w:r>
                      <w:rPr>
                        <w:color w:val="7E7E7E"/>
                        <w:spacing w:val="-14"/>
                      </w:rPr>
                      <w:t xml:space="preserve"> </w:t>
                    </w:r>
                    <w:r>
                      <w:rPr>
                        <w:color w:val="7E7E7E"/>
                        <w:spacing w:val="-2"/>
                      </w:rPr>
                      <w:t>Developers</w:t>
                    </w:r>
                    <w:r>
                      <w:rPr>
                        <w:color w:val="7E7E7E"/>
                        <w:spacing w:val="-13"/>
                      </w:rPr>
                      <w:t xml:space="preserve"> </w:t>
                    </w:r>
                    <w:r>
                      <w:rPr>
                        <w:color w:val="7E7E7E"/>
                        <w:spacing w:val="-2"/>
                      </w:rPr>
                      <w:t>From</w:t>
                    </w:r>
                    <w:r>
                      <w:rPr>
                        <w:color w:val="7E7E7E"/>
                        <w:spacing w:val="-14"/>
                      </w:rPr>
                      <w:t xml:space="preserve"> </w:t>
                    </w:r>
                    <w:r>
                      <w:rPr>
                        <w:color w:val="7E7E7E"/>
                        <w:spacing w:val="-4"/>
                      </w:rPr>
                      <w:t>MH19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6E03F4">
    <w:pPr>
      <w:pStyle w:val="5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99200" behindDoc="1" locked="0" layoutInCell="1" allowOverlap="1">
              <wp:simplePos x="0" y="0"/>
              <wp:positionH relativeFrom="page">
                <wp:posOffset>438785</wp:posOffset>
              </wp:positionH>
              <wp:positionV relativeFrom="page">
                <wp:posOffset>9373235</wp:posOffset>
              </wp:positionV>
              <wp:extent cx="6896100" cy="6350"/>
              <wp:effectExtent l="0" t="0" r="0" b="0"/>
              <wp:wrapNone/>
              <wp:docPr id="168" name="Graphic 1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610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96100" h="6350">
                            <a:moveTo>
                              <a:pt x="6895834" y="6095"/>
                            </a:moveTo>
                            <a:lnTo>
                              <a:pt x="0" y="6095"/>
                            </a:lnTo>
                            <a:lnTo>
                              <a:pt x="0" y="0"/>
                            </a:lnTo>
                            <a:lnTo>
                              <a:pt x="6895834" y="0"/>
                            </a:lnTo>
                            <a:lnTo>
                              <a:pt x="6895834" y="6095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168" o:spid="_x0000_s1026" o:spt="100" style="position:absolute;left:0pt;margin-left:34.55pt;margin-top:738.05pt;height:0.5pt;width:543pt;mso-position-horizontal-relative:page;mso-position-vertical-relative:page;z-index:-251617280;mso-width-relative:page;mso-height-relative:page;" fillcolor="#D9D9D9" filled="t" stroked="f" coordsize="6896100,6350" o:gfxdata="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m05I9kAAAANAQAADwAAAAAAAAABACAAAAAiAAAAZHJzL2Rvd25yZXYueG1sUEsBAhQAFAAAAAgA&#10;h07iQBKYbsUkAgAA4wQAAA4AAAAAAAAAAQAgAAAAKAEAAGRycy9lMm9Eb2MueG1sUEsFBgAAAAAG&#10;AAYAWQEAAL4FAAAAAA==&#10;" path="m6895834,6095l0,6095,0,0,6895834,0,6895834,6095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99200" behindDoc="1" locked="0" layoutInCell="1" allowOverlap="1">
              <wp:simplePos x="0" y="0"/>
              <wp:positionH relativeFrom="page">
                <wp:posOffset>3458210</wp:posOffset>
              </wp:positionH>
              <wp:positionV relativeFrom="page">
                <wp:posOffset>9364345</wp:posOffset>
              </wp:positionV>
              <wp:extent cx="285115" cy="200025"/>
              <wp:effectExtent l="0" t="0" r="0" b="0"/>
              <wp:wrapNone/>
              <wp:docPr id="169" name="Textbox 1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115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741D0E">
                          <w:pPr>
                            <w:pStyle w:val="5"/>
                            <w:spacing w:before="26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54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|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69" o:spid="_x0000_s1026" o:spt="202" type="#_x0000_t202" style="position:absolute;left:0pt;margin-left:272.3pt;margin-top:737.35pt;height:15.75pt;width:22.45pt;mso-position-horizontal-relative:page;mso-position-vertical-relative:page;z-index:-251617280;mso-width-relative:page;mso-height-relative:page;" filled="f" stroked="f" coordsize="21600,21600" o:gfxdata="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yGZQjNwAAAANAQAADwAAAAAAAAABACAAAAAiAAAAZHJzL2Rvd25yZXYueG1sUEsBAhQAFAAA&#10;AAgAh07iQOFsQqqyAQAAdwMAAA4AAAAAAAAAAQAgAAAAKw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0741D0E">
                    <w:pPr>
                      <w:pStyle w:val="5"/>
                      <w:spacing w:before="26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54</w:t>
                    </w:r>
                    <w:r>
                      <w:fldChar w:fldCharType="end"/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|</w:t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5DD7F1">
    <w:pPr>
      <w:pStyle w:val="5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700224" behindDoc="1" locked="0" layoutInCell="1" allowOverlap="1">
              <wp:simplePos x="0" y="0"/>
              <wp:positionH relativeFrom="page">
                <wp:posOffset>438785</wp:posOffset>
              </wp:positionH>
              <wp:positionV relativeFrom="page">
                <wp:posOffset>9373235</wp:posOffset>
              </wp:positionV>
              <wp:extent cx="6896100" cy="6350"/>
              <wp:effectExtent l="0" t="0" r="0" b="0"/>
              <wp:wrapNone/>
              <wp:docPr id="251" name="Graphic 2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610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96100" h="6350">
                            <a:moveTo>
                              <a:pt x="6895834" y="6095"/>
                            </a:moveTo>
                            <a:lnTo>
                              <a:pt x="0" y="6095"/>
                            </a:lnTo>
                            <a:lnTo>
                              <a:pt x="0" y="0"/>
                            </a:lnTo>
                            <a:lnTo>
                              <a:pt x="6895834" y="0"/>
                            </a:lnTo>
                            <a:lnTo>
                              <a:pt x="6895834" y="6095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251" o:spid="_x0000_s1026" o:spt="100" style="position:absolute;left:0pt;margin-left:34.55pt;margin-top:738.05pt;height:0.5pt;width:543pt;mso-position-horizontal-relative:page;mso-position-vertical-relative:page;z-index:-251616256;mso-width-relative:page;mso-height-relative:page;" fillcolor="#D9D9D9" filled="t" stroked="f" coordsize="6896100,6350" o:gfxdata="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m05I9kAAAANAQAADwAAAAAAAAABACAAAAAiAAAAZHJzL2Rvd25yZXYueG1sUEsBAhQAFAAAAAgA&#10;h07iQM2CI2AkAgAA4wQAAA4AAAAAAAAAAQAgAAAAKAEAAGRycy9lMm9Eb2MueG1sUEsFBgAAAAAG&#10;AAYAWQEAAL4FAAAAAA==&#10;" path="m6895834,6095l0,6095,0,0,6895834,0,6895834,6095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700224" behindDoc="1" locked="0" layoutInCell="1" allowOverlap="1">
              <wp:simplePos x="0" y="0"/>
              <wp:positionH relativeFrom="page">
                <wp:posOffset>3458210</wp:posOffset>
              </wp:positionH>
              <wp:positionV relativeFrom="page">
                <wp:posOffset>9369425</wp:posOffset>
              </wp:positionV>
              <wp:extent cx="285115" cy="200025"/>
              <wp:effectExtent l="0" t="0" r="0" b="0"/>
              <wp:wrapNone/>
              <wp:docPr id="252" name="Textbox 2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115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118D93">
                          <w:pPr>
                            <w:pStyle w:val="5"/>
                            <w:spacing w:before="26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82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|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52" o:spid="_x0000_s1026" o:spt="202" type="#_x0000_t202" style="position:absolute;left:0pt;margin-left:272.3pt;margin-top:737.75pt;height:15.75pt;width:22.45pt;mso-position-horizontal-relative:page;mso-position-vertical-relative:page;z-index:-251616256;mso-width-relative:page;mso-height-relative:page;" filled="f" stroked="f" coordsize="21600,21600" o:gfxdata="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TrWoT2wAAAA0BAAAPAAAAAAAAAAEAIAAAACIAAABkcnMvZG93bnJldi54bWxQSwECFAAUAAAA&#10;CACHTuJARB/OhrIBAAB3AwAADgAAAAAAAAABACAAAAAq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6118D93">
                    <w:pPr>
                      <w:pStyle w:val="5"/>
                      <w:spacing w:before="26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82</w:t>
                    </w:r>
                    <w:r>
                      <w:fldChar w:fldCharType="end"/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|</w:t>
                    </w:r>
                  </w:p>
                </w:txbxContent>
              </v:textbox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72D80D">
    <w:pPr>
      <w:pStyle w:val="5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701248" behindDoc="1" locked="0" layoutInCell="1" allowOverlap="1">
              <wp:simplePos x="0" y="0"/>
              <wp:positionH relativeFrom="page">
                <wp:posOffset>438785</wp:posOffset>
              </wp:positionH>
              <wp:positionV relativeFrom="page">
                <wp:posOffset>9219565</wp:posOffset>
              </wp:positionV>
              <wp:extent cx="6896100" cy="6350"/>
              <wp:effectExtent l="0" t="0" r="0" b="0"/>
              <wp:wrapNone/>
              <wp:docPr id="291" name="Graphic 2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610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96100" h="6350">
                            <a:moveTo>
                              <a:pt x="6895834" y="6095"/>
                            </a:moveTo>
                            <a:lnTo>
                              <a:pt x="0" y="6095"/>
                            </a:lnTo>
                            <a:lnTo>
                              <a:pt x="0" y="0"/>
                            </a:lnTo>
                            <a:lnTo>
                              <a:pt x="6895834" y="0"/>
                            </a:lnTo>
                            <a:lnTo>
                              <a:pt x="6895834" y="6095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291" o:spid="_x0000_s1026" o:spt="100" style="position:absolute;left:0pt;margin-left:34.55pt;margin-top:725.95pt;height:0.5pt;width:543pt;mso-position-horizontal-relative:page;mso-position-vertical-relative:page;z-index:-251615232;mso-width-relative:page;mso-height-relative:page;" fillcolor="#D9D9D9" filled="t" stroked="f" coordsize="6896100,6350" o:gfxdata="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XiJuDdkAAAANAQAADwAAAAAAAAABACAAAAAiAAAAZHJzL2Rvd25yZXYueG1sUEsBAhQAFAAAAAgA&#10;h07iQDvf2jskAgAA4wQAAA4AAAAAAAAAAQAgAAAAKAEAAGRycy9lMm9Eb2MueG1sUEsFBgAAAAAG&#10;AAYAWQEAAL4FAAAAAA==&#10;" path="m6895834,6095l0,6095,0,0,6895834,0,6895834,6095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701248" behindDoc="1" locked="0" layoutInCell="1" allowOverlap="1">
              <wp:simplePos x="0" y="0"/>
              <wp:positionH relativeFrom="page">
                <wp:posOffset>3458210</wp:posOffset>
              </wp:positionH>
              <wp:positionV relativeFrom="page">
                <wp:posOffset>9215120</wp:posOffset>
              </wp:positionV>
              <wp:extent cx="365125" cy="200025"/>
              <wp:effectExtent l="0" t="0" r="0" b="0"/>
              <wp:wrapNone/>
              <wp:docPr id="292" name="Textbox 2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125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392720">
                          <w:pPr>
                            <w:pStyle w:val="5"/>
                            <w:spacing w:before="26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|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92" o:spid="_x0000_s1026" o:spt="202" type="#_x0000_t202" style="position:absolute;left:0pt;margin-left:272.3pt;margin-top:725.6pt;height:15.75pt;width:28.75pt;mso-position-horizontal-relative:page;mso-position-vertical-relative:page;z-index:-251615232;mso-width-relative:page;mso-height-relative:page;" filled="f" stroked="f" coordsize="21600,21600" o:gfxdata="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Ie2in2wAAAA0BAAAPAAAAAAAAAAEAIAAAACIAAABkcnMvZG93bnJldi54bWxQSwECFAAUAAAA&#10;CACHTuJAk9HvXrIBAAB3AwAADgAAAAAAAAABACAAAAAq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D392720">
                    <w:pPr>
                      <w:pStyle w:val="5"/>
                      <w:spacing w:before="26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100</w:t>
                    </w:r>
                    <w:r>
                      <w:fldChar w:fldCharType="end"/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|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A4B87"/>
    <w:multiLevelType w:val="multilevel"/>
    <w:tmpl w:val="813A4B87"/>
    <w:lvl w:ilvl="0" w:tentative="0">
      <w:start w:val="0"/>
      <w:numFmt w:val="bullet"/>
      <w:lvlText w:val="*"/>
      <w:lvlJc w:val="left"/>
      <w:pPr>
        <w:ind w:left="720" w:hanging="721"/>
      </w:pPr>
      <w:rPr>
        <w:rFonts w:hint="default" w:ascii="Tahoma" w:hAnsi="Tahoma" w:eastAsia="Tahoma" w:cs="Tahoma"/>
        <w:spacing w:val="0"/>
        <w:w w:val="8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72" w:hanging="7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24" w:hanging="7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76" w:hanging="7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28" w:hanging="7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80" w:hanging="7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632" w:hanging="7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784" w:hanging="7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936" w:hanging="721"/>
      </w:pPr>
      <w:rPr>
        <w:rFonts w:hint="default"/>
        <w:lang w:val="en-US" w:eastAsia="en-US" w:bidi="ar-SA"/>
      </w:rPr>
    </w:lvl>
  </w:abstractNum>
  <w:abstractNum w:abstractNumId="1">
    <w:nsid w:val="842E8D3B"/>
    <w:multiLevelType w:val="multilevel"/>
    <w:tmpl w:val="842E8D3B"/>
    <w:lvl w:ilvl="0" w:tentative="0">
      <w:start w:val="1"/>
      <w:numFmt w:val="decimal"/>
      <w:lvlText w:val="%1"/>
      <w:lvlJc w:val="left"/>
      <w:pPr>
        <w:ind w:left="1440" w:hanging="721"/>
        <w:jc w:val="left"/>
      </w:pPr>
      <w:rPr>
        <w:rFonts w:hint="default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20" w:hanging="7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600" w:hanging="7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80" w:hanging="7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760" w:hanging="7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40" w:hanging="7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920" w:hanging="7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000" w:hanging="7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080" w:hanging="721"/>
      </w:pPr>
      <w:rPr>
        <w:rFonts w:hint="default"/>
        <w:lang w:val="en-US" w:eastAsia="en-US" w:bidi="ar-SA"/>
      </w:rPr>
    </w:lvl>
  </w:abstractNum>
  <w:abstractNum w:abstractNumId="2">
    <w:nsid w:val="8461FADE"/>
    <w:multiLevelType w:val="multilevel"/>
    <w:tmpl w:val="8461FADE"/>
    <w:lvl w:ilvl="0" w:tentative="0">
      <w:start w:val="1"/>
      <w:numFmt w:val="decimal"/>
      <w:lvlText w:val="%1."/>
      <w:lvlJc w:val="left"/>
      <w:pPr>
        <w:ind w:left="1639" w:hanging="233"/>
        <w:jc w:val="right"/>
      </w:pPr>
      <w:rPr>
        <w:rFonts w:hint="default"/>
        <w:spacing w:val="-1"/>
        <w:w w:val="90"/>
        <w:lang w:val="en-US" w:eastAsia="en-US" w:bidi="ar-SA"/>
      </w:rPr>
    </w:lvl>
    <w:lvl w:ilvl="1" w:tentative="0">
      <w:start w:val="0"/>
      <w:numFmt w:val="bullet"/>
      <w:lvlText w:val="*"/>
      <w:lvlJc w:val="left"/>
      <w:pPr>
        <w:ind w:left="720" w:hanging="721"/>
      </w:pPr>
      <w:rPr>
        <w:rFonts w:hint="default" w:ascii="Tahoma" w:hAnsi="Tahoma" w:eastAsia="Tahoma" w:cs="Tahoma"/>
        <w:spacing w:val="0"/>
        <w:w w:val="8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40" w:hanging="7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60" w:hanging="7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00" w:hanging="7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40" w:hanging="7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80" w:hanging="7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20" w:hanging="7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360" w:hanging="721"/>
      </w:pPr>
      <w:rPr>
        <w:rFonts w:hint="default"/>
        <w:lang w:val="en-US" w:eastAsia="en-US" w:bidi="ar-SA"/>
      </w:rPr>
    </w:lvl>
  </w:abstractNum>
  <w:abstractNum w:abstractNumId="3">
    <w:nsid w:val="8E33EAA7"/>
    <w:multiLevelType w:val="multilevel"/>
    <w:tmpl w:val="8E33EAA7"/>
    <w:lvl w:ilvl="0" w:tentative="0">
      <w:start w:val="1"/>
      <w:numFmt w:val="decimal"/>
      <w:lvlText w:val="%1."/>
      <w:lvlJc w:val="left"/>
      <w:pPr>
        <w:ind w:left="963" w:hanging="244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88" w:hanging="24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16" w:hanging="24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44" w:hanging="24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472" w:hanging="24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600" w:hanging="24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728" w:hanging="24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856" w:hanging="24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984" w:hanging="244"/>
      </w:pPr>
      <w:rPr>
        <w:rFonts w:hint="default"/>
        <w:lang w:val="en-US" w:eastAsia="en-US" w:bidi="ar-SA"/>
      </w:rPr>
    </w:lvl>
  </w:abstractNum>
  <w:abstractNum w:abstractNumId="4">
    <w:nsid w:val="9239341B"/>
    <w:multiLevelType w:val="multilevel"/>
    <w:tmpl w:val="9239341B"/>
    <w:lvl w:ilvl="0" w:tentative="0">
      <w:start w:val="0"/>
      <w:numFmt w:val="bullet"/>
      <w:lvlText w:val="*"/>
      <w:lvlJc w:val="left"/>
      <w:pPr>
        <w:ind w:left="1406" w:hanging="764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2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84" w:hanging="7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68" w:hanging="7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52" w:hanging="7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736" w:hanging="7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20" w:hanging="7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904" w:hanging="7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988" w:hanging="7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072" w:hanging="764"/>
      </w:pPr>
      <w:rPr>
        <w:rFonts w:hint="default"/>
        <w:lang w:val="en-US" w:eastAsia="en-US" w:bidi="ar-SA"/>
      </w:rPr>
    </w:lvl>
  </w:abstractNum>
  <w:abstractNum w:abstractNumId="5">
    <w:nsid w:val="9288B902"/>
    <w:multiLevelType w:val="multilevel"/>
    <w:tmpl w:val="9288B902"/>
    <w:lvl w:ilvl="0" w:tentative="0">
      <w:start w:val="0"/>
      <w:numFmt w:val="bullet"/>
      <w:lvlText w:val="*"/>
      <w:lvlJc w:val="left"/>
      <w:pPr>
        <w:ind w:left="1406" w:hanging="764"/>
      </w:pPr>
      <w:rPr>
        <w:rFonts w:hint="default" w:ascii="Tahoma" w:hAnsi="Tahoma" w:eastAsia="Tahoma" w:cs="Tahoma"/>
        <w:spacing w:val="0"/>
        <w:w w:val="8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84" w:hanging="7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68" w:hanging="7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52" w:hanging="7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736" w:hanging="7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20" w:hanging="7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904" w:hanging="7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988" w:hanging="7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072" w:hanging="764"/>
      </w:pPr>
      <w:rPr>
        <w:rFonts w:hint="default"/>
        <w:lang w:val="en-US" w:eastAsia="en-US" w:bidi="ar-SA"/>
      </w:rPr>
    </w:lvl>
  </w:abstractNum>
  <w:abstractNum w:abstractNumId="6">
    <w:nsid w:val="989A372F"/>
    <w:multiLevelType w:val="multilevel"/>
    <w:tmpl w:val="989A372F"/>
    <w:lvl w:ilvl="0" w:tentative="0">
      <w:start w:val="0"/>
      <w:numFmt w:val="bullet"/>
      <w:lvlText w:val="-"/>
      <w:lvlJc w:val="left"/>
      <w:pPr>
        <w:ind w:left="862" w:hanging="134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1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98" w:hanging="13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36" w:hanging="13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74" w:hanging="13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412" w:hanging="13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550" w:hanging="13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688" w:hanging="13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826" w:hanging="13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964" w:hanging="134"/>
      </w:pPr>
      <w:rPr>
        <w:rFonts w:hint="default"/>
        <w:lang w:val="en-US" w:eastAsia="en-US" w:bidi="ar-SA"/>
      </w:rPr>
    </w:lvl>
  </w:abstractNum>
  <w:abstractNum w:abstractNumId="7">
    <w:nsid w:val="9C8AC8EF"/>
    <w:multiLevelType w:val="multilevel"/>
    <w:tmpl w:val="9C8AC8EF"/>
    <w:lvl w:ilvl="0" w:tentative="0">
      <w:start w:val="1"/>
      <w:numFmt w:val="lowerLetter"/>
      <w:lvlText w:val="%1."/>
      <w:lvlJc w:val="left"/>
      <w:pPr>
        <w:ind w:left="1616" w:hanging="21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11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03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94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786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077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369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660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952" w:hanging="219"/>
      </w:pPr>
      <w:rPr>
        <w:rFonts w:hint="default"/>
        <w:lang w:val="en-US" w:eastAsia="en-US" w:bidi="ar-SA"/>
      </w:rPr>
    </w:lvl>
  </w:abstractNum>
  <w:abstractNum w:abstractNumId="8">
    <w:nsid w:val="A0064D40"/>
    <w:multiLevelType w:val="multilevel"/>
    <w:tmpl w:val="A0064D40"/>
    <w:lvl w:ilvl="0" w:tentative="0">
      <w:start w:val="1"/>
      <w:numFmt w:val="decimal"/>
      <w:lvlText w:val="%1"/>
      <w:lvlJc w:val="left"/>
      <w:pPr>
        <w:ind w:left="1440" w:hanging="72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1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20" w:hanging="7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600" w:hanging="7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80" w:hanging="7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760" w:hanging="7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40" w:hanging="7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920" w:hanging="7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000" w:hanging="7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080" w:hanging="721"/>
      </w:pPr>
      <w:rPr>
        <w:rFonts w:hint="default"/>
        <w:lang w:val="en-US" w:eastAsia="en-US" w:bidi="ar-SA"/>
      </w:rPr>
    </w:lvl>
  </w:abstractNum>
  <w:abstractNum w:abstractNumId="9">
    <w:nsid w:val="A0BB6BBF"/>
    <w:multiLevelType w:val="multilevel"/>
    <w:tmpl w:val="A0BB6BBF"/>
    <w:lvl w:ilvl="0" w:tentative="0">
      <w:start w:val="0"/>
      <w:numFmt w:val="bullet"/>
      <w:lvlText w:val="*"/>
      <w:lvlJc w:val="left"/>
      <w:pPr>
        <w:ind w:left="940" w:hanging="242"/>
      </w:pPr>
      <w:rPr>
        <w:rFonts w:hint="default" w:ascii="Tahoma" w:hAnsi="Tahoma" w:eastAsia="Tahoma" w:cs="Tahoma"/>
        <w:spacing w:val="0"/>
        <w:w w:val="8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70" w:hanging="24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00" w:hanging="24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30" w:hanging="24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460" w:hanging="24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590" w:hanging="24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720" w:hanging="24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850" w:hanging="24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980" w:hanging="242"/>
      </w:pPr>
      <w:rPr>
        <w:rFonts w:hint="default"/>
        <w:lang w:val="en-US" w:eastAsia="en-US" w:bidi="ar-SA"/>
      </w:rPr>
    </w:lvl>
  </w:abstractNum>
  <w:abstractNum w:abstractNumId="10">
    <w:nsid w:val="A2D40F2D"/>
    <w:multiLevelType w:val="multilevel"/>
    <w:tmpl w:val="A2D40F2D"/>
    <w:lvl w:ilvl="0" w:tentative="0">
      <w:start w:val="8"/>
      <w:numFmt w:val="decimal"/>
      <w:lvlText w:val="%1"/>
      <w:lvlJc w:val="left"/>
      <w:pPr>
        <w:ind w:left="1440" w:hanging="721"/>
        <w:jc w:val="left"/>
      </w:pPr>
      <w:rPr>
        <w:rFonts w:hint="default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20" w:hanging="7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600" w:hanging="7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80" w:hanging="7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760" w:hanging="7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40" w:hanging="7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920" w:hanging="7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000" w:hanging="7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080" w:hanging="721"/>
      </w:pPr>
      <w:rPr>
        <w:rFonts w:hint="default"/>
        <w:lang w:val="en-US" w:eastAsia="en-US" w:bidi="ar-SA"/>
      </w:rPr>
    </w:lvl>
  </w:abstractNum>
  <w:abstractNum w:abstractNumId="11">
    <w:nsid w:val="A2DDEB3D"/>
    <w:multiLevelType w:val="multilevel"/>
    <w:tmpl w:val="A2DDEB3D"/>
    <w:lvl w:ilvl="0" w:tentative="0">
      <w:start w:val="2"/>
      <w:numFmt w:val="decimal"/>
      <w:lvlText w:val="%1"/>
      <w:lvlJc w:val="left"/>
      <w:pPr>
        <w:ind w:left="1440" w:hanging="721"/>
        <w:jc w:val="lef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spacing w:val="0"/>
        <w:w w:val="100"/>
        <w:position w:val="2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20" w:hanging="7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600" w:hanging="7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80" w:hanging="7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760" w:hanging="7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40" w:hanging="7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920" w:hanging="7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000" w:hanging="7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080" w:hanging="721"/>
      </w:pPr>
      <w:rPr>
        <w:rFonts w:hint="default"/>
        <w:lang w:val="en-US" w:eastAsia="en-US" w:bidi="ar-SA"/>
      </w:rPr>
    </w:lvl>
  </w:abstractNum>
  <w:abstractNum w:abstractNumId="12">
    <w:nsid w:val="B0F1ACD9"/>
    <w:multiLevelType w:val="multilevel"/>
    <w:tmpl w:val="B0F1ACD9"/>
    <w:lvl w:ilvl="0" w:tentative="0">
      <w:start w:val="1"/>
      <w:numFmt w:val="decimal"/>
      <w:lvlText w:val="%1"/>
      <w:lvlJc w:val="left"/>
      <w:pPr>
        <w:ind w:left="2072" w:hanging="676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1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54" w:hanging="67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29" w:hanging="67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04" w:hanging="67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379" w:hanging="67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454" w:hanging="67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529" w:hanging="67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604" w:hanging="67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679" w:hanging="676"/>
      </w:pPr>
      <w:rPr>
        <w:rFonts w:hint="default"/>
        <w:lang w:val="en-US" w:eastAsia="en-US" w:bidi="ar-SA"/>
      </w:rPr>
    </w:lvl>
  </w:abstractNum>
  <w:abstractNum w:abstractNumId="13">
    <w:nsid w:val="B5E306ED"/>
    <w:multiLevelType w:val="multilevel"/>
    <w:tmpl w:val="B5E306ED"/>
    <w:lvl w:ilvl="0" w:tentative="0">
      <w:start w:val="0"/>
      <w:numFmt w:val="bullet"/>
      <w:lvlText w:val="*"/>
      <w:lvlJc w:val="left"/>
      <w:pPr>
        <w:ind w:left="705" w:hanging="678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2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54" w:hanging="67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08" w:hanging="67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62" w:hanging="67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16" w:hanging="67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70" w:hanging="67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624" w:hanging="67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778" w:hanging="67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932" w:hanging="678"/>
      </w:pPr>
      <w:rPr>
        <w:rFonts w:hint="default"/>
        <w:lang w:val="en-US" w:eastAsia="en-US" w:bidi="ar-SA"/>
      </w:rPr>
    </w:lvl>
  </w:abstractNum>
  <w:abstractNum w:abstractNumId="14">
    <w:nsid w:val="B6185F98"/>
    <w:multiLevelType w:val="multilevel"/>
    <w:tmpl w:val="B6185F98"/>
    <w:lvl w:ilvl="0" w:tentative="0">
      <w:start w:val="1"/>
      <w:numFmt w:val="lowerLetter"/>
      <w:lvlText w:val="%1."/>
      <w:lvlJc w:val="left"/>
      <w:pPr>
        <w:ind w:left="1440" w:hanging="36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60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4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080" w:hanging="361"/>
      </w:pPr>
      <w:rPr>
        <w:rFonts w:hint="default"/>
        <w:lang w:val="en-US" w:eastAsia="en-US" w:bidi="ar-SA"/>
      </w:rPr>
    </w:lvl>
  </w:abstractNum>
  <w:abstractNum w:abstractNumId="15">
    <w:nsid w:val="B9725F78"/>
    <w:multiLevelType w:val="multilevel"/>
    <w:tmpl w:val="B9725F78"/>
    <w:lvl w:ilvl="0" w:tentative="0">
      <w:start w:val="0"/>
      <w:numFmt w:val="bullet"/>
      <w:lvlText w:val="*"/>
      <w:lvlJc w:val="left"/>
      <w:pPr>
        <w:ind w:left="1065" w:hanging="346"/>
      </w:pPr>
      <w:rPr>
        <w:rFonts w:hint="default" w:ascii="Tahoma" w:hAnsi="Tahoma" w:eastAsia="Tahoma" w:cs="Tahoma"/>
        <w:spacing w:val="0"/>
        <w:w w:val="8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78" w:hanging="34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96" w:hanging="34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14" w:hanging="34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532" w:hanging="34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650" w:hanging="34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768" w:hanging="34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886" w:hanging="34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004" w:hanging="346"/>
      </w:pPr>
      <w:rPr>
        <w:rFonts w:hint="default"/>
        <w:lang w:val="en-US" w:eastAsia="en-US" w:bidi="ar-SA"/>
      </w:rPr>
    </w:lvl>
  </w:abstractNum>
  <w:abstractNum w:abstractNumId="16">
    <w:nsid w:val="BE923771"/>
    <w:multiLevelType w:val="multilevel"/>
    <w:tmpl w:val="BE923771"/>
    <w:lvl w:ilvl="0" w:tentative="0">
      <w:start w:val="0"/>
      <w:numFmt w:val="bullet"/>
      <w:lvlText w:val="*"/>
      <w:lvlJc w:val="left"/>
      <w:pPr>
        <w:ind w:left="2160" w:hanging="764"/>
      </w:pPr>
      <w:rPr>
        <w:rFonts w:hint="default" w:ascii="Tahoma" w:hAnsi="Tahoma" w:eastAsia="Tahoma" w:cs="Tahoma"/>
        <w:spacing w:val="0"/>
        <w:w w:val="8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168" w:hanging="7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176" w:hanging="7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184" w:hanging="7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192" w:hanging="7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200" w:hanging="7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208" w:hanging="7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216" w:hanging="7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224" w:hanging="764"/>
      </w:pPr>
      <w:rPr>
        <w:rFonts w:hint="default"/>
        <w:lang w:val="en-US" w:eastAsia="en-US" w:bidi="ar-SA"/>
      </w:rPr>
    </w:lvl>
  </w:abstractNum>
  <w:abstractNum w:abstractNumId="17">
    <w:nsid w:val="BF205925"/>
    <w:multiLevelType w:val="multilevel"/>
    <w:tmpl w:val="BF205925"/>
    <w:lvl w:ilvl="0" w:tentative="0">
      <w:start w:val="0"/>
      <w:numFmt w:val="bullet"/>
      <w:lvlText w:val="*"/>
      <w:lvlJc w:val="left"/>
      <w:pPr>
        <w:ind w:left="1440" w:hanging="361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2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60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4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080" w:hanging="361"/>
      </w:pPr>
      <w:rPr>
        <w:rFonts w:hint="default"/>
        <w:lang w:val="en-US" w:eastAsia="en-US" w:bidi="ar-SA"/>
      </w:rPr>
    </w:lvl>
  </w:abstractNum>
  <w:abstractNum w:abstractNumId="18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1630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00B04F"/>
        <w:spacing w:val="-1"/>
        <w:w w:val="90"/>
        <w:sz w:val="21"/>
        <w:szCs w:val="21"/>
        <w:lang w:val="en-US" w:eastAsia="en-US" w:bidi="ar-SA"/>
      </w:rPr>
    </w:lvl>
    <w:lvl w:ilvl="1" w:tentative="0">
      <w:start w:val="0"/>
      <w:numFmt w:val="bullet"/>
      <w:lvlText w:val="*"/>
      <w:lvlJc w:val="left"/>
      <w:pPr>
        <w:ind w:left="1786" w:hanging="390"/>
      </w:pPr>
      <w:rPr>
        <w:rFonts w:hint="default" w:ascii="Tahoma" w:hAnsi="Tahoma" w:eastAsia="Tahoma" w:cs="Tahoma"/>
        <w:spacing w:val="0"/>
        <w:w w:val="8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60" w:hanging="39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20" w:hanging="39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80" w:hanging="39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40" w:hanging="39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00" w:hanging="39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460" w:hanging="39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720" w:hanging="390"/>
      </w:pPr>
      <w:rPr>
        <w:rFonts w:hint="default"/>
        <w:lang w:val="en-US" w:eastAsia="en-US" w:bidi="ar-SA"/>
      </w:rPr>
    </w:lvl>
  </w:abstractNum>
  <w:abstractNum w:abstractNumId="19">
    <w:nsid w:val="C8F26248"/>
    <w:multiLevelType w:val="multilevel"/>
    <w:tmpl w:val="C8F26248"/>
    <w:lvl w:ilvl="0" w:tentative="0">
      <w:start w:val="7"/>
      <w:numFmt w:val="decimal"/>
      <w:lvlText w:val="%1"/>
      <w:lvlJc w:val="left"/>
      <w:pPr>
        <w:ind w:left="1440" w:hanging="721"/>
        <w:jc w:val="lef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spacing w:val="0"/>
        <w:w w:val="100"/>
        <w:position w:val="2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20" w:hanging="7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600" w:hanging="7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80" w:hanging="7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760" w:hanging="7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40" w:hanging="7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920" w:hanging="7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000" w:hanging="7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080" w:hanging="721"/>
      </w:pPr>
      <w:rPr>
        <w:rFonts w:hint="default"/>
        <w:lang w:val="en-US" w:eastAsia="en-US" w:bidi="ar-SA"/>
      </w:rPr>
    </w:lvl>
  </w:abstractNum>
  <w:abstractNum w:abstractNumId="20">
    <w:nsid w:val="CA4D5AB6"/>
    <w:multiLevelType w:val="multilevel"/>
    <w:tmpl w:val="CA4D5AB6"/>
    <w:lvl w:ilvl="0" w:tentative="0">
      <w:start w:val="1"/>
      <w:numFmt w:val="decimal"/>
      <w:lvlText w:val="%1."/>
      <w:lvlJc w:val="left"/>
      <w:pPr>
        <w:ind w:left="952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88" w:hanging="23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16" w:hanging="23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44" w:hanging="23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472" w:hanging="23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600" w:hanging="23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728" w:hanging="23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856" w:hanging="23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984" w:hanging="233"/>
      </w:pPr>
      <w:rPr>
        <w:rFonts w:hint="default"/>
        <w:lang w:val="en-US" w:eastAsia="en-US" w:bidi="ar-SA"/>
      </w:rPr>
    </w:lvl>
  </w:abstractNum>
  <w:abstractNum w:abstractNumId="21">
    <w:nsid w:val="CCB9C44B"/>
    <w:multiLevelType w:val="multilevel"/>
    <w:tmpl w:val="CCB9C44B"/>
    <w:lvl w:ilvl="0" w:tentative="0">
      <w:start w:val="1"/>
      <w:numFmt w:val="decimal"/>
      <w:lvlText w:val="%1."/>
      <w:lvlJc w:val="left"/>
      <w:pPr>
        <w:ind w:left="953" w:hanging="234"/>
        <w:jc w:val="left"/>
      </w:pPr>
      <w:rPr>
        <w:rFonts w:hint="default"/>
        <w:spacing w:val="-1"/>
        <w:w w:val="90"/>
        <w:lang w:val="en-US" w:eastAsia="en-US" w:bidi="ar-SA"/>
      </w:rPr>
    </w:lvl>
    <w:lvl w:ilvl="1" w:tentative="0">
      <w:start w:val="0"/>
      <w:numFmt w:val="bullet"/>
      <w:lvlText w:val="*"/>
      <w:lvlJc w:val="left"/>
      <w:pPr>
        <w:ind w:left="1440" w:hanging="721"/>
      </w:pPr>
      <w:rPr>
        <w:rFonts w:hint="default" w:ascii="Tahoma" w:hAnsi="Tahoma" w:eastAsia="Tahoma" w:cs="Tahoma"/>
        <w:spacing w:val="0"/>
        <w:w w:val="8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40" w:hanging="7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40" w:hanging="7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40" w:hanging="7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40" w:hanging="7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440" w:hanging="7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640" w:hanging="7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840" w:hanging="721"/>
      </w:pPr>
      <w:rPr>
        <w:rFonts w:hint="default"/>
        <w:lang w:val="en-US" w:eastAsia="en-US" w:bidi="ar-SA"/>
      </w:rPr>
    </w:lvl>
  </w:abstractNum>
  <w:abstractNum w:abstractNumId="22">
    <w:nsid w:val="CF092B84"/>
    <w:multiLevelType w:val="multilevel"/>
    <w:tmpl w:val="CF092B84"/>
    <w:lvl w:ilvl="0" w:tentative="0">
      <w:start w:val="4"/>
      <w:numFmt w:val="decimal"/>
      <w:lvlText w:val="%1."/>
      <w:lvlJc w:val="left"/>
      <w:pPr>
        <w:ind w:left="952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0"/>
        <w:sz w:val="21"/>
        <w:szCs w:val="21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440" w:hanging="36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0"/>
        <w:sz w:val="21"/>
        <w:szCs w:val="21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4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4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4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440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640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840" w:hanging="361"/>
      </w:pPr>
      <w:rPr>
        <w:rFonts w:hint="default"/>
        <w:lang w:val="en-US" w:eastAsia="en-US" w:bidi="ar-SA"/>
      </w:rPr>
    </w:lvl>
  </w:abstractNum>
  <w:abstractNum w:abstractNumId="23">
    <w:nsid w:val="D76CA79E"/>
    <w:multiLevelType w:val="multilevel"/>
    <w:tmpl w:val="D76CA79E"/>
    <w:lvl w:ilvl="0" w:tentative="0">
      <w:start w:val="1"/>
      <w:numFmt w:val="decimal"/>
      <w:lvlText w:val="%1."/>
      <w:lvlJc w:val="left"/>
      <w:pPr>
        <w:ind w:left="953" w:hanging="234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0"/>
        <w:sz w:val="21"/>
        <w:szCs w:val="21"/>
        <w:lang w:val="en-US" w:eastAsia="en-US" w:bidi="ar-SA"/>
      </w:rPr>
    </w:lvl>
    <w:lvl w:ilvl="1" w:tentative="0">
      <w:start w:val="0"/>
      <w:numFmt w:val="bullet"/>
      <w:lvlText w:val="*"/>
      <w:lvlJc w:val="left"/>
      <w:pPr>
        <w:ind w:left="881" w:hanging="162"/>
      </w:pPr>
      <w:rPr>
        <w:rFonts w:hint="default" w:ascii="Tahoma" w:hAnsi="Tahoma" w:eastAsia="Tahoma" w:cs="Tahoma"/>
        <w:spacing w:val="0"/>
        <w:w w:val="8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13" w:hanging="16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66" w:hanging="16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20" w:hanging="16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73" w:hanging="16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26" w:hanging="16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480" w:hanging="16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733" w:hanging="162"/>
      </w:pPr>
      <w:rPr>
        <w:rFonts w:hint="default"/>
        <w:lang w:val="en-US" w:eastAsia="en-US" w:bidi="ar-SA"/>
      </w:rPr>
    </w:lvl>
  </w:abstractNum>
  <w:abstractNum w:abstractNumId="24">
    <w:nsid w:val="D7F9FE59"/>
    <w:multiLevelType w:val="multilevel"/>
    <w:tmpl w:val="D7F9FE59"/>
    <w:lvl w:ilvl="0" w:tentative="0">
      <w:start w:val="1"/>
      <w:numFmt w:val="lowerLetter"/>
      <w:lvlText w:val="%1."/>
      <w:lvlJc w:val="left"/>
      <w:pPr>
        <w:ind w:left="1616" w:hanging="21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682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744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806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868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930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992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054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116" w:hanging="219"/>
      </w:pPr>
      <w:rPr>
        <w:rFonts w:hint="default"/>
        <w:lang w:val="en-US" w:eastAsia="en-US" w:bidi="ar-SA"/>
      </w:rPr>
    </w:lvl>
  </w:abstractNum>
  <w:abstractNum w:abstractNumId="25">
    <w:nsid w:val="DBB9BEB2"/>
    <w:multiLevelType w:val="multilevel"/>
    <w:tmpl w:val="DBB9BEB2"/>
    <w:lvl w:ilvl="0" w:tentative="0">
      <w:start w:val="0"/>
      <w:numFmt w:val="bullet"/>
      <w:lvlText w:val="*"/>
      <w:lvlJc w:val="left"/>
      <w:pPr>
        <w:ind w:left="1192" w:hanging="380"/>
      </w:pPr>
      <w:rPr>
        <w:rFonts w:hint="default" w:ascii="Tahoma" w:hAnsi="Tahoma" w:eastAsia="Tahoma" w:cs="Tahoma"/>
        <w:spacing w:val="0"/>
        <w:w w:val="8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04" w:hanging="3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08" w:hanging="3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512" w:hanging="3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616" w:hanging="3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720" w:hanging="3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824" w:hanging="3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928" w:hanging="3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032" w:hanging="380"/>
      </w:pPr>
      <w:rPr>
        <w:rFonts w:hint="default"/>
        <w:lang w:val="en-US" w:eastAsia="en-US" w:bidi="ar-SA"/>
      </w:rPr>
    </w:lvl>
  </w:abstractNum>
  <w:abstractNum w:abstractNumId="26">
    <w:nsid w:val="DCBA6B53"/>
    <w:multiLevelType w:val="multilevel"/>
    <w:tmpl w:val="DCBA6B53"/>
    <w:lvl w:ilvl="0" w:tentative="0">
      <w:start w:val="1"/>
      <w:numFmt w:val="lowerLetter"/>
      <w:lvlText w:val="%1."/>
      <w:lvlJc w:val="left"/>
      <w:pPr>
        <w:ind w:left="1616" w:hanging="21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682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744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806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868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930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992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054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116" w:hanging="219"/>
      </w:pPr>
      <w:rPr>
        <w:rFonts w:hint="default"/>
        <w:lang w:val="en-US" w:eastAsia="en-US" w:bidi="ar-SA"/>
      </w:rPr>
    </w:lvl>
  </w:abstractNum>
  <w:abstractNum w:abstractNumId="27">
    <w:nsid w:val="E093A4B0"/>
    <w:multiLevelType w:val="multilevel"/>
    <w:tmpl w:val="E093A4B0"/>
    <w:lvl w:ilvl="0" w:tentative="0">
      <w:start w:val="0"/>
      <w:numFmt w:val="bullet"/>
      <w:lvlText w:val="*"/>
      <w:lvlJc w:val="left"/>
      <w:pPr>
        <w:ind w:left="1214" w:hanging="495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2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22" w:hanging="49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24" w:hanging="49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526" w:hanging="49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628" w:hanging="49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730" w:hanging="49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832" w:hanging="49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934" w:hanging="49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036" w:hanging="495"/>
      </w:pPr>
      <w:rPr>
        <w:rFonts w:hint="default"/>
        <w:lang w:val="en-US" w:eastAsia="en-US" w:bidi="ar-SA"/>
      </w:rPr>
    </w:lvl>
  </w:abstractNum>
  <w:abstractNum w:abstractNumId="28">
    <w:nsid w:val="E7EFF2DF"/>
    <w:multiLevelType w:val="multilevel"/>
    <w:tmpl w:val="E7EFF2DF"/>
    <w:lvl w:ilvl="0" w:tentative="0">
      <w:start w:val="6"/>
      <w:numFmt w:val="decimal"/>
      <w:lvlText w:val="%1"/>
      <w:lvlJc w:val="left"/>
      <w:pPr>
        <w:ind w:left="1440" w:hanging="721"/>
        <w:jc w:val="lef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spacing w:val="0"/>
        <w:w w:val="100"/>
        <w:position w:val="2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20" w:hanging="7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600" w:hanging="7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80" w:hanging="7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760" w:hanging="7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40" w:hanging="7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920" w:hanging="7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000" w:hanging="7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080" w:hanging="721"/>
      </w:pPr>
      <w:rPr>
        <w:rFonts w:hint="default"/>
        <w:lang w:val="en-US" w:eastAsia="en-US" w:bidi="ar-SA"/>
      </w:rPr>
    </w:lvl>
  </w:abstractNum>
  <w:abstractNum w:abstractNumId="29">
    <w:nsid w:val="EA77909F"/>
    <w:multiLevelType w:val="multilevel"/>
    <w:tmpl w:val="EA77909F"/>
    <w:lvl w:ilvl="0" w:tentative="0">
      <w:start w:val="4"/>
      <w:numFmt w:val="decimal"/>
      <w:lvlText w:val="%1"/>
      <w:lvlJc w:val="left"/>
      <w:pPr>
        <w:ind w:left="1440" w:hanging="721"/>
        <w:jc w:val="lef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spacing w:val="0"/>
        <w:w w:val="100"/>
        <w:position w:val="2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20" w:hanging="7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600" w:hanging="7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80" w:hanging="7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760" w:hanging="7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40" w:hanging="7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920" w:hanging="7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000" w:hanging="7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080" w:hanging="721"/>
      </w:pPr>
      <w:rPr>
        <w:rFonts w:hint="default"/>
        <w:lang w:val="en-US" w:eastAsia="en-US" w:bidi="ar-SA"/>
      </w:rPr>
    </w:lvl>
  </w:abstractNum>
  <w:abstractNum w:abstractNumId="30">
    <w:nsid w:val="F167F750"/>
    <w:multiLevelType w:val="multilevel"/>
    <w:tmpl w:val="F167F750"/>
    <w:lvl w:ilvl="0" w:tentative="0">
      <w:start w:val="1"/>
      <w:numFmt w:val="decimal"/>
      <w:lvlText w:val="%1."/>
      <w:lvlJc w:val="left"/>
      <w:pPr>
        <w:ind w:left="963" w:hanging="244"/>
        <w:jc w:val="righ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88" w:hanging="24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16" w:hanging="24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44" w:hanging="24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472" w:hanging="24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600" w:hanging="24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728" w:hanging="24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856" w:hanging="24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984" w:hanging="244"/>
      </w:pPr>
      <w:rPr>
        <w:rFonts w:hint="default"/>
        <w:lang w:val="en-US" w:eastAsia="en-US" w:bidi="ar-SA"/>
      </w:rPr>
    </w:lvl>
  </w:abstractNum>
  <w:abstractNum w:abstractNumId="31">
    <w:nsid w:val="F4B5D9F5"/>
    <w:multiLevelType w:val="multilevel"/>
    <w:tmpl w:val="F4B5D9F5"/>
    <w:lvl w:ilvl="0" w:tentative="0">
      <w:start w:val="1"/>
      <w:numFmt w:val="lowerLetter"/>
      <w:lvlText w:val="%1."/>
      <w:lvlJc w:val="left"/>
      <w:pPr>
        <w:ind w:left="1616" w:hanging="21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682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744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806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868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930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992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054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116" w:hanging="219"/>
      </w:pPr>
      <w:rPr>
        <w:rFonts w:hint="default"/>
        <w:lang w:val="en-US" w:eastAsia="en-US" w:bidi="ar-SA"/>
      </w:rPr>
    </w:lvl>
  </w:abstractNum>
  <w:abstractNum w:abstractNumId="32">
    <w:nsid w:val="F7735DC9"/>
    <w:multiLevelType w:val="multilevel"/>
    <w:tmpl w:val="F7735DC9"/>
    <w:lvl w:ilvl="0" w:tentative="0">
      <w:start w:val="1"/>
      <w:numFmt w:val="decimal"/>
      <w:lvlText w:val="%1."/>
      <w:lvlJc w:val="left"/>
      <w:pPr>
        <w:ind w:left="953" w:hanging="234"/>
        <w:jc w:val="left"/>
      </w:pPr>
      <w:rPr>
        <w:rFonts w:hint="default"/>
        <w:spacing w:val="-1"/>
        <w:w w:val="9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75" w:hanging="23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90" w:hanging="23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05" w:hanging="23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820" w:hanging="23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035" w:hanging="23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250" w:hanging="23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466" w:hanging="23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681" w:hanging="234"/>
      </w:pPr>
      <w:rPr>
        <w:rFonts w:hint="default"/>
        <w:lang w:val="en-US" w:eastAsia="en-US" w:bidi="ar-SA"/>
      </w:rPr>
    </w:lvl>
  </w:abstractNum>
  <w:abstractNum w:abstractNumId="33">
    <w:nsid w:val="FA3DBFAD"/>
    <w:multiLevelType w:val="multilevel"/>
    <w:tmpl w:val="FA3DBFAD"/>
    <w:lvl w:ilvl="0" w:tentative="0">
      <w:start w:val="0"/>
      <w:numFmt w:val="bullet"/>
      <w:lvlText w:val="*"/>
      <w:lvlJc w:val="left"/>
      <w:pPr>
        <w:ind w:left="1440" w:hanging="721"/>
      </w:pPr>
      <w:rPr>
        <w:rFonts w:hint="default" w:ascii="Tahoma" w:hAnsi="Tahoma" w:eastAsia="Tahoma" w:cs="Tahoma"/>
        <w:spacing w:val="0"/>
        <w:w w:val="8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20" w:hanging="7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600" w:hanging="7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80" w:hanging="7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760" w:hanging="7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40" w:hanging="7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920" w:hanging="7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000" w:hanging="7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080" w:hanging="721"/>
      </w:pPr>
      <w:rPr>
        <w:rFonts w:hint="default"/>
        <w:lang w:val="en-US" w:eastAsia="en-US" w:bidi="ar-SA"/>
      </w:rPr>
    </w:lvl>
  </w:abstractNum>
  <w:abstractNum w:abstractNumId="34">
    <w:nsid w:val="0053208E"/>
    <w:multiLevelType w:val="multilevel"/>
    <w:tmpl w:val="0053208E"/>
    <w:lvl w:ilvl="0" w:tentative="0">
      <w:start w:val="1"/>
      <w:numFmt w:val="lowerLetter"/>
      <w:lvlText w:val="%1."/>
      <w:lvlJc w:val="left"/>
      <w:pPr>
        <w:ind w:left="939" w:hanging="22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0"/>
        <w:sz w:val="21"/>
        <w:szCs w:val="21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952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0"/>
        <w:sz w:val="21"/>
        <w:szCs w:val="21"/>
        <w:lang w:val="en-US" w:eastAsia="en-US" w:bidi="ar-SA"/>
      </w:rPr>
    </w:lvl>
    <w:lvl w:ilvl="2" w:tentative="0">
      <w:start w:val="1"/>
      <w:numFmt w:val="lowerLetter"/>
      <w:lvlText w:val="%3."/>
      <w:lvlJc w:val="left"/>
      <w:pPr>
        <w:ind w:left="938" w:hanging="21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0"/>
        <w:sz w:val="21"/>
        <w:szCs w:val="21"/>
        <w:lang w:val="en-US" w:eastAsia="en-US" w:bidi="ar-SA"/>
      </w:rPr>
    </w:lvl>
    <w:lvl w:ilvl="3" w:tentative="0">
      <w:start w:val="1"/>
      <w:numFmt w:val="decimal"/>
      <w:lvlText w:val="%4."/>
      <w:lvlJc w:val="left"/>
      <w:pPr>
        <w:ind w:left="952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0"/>
        <w:sz w:val="21"/>
        <w:szCs w:val="21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20" w:hanging="23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73" w:hanging="23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26" w:hanging="23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480" w:hanging="23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733" w:hanging="233"/>
      </w:pPr>
      <w:rPr>
        <w:rFonts w:hint="default"/>
        <w:lang w:val="en-US" w:eastAsia="en-US" w:bidi="ar-SA"/>
      </w:rPr>
    </w:lvl>
  </w:abstractNum>
  <w:abstractNum w:abstractNumId="35">
    <w:nsid w:val="0248C179"/>
    <w:multiLevelType w:val="multilevel"/>
    <w:tmpl w:val="0248C179"/>
    <w:lvl w:ilvl="0" w:tentative="0">
      <w:start w:val="2"/>
      <w:numFmt w:val="decimal"/>
      <w:lvlText w:val="%1)"/>
      <w:lvlJc w:val="left"/>
      <w:pPr>
        <w:ind w:left="1595" w:hanging="19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88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664" w:hanging="19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728" w:hanging="19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792" w:hanging="19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856" w:hanging="19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920" w:hanging="19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984" w:hanging="19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048" w:hanging="19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112" w:hanging="199"/>
      </w:pPr>
      <w:rPr>
        <w:rFonts w:hint="default"/>
        <w:lang w:val="en-US" w:eastAsia="en-US" w:bidi="ar-SA"/>
      </w:rPr>
    </w:lvl>
  </w:abstractNum>
  <w:abstractNum w:abstractNumId="36">
    <w:nsid w:val="03D62ECE"/>
    <w:multiLevelType w:val="multilevel"/>
    <w:tmpl w:val="03D62ECE"/>
    <w:lvl w:ilvl="0" w:tentative="0">
      <w:start w:val="0"/>
      <w:numFmt w:val="bullet"/>
      <w:lvlText w:val="•"/>
      <w:lvlJc w:val="left"/>
      <w:pPr>
        <w:ind w:left="1440" w:hanging="361"/>
      </w:pPr>
      <w:rPr>
        <w:rFonts w:hint="default" w:ascii="Tahoma" w:hAnsi="Tahoma" w:eastAsia="Tahoma" w:cs="Tahoma"/>
        <w:spacing w:val="0"/>
        <w:w w:val="8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60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4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080" w:hanging="361"/>
      </w:pPr>
      <w:rPr>
        <w:rFonts w:hint="default"/>
        <w:lang w:val="en-US" w:eastAsia="en-US" w:bidi="ar-SA"/>
      </w:rPr>
    </w:lvl>
  </w:abstractNum>
  <w:abstractNum w:abstractNumId="37">
    <w:nsid w:val="0D249E80"/>
    <w:multiLevelType w:val="multilevel"/>
    <w:tmpl w:val="0D249E80"/>
    <w:lvl w:ilvl="0" w:tentative="0">
      <w:start w:val="1"/>
      <w:numFmt w:val="decimal"/>
      <w:lvlText w:val="%1"/>
      <w:lvlJc w:val="left"/>
      <w:pPr>
        <w:ind w:left="1440" w:hanging="721"/>
        <w:jc w:val="lef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spacing w:val="0"/>
        <w:w w:val="100"/>
        <w:position w:val="2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20" w:hanging="7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600" w:hanging="7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80" w:hanging="7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760" w:hanging="7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40" w:hanging="7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920" w:hanging="7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000" w:hanging="7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080" w:hanging="721"/>
      </w:pPr>
      <w:rPr>
        <w:rFonts w:hint="default"/>
        <w:lang w:val="en-US" w:eastAsia="en-US" w:bidi="ar-SA"/>
      </w:rPr>
    </w:lvl>
  </w:abstractNum>
  <w:abstractNum w:abstractNumId="38">
    <w:nsid w:val="0E640482"/>
    <w:multiLevelType w:val="multilevel"/>
    <w:tmpl w:val="0E640482"/>
    <w:lvl w:ilvl="0" w:tentative="0">
      <w:start w:val="1"/>
      <w:numFmt w:val="decimal"/>
      <w:lvlText w:val="%1."/>
      <w:lvlJc w:val="left"/>
      <w:pPr>
        <w:ind w:left="1630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73" w:hanging="23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26" w:hanging="23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79" w:hanging="23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32" w:hanging="23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885" w:hanging="23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138" w:hanging="23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391" w:hanging="23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644" w:hanging="233"/>
      </w:pPr>
      <w:rPr>
        <w:rFonts w:hint="default"/>
        <w:lang w:val="en-US" w:eastAsia="en-US" w:bidi="ar-SA"/>
      </w:rPr>
    </w:lvl>
  </w:abstractNum>
  <w:abstractNum w:abstractNumId="39">
    <w:nsid w:val="214EEB83"/>
    <w:multiLevelType w:val="multilevel"/>
    <w:tmpl w:val="214EEB83"/>
    <w:lvl w:ilvl="0" w:tentative="0">
      <w:start w:val="3"/>
      <w:numFmt w:val="decimal"/>
      <w:lvlText w:val="%1"/>
      <w:lvlJc w:val="left"/>
      <w:pPr>
        <w:ind w:left="1440" w:hanging="721"/>
        <w:jc w:val="lef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spacing w:val="0"/>
        <w:w w:val="100"/>
        <w:position w:val="2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20" w:hanging="7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600" w:hanging="7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80" w:hanging="7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760" w:hanging="7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40" w:hanging="7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920" w:hanging="7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000" w:hanging="7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080" w:hanging="721"/>
      </w:pPr>
      <w:rPr>
        <w:rFonts w:hint="default"/>
        <w:lang w:val="en-US" w:eastAsia="en-US" w:bidi="ar-SA"/>
      </w:rPr>
    </w:lvl>
  </w:abstractNum>
  <w:abstractNum w:abstractNumId="40">
    <w:nsid w:val="243FCF68"/>
    <w:multiLevelType w:val="multilevel"/>
    <w:tmpl w:val="243FCF68"/>
    <w:lvl w:ilvl="0" w:tentative="0">
      <w:start w:val="0"/>
      <w:numFmt w:val="bullet"/>
      <w:lvlText w:val="*"/>
      <w:lvlJc w:val="left"/>
      <w:pPr>
        <w:ind w:left="1440" w:hanging="721"/>
      </w:pPr>
      <w:rPr>
        <w:rFonts w:hint="default" w:ascii="Tahoma" w:hAnsi="Tahoma" w:eastAsia="Tahoma" w:cs="Tahoma"/>
        <w:spacing w:val="0"/>
        <w:w w:val="8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20" w:hanging="7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600" w:hanging="7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80" w:hanging="7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760" w:hanging="7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40" w:hanging="7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920" w:hanging="7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000" w:hanging="7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080" w:hanging="721"/>
      </w:pPr>
      <w:rPr>
        <w:rFonts w:hint="default"/>
        <w:lang w:val="en-US" w:eastAsia="en-US" w:bidi="ar-SA"/>
      </w:rPr>
    </w:lvl>
  </w:abstractNum>
  <w:abstractNum w:abstractNumId="41">
    <w:nsid w:val="2470EC97"/>
    <w:multiLevelType w:val="multilevel"/>
    <w:tmpl w:val="2470EC97"/>
    <w:lvl w:ilvl="0" w:tentative="0">
      <w:start w:val="1"/>
      <w:numFmt w:val="lowerLetter"/>
      <w:lvlText w:val="%1."/>
      <w:lvlJc w:val="left"/>
      <w:pPr>
        <w:ind w:left="1616" w:hanging="21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682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744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806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868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930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992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054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116" w:hanging="219"/>
      </w:pPr>
      <w:rPr>
        <w:rFonts w:hint="default"/>
        <w:lang w:val="en-US" w:eastAsia="en-US" w:bidi="ar-SA"/>
      </w:rPr>
    </w:lvl>
  </w:abstractNum>
  <w:abstractNum w:abstractNumId="42">
    <w:nsid w:val="25B654F3"/>
    <w:multiLevelType w:val="multilevel"/>
    <w:tmpl w:val="25B654F3"/>
    <w:lvl w:ilvl="0" w:tentative="0">
      <w:start w:val="0"/>
      <w:numFmt w:val="bullet"/>
      <w:lvlText w:val="*"/>
      <w:lvlJc w:val="left"/>
      <w:pPr>
        <w:ind w:left="1397" w:hanging="667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2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17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7"/>
        <w:position w:val="1"/>
        <w:sz w:val="21"/>
        <w:szCs w:val="21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61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74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8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991" w:hanging="360"/>
      </w:pPr>
      <w:rPr>
        <w:rFonts w:hint="default"/>
        <w:lang w:val="en-US" w:eastAsia="en-US" w:bidi="ar-SA"/>
      </w:rPr>
    </w:lvl>
  </w:abstractNum>
  <w:abstractNum w:abstractNumId="43">
    <w:nsid w:val="29AA0DF4"/>
    <w:multiLevelType w:val="multilevel"/>
    <w:tmpl w:val="29AA0DF4"/>
    <w:lvl w:ilvl="0" w:tentative="0">
      <w:start w:val="1"/>
      <w:numFmt w:val="decimal"/>
      <w:lvlText w:val="%1."/>
      <w:lvlJc w:val="left"/>
      <w:pPr>
        <w:ind w:left="953" w:hanging="234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0"/>
        <w:sz w:val="21"/>
        <w:szCs w:val="21"/>
        <w:lang w:val="en-US" w:eastAsia="en-US" w:bidi="ar-SA"/>
      </w:rPr>
    </w:lvl>
    <w:lvl w:ilvl="1" w:tentative="0">
      <w:start w:val="0"/>
      <w:numFmt w:val="bullet"/>
      <w:lvlText w:val="*"/>
      <w:lvlJc w:val="left"/>
      <w:pPr>
        <w:ind w:left="1440" w:hanging="721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2"/>
        <w:sz w:val="21"/>
        <w:szCs w:val="21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40" w:hanging="7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90" w:hanging="7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0" w:hanging="7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90" w:hanging="7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40" w:hanging="7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90" w:hanging="7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540" w:hanging="721"/>
      </w:pPr>
      <w:rPr>
        <w:rFonts w:hint="default"/>
        <w:lang w:val="en-US" w:eastAsia="en-US" w:bidi="ar-SA"/>
      </w:rPr>
    </w:lvl>
  </w:abstractNum>
  <w:abstractNum w:abstractNumId="44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1630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0"/>
        <w:sz w:val="21"/>
        <w:szCs w:val="21"/>
        <w:lang w:val="en-US" w:eastAsia="en-US" w:bidi="ar-SA"/>
      </w:rPr>
    </w:lvl>
    <w:lvl w:ilvl="1" w:tentative="0">
      <w:start w:val="0"/>
      <w:numFmt w:val="bullet"/>
      <w:lvlText w:val="*"/>
      <w:lvlJc w:val="left"/>
      <w:pPr>
        <w:ind w:left="2160" w:hanging="764"/>
      </w:pPr>
      <w:rPr>
        <w:rFonts w:hint="default" w:ascii="Tahoma" w:hAnsi="Tahoma" w:eastAsia="Tahoma" w:cs="Tahoma"/>
        <w:spacing w:val="0"/>
        <w:w w:val="8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80" w:hanging="7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00" w:hanging="7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520" w:hanging="7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640" w:hanging="7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760" w:hanging="7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880" w:hanging="7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000" w:hanging="764"/>
      </w:pPr>
      <w:rPr>
        <w:rFonts w:hint="default"/>
        <w:lang w:val="en-US" w:eastAsia="en-US" w:bidi="ar-SA"/>
      </w:rPr>
    </w:lvl>
  </w:abstractNum>
  <w:abstractNum w:abstractNumId="45">
    <w:nsid w:val="31037D11"/>
    <w:multiLevelType w:val="multilevel"/>
    <w:tmpl w:val="31037D11"/>
    <w:lvl w:ilvl="0" w:tentative="0">
      <w:start w:val="1"/>
      <w:numFmt w:val="decimal"/>
      <w:lvlText w:val="%1"/>
      <w:lvlJc w:val="left"/>
      <w:pPr>
        <w:ind w:left="1440" w:hanging="721"/>
        <w:jc w:val="lef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spacing w:val="0"/>
        <w:w w:val="100"/>
        <w:position w:val="-2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20" w:hanging="7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600" w:hanging="7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80" w:hanging="7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760" w:hanging="7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40" w:hanging="7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920" w:hanging="7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000" w:hanging="7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080" w:hanging="721"/>
      </w:pPr>
      <w:rPr>
        <w:rFonts w:hint="default"/>
        <w:lang w:val="en-US" w:eastAsia="en-US" w:bidi="ar-SA"/>
      </w:rPr>
    </w:lvl>
  </w:abstractNum>
  <w:abstractNum w:abstractNumId="46">
    <w:nsid w:val="37AC965F"/>
    <w:multiLevelType w:val="multilevel"/>
    <w:tmpl w:val="37AC965F"/>
    <w:lvl w:ilvl="0" w:tentative="0">
      <w:start w:val="1"/>
      <w:numFmt w:val="decimal"/>
      <w:lvlText w:val="%1"/>
      <w:lvlJc w:val="left"/>
      <w:pPr>
        <w:ind w:left="1440" w:hanging="721"/>
        <w:jc w:val="lef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spacing w:val="0"/>
        <w:w w:val="100"/>
        <w:position w:val="-2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20" w:hanging="7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600" w:hanging="7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80" w:hanging="7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760" w:hanging="7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40" w:hanging="7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920" w:hanging="7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000" w:hanging="7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080" w:hanging="721"/>
      </w:pPr>
      <w:rPr>
        <w:rFonts w:hint="default"/>
        <w:lang w:val="en-US" w:eastAsia="en-US" w:bidi="ar-SA"/>
      </w:rPr>
    </w:lvl>
  </w:abstractNum>
  <w:abstractNum w:abstractNumId="47">
    <w:nsid w:val="39A0D9AC"/>
    <w:multiLevelType w:val="multilevel"/>
    <w:tmpl w:val="39A0D9AC"/>
    <w:lvl w:ilvl="0" w:tentative="0">
      <w:start w:val="1"/>
      <w:numFmt w:val="decimal"/>
      <w:lvlText w:val="%1."/>
      <w:lvlJc w:val="left"/>
      <w:pPr>
        <w:ind w:left="1661" w:hanging="265"/>
        <w:jc w:val="left"/>
      </w:pPr>
      <w:rPr>
        <w:rFonts w:hint="default"/>
        <w:spacing w:val="-1"/>
        <w:w w:val="89"/>
        <w:lang w:val="en-US" w:eastAsia="en-US" w:bidi="ar-SA"/>
      </w:rPr>
    </w:lvl>
    <w:lvl w:ilvl="1" w:tentative="0">
      <w:start w:val="0"/>
      <w:numFmt w:val="bullet"/>
      <w:lvlText w:val="*"/>
      <w:lvlJc w:val="left"/>
      <w:pPr>
        <w:ind w:left="2160" w:hanging="764"/>
      </w:pPr>
      <w:rPr>
        <w:rFonts w:hint="default" w:ascii="Tahoma" w:hAnsi="Tahoma" w:eastAsia="Tahoma" w:cs="Tahoma"/>
        <w:spacing w:val="0"/>
        <w:w w:val="8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80" w:hanging="7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00" w:hanging="7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520" w:hanging="7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640" w:hanging="7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760" w:hanging="7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880" w:hanging="7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000" w:hanging="764"/>
      </w:pPr>
      <w:rPr>
        <w:rFonts w:hint="default"/>
        <w:lang w:val="en-US" w:eastAsia="en-US" w:bidi="ar-SA"/>
      </w:rPr>
    </w:lvl>
  </w:abstractNum>
  <w:abstractNum w:abstractNumId="48">
    <w:nsid w:val="46A08BB8"/>
    <w:multiLevelType w:val="multilevel"/>
    <w:tmpl w:val="46A08BB8"/>
    <w:lvl w:ilvl="0" w:tentative="0">
      <w:start w:val="0"/>
      <w:numFmt w:val="bullet"/>
      <w:lvlText w:val="*"/>
      <w:lvlJc w:val="left"/>
      <w:pPr>
        <w:ind w:left="2160" w:hanging="764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2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168" w:hanging="7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176" w:hanging="7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184" w:hanging="7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192" w:hanging="7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200" w:hanging="7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208" w:hanging="7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216" w:hanging="7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224" w:hanging="764"/>
      </w:pPr>
      <w:rPr>
        <w:rFonts w:hint="default"/>
        <w:lang w:val="en-US" w:eastAsia="en-US" w:bidi="ar-SA"/>
      </w:rPr>
    </w:lvl>
  </w:abstractNum>
  <w:abstractNum w:abstractNumId="49">
    <w:nsid w:val="4C1BAE26"/>
    <w:multiLevelType w:val="multilevel"/>
    <w:tmpl w:val="4C1BAE26"/>
    <w:lvl w:ilvl="0" w:tentative="0">
      <w:start w:val="1"/>
      <w:numFmt w:val="lowerLetter"/>
      <w:lvlText w:val="%1."/>
      <w:lvlJc w:val="left"/>
      <w:pPr>
        <w:ind w:left="1616" w:hanging="21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682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744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806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868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930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992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054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116" w:hanging="219"/>
      </w:pPr>
      <w:rPr>
        <w:rFonts w:hint="default"/>
        <w:lang w:val="en-US" w:eastAsia="en-US" w:bidi="ar-SA"/>
      </w:rPr>
    </w:lvl>
  </w:abstractNum>
  <w:abstractNum w:abstractNumId="50">
    <w:nsid w:val="4D4DC07F"/>
    <w:multiLevelType w:val="multilevel"/>
    <w:tmpl w:val="4D4DC07F"/>
    <w:lvl w:ilvl="0" w:tentative="0">
      <w:start w:val="0"/>
      <w:numFmt w:val="bullet"/>
      <w:lvlText w:val="*"/>
      <w:lvlJc w:val="left"/>
      <w:pPr>
        <w:ind w:left="1406" w:hanging="39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2"/>
        <w:sz w:val="21"/>
        <w:szCs w:val="21"/>
        <w:lang w:val="en-US" w:eastAsia="en-US" w:bidi="ar-SA"/>
      </w:rPr>
    </w:lvl>
    <w:lvl w:ilvl="1" w:tentative="0">
      <w:start w:val="0"/>
      <w:numFmt w:val="bullet"/>
      <w:lvlText w:val="*"/>
      <w:lvlJc w:val="left"/>
      <w:pPr>
        <w:ind w:left="1397" w:hanging="217"/>
      </w:pPr>
      <w:rPr>
        <w:rFonts w:hint="default" w:ascii="Tahoma" w:hAnsi="Tahoma" w:eastAsia="Tahoma" w:cs="Tahoma"/>
        <w:spacing w:val="0"/>
        <w:w w:val="6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68" w:hanging="21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52" w:hanging="21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736" w:hanging="21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20" w:hanging="21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904" w:hanging="21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988" w:hanging="21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072" w:hanging="217"/>
      </w:pPr>
      <w:rPr>
        <w:rFonts w:hint="default"/>
        <w:lang w:val="en-US" w:eastAsia="en-US" w:bidi="ar-SA"/>
      </w:rPr>
    </w:lvl>
  </w:abstractNum>
  <w:abstractNum w:abstractNumId="51">
    <w:nsid w:val="4D94DA66"/>
    <w:multiLevelType w:val="multilevel"/>
    <w:tmpl w:val="4D94DA66"/>
    <w:lvl w:ilvl="0" w:tentative="0">
      <w:start w:val="1"/>
      <w:numFmt w:val="decimal"/>
      <w:lvlText w:val="%1."/>
      <w:lvlJc w:val="left"/>
      <w:pPr>
        <w:ind w:left="952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0"/>
        <w:sz w:val="21"/>
        <w:szCs w:val="21"/>
        <w:lang w:val="en-US" w:eastAsia="en-US" w:bidi="ar-SA"/>
      </w:rPr>
    </w:lvl>
    <w:lvl w:ilvl="1" w:tentative="0">
      <w:start w:val="0"/>
      <w:numFmt w:val="bullet"/>
      <w:lvlText w:val="*"/>
      <w:lvlJc w:val="left"/>
      <w:pPr>
        <w:ind w:left="1440" w:hanging="721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2"/>
        <w:sz w:val="21"/>
        <w:szCs w:val="21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40" w:hanging="7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40" w:hanging="7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40" w:hanging="7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40" w:hanging="7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440" w:hanging="7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640" w:hanging="7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840" w:hanging="721"/>
      </w:pPr>
      <w:rPr>
        <w:rFonts w:hint="default"/>
        <w:lang w:val="en-US" w:eastAsia="en-US" w:bidi="ar-SA"/>
      </w:rPr>
    </w:lvl>
  </w:abstractNum>
  <w:abstractNum w:abstractNumId="52">
    <w:nsid w:val="509155EC"/>
    <w:multiLevelType w:val="multilevel"/>
    <w:tmpl w:val="509155EC"/>
    <w:lvl w:ilvl="0" w:tentative="0">
      <w:start w:val="1"/>
      <w:numFmt w:val="decimal"/>
      <w:lvlText w:val="%1"/>
      <w:lvlJc w:val="left"/>
      <w:pPr>
        <w:ind w:left="1440" w:hanging="711"/>
        <w:jc w:val="left"/>
      </w:pPr>
      <w:rPr>
        <w:rFonts w:hint="default"/>
        <w:spacing w:val="0"/>
        <w:w w:val="11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20" w:hanging="71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600" w:hanging="71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80" w:hanging="71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760" w:hanging="71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40" w:hanging="71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920" w:hanging="71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000" w:hanging="71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080" w:hanging="711"/>
      </w:pPr>
      <w:rPr>
        <w:rFonts w:hint="default"/>
        <w:lang w:val="en-US" w:eastAsia="en-US" w:bidi="ar-SA"/>
      </w:rPr>
    </w:lvl>
  </w:abstractNum>
  <w:abstractNum w:abstractNumId="53">
    <w:nsid w:val="58765686"/>
    <w:multiLevelType w:val="multilevel"/>
    <w:tmpl w:val="58765686"/>
    <w:lvl w:ilvl="0" w:tentative="0">
      <w:start w:val="1"/>
      <w:numFmt w:val="decimal"/>
      <w:lvlText w:val="%1"/>
      <w:lvlJc w:val="left"/>
      <w:pPr>
        <w:ind w:left="1440" w:hanging="721"/>
        <w:jc w:val="left"/>
      </w:pPr>
      <w:rPr>
        <w:rFonts w:hint="default"/>
        <w:spacing w:val="0"/>
        <w:w w:val="11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20" w:hanging="7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600" w:hanging="7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80" w:hanging="7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760" w:hanging="7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40" w:hanging="7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920" w:hanging="7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000" w:hanging="7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080" w:hanging="721"/>
      </w:pPr>
      <w:rPr>
        <w:rFonts w:hint="default"/>
        <w:lang w:val="en-US" w:eastAsia="en-US" w:bidi="ar-SA"/>
      </w:rPr>
    </w:lvl>
  </w:abstractNum>
  <w:abstractNum w:abstractNumId="54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1735" w:hanging="339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1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90" w:hanging="33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840" w:hanging="33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890" w:hanging="33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940" w:hanging="33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990" w:hanging="33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040" w:hanging="33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090" w:hanging="33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140" w:hanging="339"/>
      </w:pPr>
      <w:rPr>
        <w:rFonts w:hint="default"/>
        <w:lang w:val="en-US" w:eastAsia="en-US" w:bidi="ar-SA"/>
      </w:rPr>
    </w:lvl>
  </w:abstractNum>
  <w:abstractNum w:abstractNumId="55">
    <w:nsid w:val="5A241D34"/>
    <w:multiLevelType w:val="multilevel"/>
    <w:tmpl w:val="5A241D34"/>
    <w:lvl w:ilvl="0" w:tentative="0">
      <w:start w:val="0"/>
      <w:numFmt w:val="bullet"/>
      <w:lvlText w:val="*"/>
      <w:lvlJc w:val="left"/>
      <w:pPr>
        <w:ind w:left="2160" w:hanging="764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2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168" w:hanging="7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176" w:hanging="7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184" w:hanging="7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192" w:hanging="7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200" w:hanging="7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208" w:hanging="7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216" w:hanging="7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224" w:hanging="764"/>
      </w:pPr>
      <w:rPr>
        <w:rFonts w:hint="default"/>
        <w:lang w:val="en-US" w:eastAsia="en-US" w:bidi="ar-SA"/>
      </w:rPr>
    </w:lvl>
  </w:abstractNum>
  <w:abstractNum w:abstractNumId="56">
    <w:nsid w:val="60382F6E"/>
    <w:multiLevelType w:val="multilevel"/>
    <w:tmpl w:val="60382F6E"/>
    <w:lvl w:ilvl="0" w:tentative="0">
      <w:start w:val="0"/>
      <w:numFmt w:val="bullet"/>
      <w:lvlText w:val="*"/>
      <w:lvlJc w:val="left"/>
      <w:pPr>
        <w:ind w:left="2160" w:hanging="764"/>
      </w:pPr>
      <w:rPr>
        <w:rFonts w:hint="default" w:ascii="Tahoma" w:hAnsi="Tahoma" w:eastAsia="Tahoma" w:cs="Tahoma"/>
        <w:spacing w:val="0"/>
        <w:w w:val="8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168" w:hanging="7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176" w:hanging="7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184" w:hanging="7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192" w:hanging="7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200" w:hanging="7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208" w:hanging="7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216" w:hanging="7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224" w:hanging="764"/>
      </w:pPr>
      <w:rPr>
        <w:rFonts w:hint="default"/>
        <w:lang w:val="en-US" w:eastAsia="en-US" w:bidi="ar-SA"/>
      </w:rPr>
    </w:lvl>
  </w:abstractNum>
  <w:abstractNum w:abstractNumId="57">
    <w:nsid w:val="60A8253D"/>
    <w:multiLevelType w:val="multilevel"/>
    <w:tmpl w:val="60A8253D"/>
    <w:lvl w:ilvl="0" w:tentative="0">
      <w:start w:val="5"/>
      <w:numFmt w:val="decimal"/>
      <w:lvlText w:val="%1"/>
      <w:lvlJc w:val="left"/>
      <w:pPr>
        <w:ind w:left="1440" w:hanging="721"/>
        <w:jc w:val="lef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spacing w:val="0"/>
        <w:w w:val="100"/>
        <w:position w:val="2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20" w:hanging="7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600" w:hanging="7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80" w:hanging="7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760" w:hanging="7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40" w:hanging="7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920" w:hanging="7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000" w:hanging="7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080" w:hanging="721"/>
      </w:pPr>
      <w:rPr>
        <w:rFonts w:hint="default"/>
        <w:lang w:val="en-US" w:eastAsia="en-US" w:bidi="ar-SA"/>
      </w:rPr>
    </w:lvl>
  </w:abstractNum>
  <w:abstractNum w:abstractNumId="58">
    <w:nsid w:val="629F7852"/>
    <w:multiLevelType w:val="multilevel"/>
    <w:tmpl w:val="629F7852"/>
    <w:lvl w:ilvl="0" w:tentative="0">
      <w:start w:val="1"/>
      <w:numFmt w:val="decimal"/>
      <w:lvlText w:val="%1."/>
      <w:lvlJc w:val="left"/>
      <w:pPr>
        <w:ind w:left="1406" w:hanging="264"/>
        <w:jc w:val="left"/>
      </w:pPr>
      <w:rPr>
        <w:rFonts w:hint="default"/>
        <w:spacing w:val="-36"/>
        <w:w w:val="9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84" w:hanging="2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68" w:hanging="2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52" w:hanging="2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736" w:hanging="2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20" w:hanging="2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904" w:hanging="2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988" w:hanging="2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072" w:hanging="264"/>
      </w:pPr>
      <w:rPr>
        <w:rFonts w:hint="default"/>
        <w:lang w:val="en-US" w:eastAsia="en-US" w:bidi="ar-SA"/>
      </w:rPr>
    </w:lvl>
  </w:abstractNum>
  <w:abstractNum w:abstractNumId="59">
    <w:nsid w:val="71156F4F"/>
    <w:multiLevelType w:val="multilevel"/>
    <w:tmpl w:val="71156F4F"/>
    <w:lvl w:ilvl="0" w:tentative="0">
      <w:start w:val="1"/>
      <w:numFmt w:val="decimal"/>
      <w:lvlText w:val="%1."/>
      <w:lvlJc w:val="left"/>
      <w:pPr>
        <w:ind w:left="952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88" w:hanging="23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16" w:hanging="23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44" w:hanging="23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472" w:hanging="23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600" w:hanging="23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728" w:hanging="23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856" w:hanging="23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984" w:hanging="233"/>
      </w:pPr>
      <w:rPr>
        <w:rFonts w:hint="default"/>
        <w:lang w:val="en-US" w:eastAsia="en-US" w:bidi="ar-SA"/>
      </w:rPr>
    </w:lvl>
  </w:abstractNum>
  <w:abstractNum w:abstractNumId="60">
    <w:nsid w:val="72183CF9"/>
    <w:multiLevelType w:val="multilevel"/>
    <w:tmpl w:val="72183CF9"/>
    <w:lvl w:ilvl="0" w:tentative="0">
      <w:start w:val="1"/>
      <w:numFmt w:val="lowerLetter"/>
      <w:lvlText w:val="%1."/>
      <w:lvlJc w:val="left"/>
      <w:pPr>
        <w:ind w:left="1616" w:hanging="21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99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78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7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36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16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095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674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253" w:hanging="219"/>
      </w:pPr>
      <w:rPr>
        <w:rFonts w:hint="default"/>
        <w:lang w:val="en-US" w:eastAsia="en-US" w:bidi="ar-SA"/>
      </w:rPr>
    </w:lvl>
  </w:abstractNum>
  <w:abstractNum w:abstractNumId="61">
    <w:nsid w:val="7229D8DA"/>
    <w:multiLevelType w:val="multilevel"/>
    <w:tmpl w:val="7229D8DA"/>
    <w:lvl w:ilvl="0" w:tentative="0">
      <w:start w:val="1"/>
      <w:numFmt w:val="decimal"/>
      <w:lvlText w:val="%1"/>
      <w:lvlJc w:val="left"/>
      <w:pPr>
        <w:ind w:left="1365" w:hanging="646"/>
        <w:jc w:val="lef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spacing w:val="0"/>
        <w:w w:val="100"/>
        <w:position w:val="-2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48" w:hanging="64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36" w:hanging="64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24" w:hanging="64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712" w:hanging="64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00" w:hanging="64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888" w:hanging="64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976" w:hanging="64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064" w:hanging="646"/>
      </w:pPr>
      <w:rPr>
        <w:rFonts w:hint="default"/>
        <w:lang w:val="en-US" w:eastAsia="en-US" w:bidi="ar-SA"/>
      </w:rPr>
    </w:lvl>
  </w:abstractNum>
  <w:abstractNum w:abstractNumId="62">
    <w:nsid w:val="77ECEA79"/>
    <w:multiLevelType w:val="multilevel"/>
    <w:tmpl w:val="77ECEA79"/>
    <w:lvl w:ilvl="0" w:tentative="0">
      <w:start w:val="1"/>
      <w:numFmt w:val="decimal"/>
      <w:lvlText w:val="%1"/>
      <w:lvlJc w:val="left"/>
      <w:pPr>
        <w:ind w:left="2160" w:hanging="764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1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10" w:hanging="7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60" w:hanging="7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10" w:hanging="7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361" w:hanging="7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411" w:hanging="7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461" w:hanging="7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511" w:hanging="7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562" w:hanging="764"/>
      </w:pPr>
      <w:rPr>
        <w:rFonts w:hint="default"/>
        <w:lang w:val="en-US" w:eastAsia="en-US" w:bidi="ar-SA"/>
      </w:rPr>
    </w:lvl>
  </w:abstractNum>
  <w:abstractNum w:abstractNumId="63">
    <w:nsid w:val="79608C1F"/>
    <w:multiLevelType w:val="multilevel"/>
    <w:tmpl w:val="79608C1F"/>
    <w:lvl w:ilvl="0" w:tentative="0">
      <w:start w:val="1"/>
      <w:numFmt w:val="decimal"/>
      <w:lvlText w:val="%1."/>
      <w:lvlJc w:val="left"/>
      <w:pPr>
        <w:ind w:left="952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88" w:hanging="23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16" w:hanging="23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44" w:hanging="23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472" w:hanging="23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600" w:hanging="23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728" w:hanging="23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856" w:hanging="23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984" w:hanging="233"/>
      </w:pPr>
      <w:rPr>
        <w:rFonts w:hint="default"/>
        <w:lang w:val="en-US" w:eastAsia="en-US" w:bidi="ar-SA"/>
      </w:rPr>
    </w:lvl>
  </w:abstractNum>
  <w:abstractNum w:abstractNumId="64">
    <w:nsid w:val="798F07E0"/>
    <w:multiLevelType w:val="multilevel"/>
    <w:tmpl w:val="798F07E0"/>
    <w:lvl w:ilvl="0" w:tentative="0">
      <w:start w:val="0"/>
      <w:numFmt w:val="bullet"/>
      <w:lvlText w:val="*"/>
      <w:lvlJc w:val="left"/>
      <w:pPr>
        <w:ind w:left="888" w:hanging="721"/>
      </w:pPr>
      <w:rPr>
        <w:rFonts w:hint="default" w:ascii="Tahoma" w:hAnsi="Tahoma" w:eastAsia="Tahoma" w:cs="Tahoma"/>
        <w:spacing w:val="0"/>
        <w:w w:val="8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16" w:hanging="7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52" w:hanging="7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88" w:hanging="7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424" w:hanging="7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560" w:hanging="7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696" w:hanging="7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832" w:hanging="7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968" w:hanging="721"/>
      </w:pPr>
      <w:rPr>
        <w:rFonts w:hint="default"/>
        <w:lang w:val="en-US" w:eastAsia="en-US" w:bidi="ar-SA"/>
      </w:rPr>
    </w:lvl>
  </w:abstractNum>
  <w:abstractNum w:abstractNumId="65">
    <w:nsid w:val="7B23851D"/>
    <w:multiLevelType w:val="multilevel"/>
    <w:tmpl w:val="7B23851D"/>
    <w:lvl w:ilvl="0" w:tentative="0">
      <w:start w:val="1"/>
      <w:numFmt w:val="decimal"/>
      <w:lvlText w:val="%1"/>
      <w:lvlJc w:val="left"/>
      <w:pPr>
        <w:ind w:left="1440" w:hanging="721"/>
        <w:jc w:val="left"/>
      </w:pPr>
      <w:rPr>
        <w:rFonts w:hint="default"/>
        <w:spacing w:val="0"/>
        <w:w w:val="11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80" w:hanging="7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20" w:hanging="7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61" w:hanging="7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601" w:hanging="7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642" w:hanging="7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682" w:hanging="7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723" w:hanging="7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763" w:hanging="721"/>
      </w:pPr>
      <w:rPr>
        <w:rFonts w:hint="default"/>
        <w:lang w:val="en-US" w:eastAsia="en-US" w:bidi="ar-SA"/>
      </w:rPr>
    </w:lvl>
  </w:abstractNum>
  <w:abstractNum w:abstractNumId="66">
    <w:nsid w:val="7C246926"/>
    <w:multiLevelType w:val="multilevel"/>
    <w:tmpl w:val="7C246926"/>
    <w:lvl w:ilvl="0" w:tentative="0">
      <w:start w:val="0"/>
      <w:numFmt w:val="bullet"/>
      <w:lvlText w:val="*"/>
      <w:lvlJc w:val="left"/>
      <w:pPr>
        <w:ind w:left="2160" w:hanging="764"/>
      </w:pPr>
      <w:rPr>
        <w:rFonts w:hint="default" w:ascii="Tahoma" w:hAnsi="Tahoma" w:eastAsia="Tahoma" w:cs="Tahoma"/>
        <w:spacing w:val="0"/>
        <w:w w:val="8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168" w:hanging="7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176" w:hanging="7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184" w:hanging="7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192" w:hanging="7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200" w:hanging="7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208" w:hanging="7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216" w:hanging="7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224" w:hanging="764"/>
      </w:pPr>
      <w:rPr>
        <w:rFonts w:hint="default"/>
        <w:lang w:val="en-US" w:eastAsia="en-US" w:bidi="ar-SA"/>
      </w:rPr>
    </w:lvl>
  </w:abstractNum>
  <w:abstractNum w:abstractNumId="67">
    <w:nsid w:val="7D104DE3"/>
    <w:multiLevelType w:val="multilevel"/>
    <w:tmpl w:val="7D104DE3"/>
    <w:lvl w:ilvl="0" w:tentative="0">
      <w:start w:val="0"/>
      <w:numFmt w:val="bullet"/>
      <w:lvlText w:val="*"/>
      <w:lvlJc w:val="left"/>
      <w:pPr>
        <w:ind w:left="1440" w:hanging="721"/>
      </w:pPr>
      <w:rPr>
        <w:rFonts w:hint="default" w:ascii="Tahoma" w:hAnsi="Tahoma" w:eastAsia="Tahoma" w:cs="Tahoma"/>
        <w:spacing w:val="0"/>
        <w:w w:val="8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20" w:hanging="7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600" w:hanging="7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80" w:hanging="7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760" w:hanging="7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40" w:hanging="7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920" w:hanging="7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000" w:hanging="7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080" w:hanging="721"/>
      </w:pPr>
      <w:rPr>
        <w:rFonts w:hint="default"/>
        <w:lang w:val="en-US" w:eastAsia="en-US" w:bidi="ar-SA"/>
      </w:rPr>
    </w:lvl>
  </w:abstractNum>
  <w:abstractNum w:abstractNumId="68">
    <w:nsid w:val="7DEC2089"/>
    <w:multiLevelType w:val="multilevel"/>
    <w:tmpl w:val="7DEC2089"/>
    <w:lvl w:ilvl="0" w:tentative="0">
      <w:start w:val="1"/>
      <w:numFmt w:val="decimal"/>
      <w:lvlText w:val="%1."/>
      <w:lvlJc w:val="left"/>
      <w:pPr>
        <w:ind w:left="336" w:hanging="245"/>
        <w:jc w:val="righ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0"/>
        <w:sz w:val="21"/>
        <w:szCs w:val="21"/>
        <w:lang w:val="en-US" w:eastAsia="en-US" w:bidi="ar-SA"/>
      </w:rPr>
    </w:lvl>
    <w:lvl w:ilvl="1" w:tentative="0">
      <w:start w:val="1"/>
      <w:numFmt w:val="decimal"/>
      <w:lvlText w:val="%2"/>
      <w:lvlJc w:val="left"/>
      <w:pPr>
        <w:ind w:left="1272" w:hanging="55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10"/>
        <w:sz w:val="21"/>
        <w:szCs w:val="21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34" w:hanging="55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389" w:hanging="55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444" w:hanging="55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499" w:hanging="55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554" w:hanging="55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609" w:hanging="55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664" w:hanging="553"/>
      </w:pPr>
      <w:rPr>
        <w:rFonts w:hint="default"/>
        <w:lang w:val="en-US" w:eastAsia="en-US" w:bidi="ar-SA"/>
      </w:rPr>
    </w:lvl>
  </w:abstractNum>
  <w:num w:numId="1">
    <w:abstractNumId w:val="34"/>
  </w:num>
  <w:num w:numId="2">
    <w:abstractNumId w:val="22"/>
  </w:num>
  <w:num w:numId="3">
    <w:abstractNumId w:val="54"/>
  </w:num>
  <w:num w:numId="4">
    <w:abstractNumId w:val="17"/>
  </w:num>
  <w:num w:numId="5">
    <w:abstractNumId w:val="13"/>
  </w:num>
  <w:num w:numId="6">
    <w:abstractNumId w:val="36"/>
  </w:num>
  <w:num w:numId="7">
    <w:abstractNumId w:val="42"/>
  </w:num>
  <w:num w:numId="8">
    <w:abstractNumId w:val="60"/>
  </w:num>
  <w:num w:numId="9">
    <w:abstractNumId w:val="35"/>
  </w:num>
  <w:num w:numId="10">
    <w:abstractNumId w:val="4"/>
  </w:num>
  <w:num w:numId="11">
    <w:abstractNumId w:val="44"/>
  </w:num>
  <w:num w:numId="12">
    <w:abstractNumId w:val="55"/>
  </w:num>
  <w:num w:numId="13">
    <w:abstractNumId w:val="18"/>
  </w:num>
  <w:num w:numId="14">
    <w:abstractNumId w:val="50"/>
  </w:num>
  <w:num w:numId="15">
    <w:abstractNumId w:val="31"/>
  </w:num>
  <w:num w:numId="16">
    <w:abstractNumId w:val="41"/>
  </w:num>
  <w:num w:numId="17">
    <w:abstractNumId w:val="26"/>
  </w:num>
  <w:num w:numId="18">
    <w:abstractNumId w:val="24"/>
  </w:num>
  <w:num w:numId="19">
    <w:abstractNumId w:val="7"/>
  </w:num>
  <w:num w:numId="20">
    <w:abstractNumId w:val="49"/>
  </w:num>
  <w:num w:numId="21">
    <w:abstractNumId w:val="56"/>
  </w:num>
  <w:num w:numId="22">
    <w:abstractNumId w:val="38"/>
  </w:num>
  <w:num w:numId="23">
    <w:abstractNumId w:val="48"/>
  </w:num>
  <w:num w:numId="24">
    <w:abstractNumId w:val="12"/>
  </w:num>
  <w:num w:numId="25">
    <w:abstractNumId w:val="66"/>
  </w:num>
  <w:num w:numId="26">
    <w:abstractNumId w:val="62"/>
  </w:num>
  <w:num w:numId="27">
    <w:abstractNumId w:val="16"/>
  </w:num>
  <w:num w:numId="28">
    <w:abstractNumId w:val="58"/>
  </w:num>
  <w:num w:numId="29">
    <w:abstractNumId w:val="5"/>
  </w:num>
  <w:num w:numId="30">
    <w:abstractNumId w:val="47"/>
  </w:num>
  <w:num w:numId="31">
    <w:abstractNumId w:val="2"/>
  </w:num>
  <w:num w:numId="32">
    <w:abstractNumId w:val="53"/>
  </w:num>
  <w:num w:numId="33">
    <w:abstractNumId w:val="68"/>
  </w:num>
  <w:num w:numId="34">
    <w:abstractNumId w:val="0"/>
  </w:num>
  <w:num w:numId="35">
    <w:abstractNumId w:val="40"/>
  </w:num>
  <w:num w:numId="36">
    <w:abstractNumId w:val="51"/>
  </w:num>
  <w:num w:numId="37">
    <w:abstractNumId w:val="32"/>
  </w:num>
  <w:num w:numId="38">
    <w:abstractNumId w:val="27"/>
  </w:num>
  <w:num w:numId="39">
    <w:abstractNumId w:val="59"/>
  </w:num>
  <w:num w:numId="40">
    <w:abstractNumId w:val="20"/>
  </w:num>
  <w:num w:numId="41">
    <w:abstractNumId w:val="9"/>
  </w:num>
  <w:num w:numId="42">
    <w:abstractNumId w:val="63"/>
  </w:num>
  <w:num w:numId="43">
    <w:abstractNumId w:val="67"/>
  </w:num>
  <w:num w:numId="44">
    <w:abstractNumId w:val="6"/>
  </w:num>
  <w:num w:numId="45">
    <w:abstractNumId w:val="43"/>
  </w:num>
  <w:num w:numId="46">
    <w:abstractNumId w:val="52"/>
  </w:num>
  <w:num w:numId="47">
    <w:abstractNumId w:val="14"/>
  </w:num>
  <w:num w:numId="48">
    <w:abstractNumId w:val="61"/>
  </w:num>
  <w:num w:numId="49">
    <w:abstractNumId w:val="45"/>
  </w:num>
  <w:num w:numId="50">
    <w:abstractNumId w:val="46"/>
  </w:num>
  <w:num w:numId="51">
    <w:abstractNumId w:val="1"/>
  </w:num>
  <w:num w:numId="52">
    <w:abstractNumId w:val="37"/>
  </w:num>
  <w:num w:numId="53">
    <w:abstractNumId w:val="11"/>
  </w:num>
  <w:num w:numId="54">
    <w:abstractNumId w:val="39"/>
  </w:num>
  <w:num w:numId="55">
    <w:abstractNumId w:val="29"/>
  </w:num>
  <w:num w:numId="56">
    <w:abstractNumId w:val="57"/>
  </w:num>
  <w:num w:numId="57">
    <w:abstractNumId w:val="28"/>
  </w:num>
  <w:num w:numId="58">
    <w:abstractNumId w:val="19"/>
  </w:num>
  <w:num w:numId="59">
    <w:abstractNumId w:val="10"/>
  </w:num>
  <w:num w:numId="60">
    <w:abstractNumId w:val="25"/>
  </w:num>
  <w:num w:numId="61">
    <w:abstractNumId w:val="15"/>
  </w:num>
  <w:num w:numId="62">
    <w:abstractNumId w:val="65"/>
  </w:num>
  <w:num w:numId="63">
    <w:abstractNumId w:val="8"/>
  </w:num>
  <w:num w:numId="64">
    <w:abstractNumId w:val="21"/>
  </w:num>
  <w:num w:numId="65">
    <w:abstractNumId w:val="23"/>
  </w:num>
  <w:num w:numId="66">
    <w:abstractNumId w:val="33"/>
  </w:num>
  <w:num w:numId="67">
    <w:abstractNumId w:val="3"/>
  </w:num>
  <w:num w:numId="68">
    <w:abstractNumId w:val="30"/>
  </w:num>
  <w:num w:numId="69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88A17CF"/>
    <w:rsid w:val="25446D6C"/>
    <w:rsid w:val="31747F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719"/>
      <w:outlineLvl w:val="1"/>
    </w:pPr>
    <w:rPr>
      <w:rFonts w:ascii="Tahoma" w:hAnsi="Tahoma" w:eastAsia="Tahoma" w:cs="Tahoma"/>
      <w:sz w:val="21"/>
      <w:szCs w:val="21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ahoma" w:hAnsi="Tahoma" w:eastAsia="Tahoma" w:cs="Tahoma"/>
      <w:sz w:val="21"/>
      <w:szCs w:val="21"/>
      <w:lang w:val="en-US" w:eastAsia="en-US" w:bidi="ar-SA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toc 1"/>
    <w:basedOn w:val="1"/>
    <w:qFormat/>
    <w:uiPriority w:val="1"/>
    <w:pPr>
      <w:spacing w:line="253" w:lineRule="exact"/>
      <w:ind w:left="719"/>
    </w:pPr>
    <w:rPr>
      <w:rFonts w:ascii="Tahoma" w:hAnsi="Tahoma" w:eastAsia="Tahoma" w:cs="Tahoma"/>
      <w:sz w:val="21"/>
      <w:szCs w:val="21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1440" w:hanging="721"/>
    </w:pPr>
    <w:rPr>
      <w:rFonts w:ascii="Tahoma" w:hAnsi="Tahoma" w:eastAsia="Tahoma" w:cs="Tahoma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5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117</Pages>
  <TotalTime>368</TotalTime>
  <ScaleCrop>false</ScaleCrop>
  <LinksUpToDate>false</LinksUpToDate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2025-04-15T13:04:00Z</dcterms:created>
  <dc:creator>Abhishek Yadav</dc:creator>
  <cp:keywords>DAGkn5e8gxQ,BAGLgYPChOg,0</cp:keywords>
  <cp:lastModifiedBy>Abhishek Yadav</cp:lastModifiedBy>
  <dcterms:modified xsi:type="dcterms:W3CDTF">2025-04-18T13:49:09Z</dcterms:modified>
  <dc:title>DBT Full pass kuku_unlocked (1).pdf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2025-04-15T00:00:00Z</vt:filetime>
  </property>
  <property fmtid="{D5CDD505-2E9C-101B-9397-08002B2CF9AE}" pid="3" name="Creator">
    <vt:lpwstr>Canva</vt:lpwstr>
  </property>
  <property fmtid="{D5CDD505-2E9C-101B-9397-08002B2CF9AE}" pid="4" name="LastSaved">
    <vt:filetime>2025-04-15T00:00:00Z</vt:filetime>
  </property>
  <property fmtid="{D5CDD505-2E9C-101B-9397-08002B2CF9AE}" pid="5" name="Producer">
    <vt:lpwstr>Canva</vt:lpwstr>
  </property>
  <property fmtid="{D5CDD505-2E9C-101B-9397-08002B2CF9AE}" pid="6" name="KSOProductBuildVer">
    <vt:lpwstr>1033-12.2.0.20795</vt:lpwstr>
  </property>
  <property fmtid="{D5CDD505-2E9C-101B-9397-08002B2CF9AE}" pid="7" name="ICV">
    <vt:lpwstr>C656F2659AD4455BB508E2DC2029F416_12</vt:lpwstr>
  </property>
</Properties>
</file>